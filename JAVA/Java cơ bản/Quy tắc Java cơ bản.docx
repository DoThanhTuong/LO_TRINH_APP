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657AF7">
      <w:pPr>
        <w:bidi w:val="0"/>
        <w:jc w:val="center"/>
        <w:rPr>
          <w:rFonts w:hint="default" w:ascii="Times New Roman" w:hAnsi="Times New Roman" w:cs="Times New Roman"/>
          <w:b/>
          <w:bCs/>
          <w:sz w:val="32"/>
          <w:szCs w:val="32"/>
          <w:highlight w:val="cyan"/>
        </w:rPr>
      </w:pPr>
      <w:r>
        <w:rPr>
          <w:rFonts w:hint="default" w:cs="Times New Roman"/>
          <w:b/>
          <w:bCs/>
          <w:sz w:val="32"/>
          <w:szCs w:val="32"/>
          <w:highlight w:val="cyan"/>
          <w:lang w:val="en-US"/>
        </w:rPr>
        <w:t>Q</w:t>
      </w:r>
      <w:r>
        <w:rPr>
          <w:rFonts w:hint="default" w:ascii="Times New Roman" w:hAnsi="Times New Roman" w:cs="Times New Roman"/>
          <w:b/>
          <w:bCs/>
          <w:sz w:val="32"/>
          <w:szCs w:val="32"/>
          <w:highlight w:val="cyan"/>
        </w:rPr>
        <w:t>uy tắc Java cơ bản</w:t>
      </w:r>
    </w:p>
    <w:p w14:paraId="30F389F8">
      <w:pPr>
        <w:bidi w:val="0"/>
        <w:jc w:val="center"/>
        <w:rPr>
          <w:rFonts w:hint="default" w:ascii="Times New Roman" w:hAnsi="Times New Roman" w:cs="Times New Roman"/>
          <w:b/>
          <w:bCs/>
          <w:sz w:val="32"/>
          <w:szCs w:val="32"/>
          <w:highlight w:val="cyan"/>
        </w:rPr>
      </w:pPr>
    </w:p>
    <w:p w14:paraId="38076F06">
      <w:pPr>
        <w:bidi w:val="0"/>
        <w:rPr>
          <w:rFonts w:hint="default"/>
          <w:b/>
          <w:bCs/>
          <w:color w:val="00B0F0"/>
          <w:sz w:val="32"/>
          <w:szCs w:val="32"/>
        </w:rPr>
      </w:pPr>
      <w:r>
        <w:rPr>
          <w:rFonts w:hint="default"/>
          <w:b/>
          <w:bCs/>
          <w:color w:val="00B0F0"/>
          <w:sz w:val="32"/>
          <w:szCs w:val="32"/>
          <w:lang w:val="en-US"/>
        </w:rPr>
        <w:t>1</w:t>
      </w:r>
      <w:r>
        <w:rPr>
          <w:rFonts w:hint="default"/>
          <w:b/>
          <w:bCs/>
          <w:color w:val="00B0F0"/>
          <w:sz w:val="32"/>
          <w:szCs w:val="32"/>
        </w:rPr>
        <w:t>. Quy tắc đặt tên trong Java</w:t>
      </w:r>
    </w:p>
    <w:p w14:paraId="42568ED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Thực ra những quy tắc này chúng ta tự đưa ra để dễ dàng phát triển dự án. Ví dụ khi một dự án có nhiều lập trình viên tham gia thì cần phải đưa ra một chuẩn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quy tắc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đặt tên biến, tên hàm .... để khi nhìn vào các lập trình viên có thể hiểu code của nhau. </w:t>
      </w:r>
    </w:p>
    <w:p w14:paraId="46AC174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Trước tiên chúng ta tìm hiểu về quy tắc chung khi đặt tên biến, tên hằng, tên package, tên class, tên interface ...</w:t>
      </w:r>
    </w:p>
    <w:p w14:paraId="0A27AAFE">
      <w:pPr>
        <w:bidi w:val="0"/>
        <w:rPr>
          <w:rFonts w:hint="default"/>
          <w:b/>
          <w:bCs/>
          <w:color w:val="00B0F0"/>
          <w:sz w:val="32"/>
          <w:szCs w:val="32"/>
        </w:rPr>
      </w:pPr>
      <w:r>
        <w:rPr>
          <w:rFonts w:hint="default"/>
          <w:b/>
          <w:bCs/>
          <w:color w:val="00B0F0"/>
          <w:sz w:val="32"/>
          <w:szCs w:val="32"/>
          <w:lang w:val="en-US"/>
        </w:rPr>
        <w:t xml:space="preserve">1.1. </w:t>
      </w:r>
      <w:r>
        <w:rPr>
          <w:rFonts w:hint="default"/>
          <w:b/>
          <w:bCs/>
          <w:color w:val="00B0F0"/>
          <w:sz w:val="32"/>
          <w:szCs w:val="32"/>
        </w:rPr>
        <w:t>Quy tắc chung.</w:t>
      </w:r>
    </w:p>
    <w:p w14:paraId="46086626">
      <w:pPr>
        <w:keepNext w:val="0"/>
        <w:keepLines w:val="0"/>
        <w:widowControl/>
        <w:numPr>
          <w:ilvl w:val="0"/>
          <w:numId w:val="11"/>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Lập trình viên nên khai báo tên có ý nghĩa và thể hiện được mục đích của </w:t>
      </w:r>
      <w:r>
        <w:rPr>
          <w:rStyle w:val="31"/>
          <w:rFonts w:hint="default" w:ascii="Times New Roman" w:hAnsi="Times New Roman" w:eastAsia="Helvetica" w:cs="Times New Roman"/>
          <w:i w:val="0"/>
          <w:iCs w:val="0"/>
          <w:caps w:val="0"/>
          <w:color w:val="414141"/>
          <w:spacing w:val="0"/>
          <w:sz w:val="32"/>
          <w:szCs w:val="32"/>
          <w:shd w:val="clear" w:fill="FFFFFF"/>
        </w:rPr>
        <w:t>file/ biến/ phương thức/..</w:t>
      </w:r>
      <w:r>
        <w:rPr>
          <w:rFonts w:hint="default" w:ascii="Times New Roman" w:hAnsi="Times New Roman" w:eastAsia="Helvetica" w:cs="Times New Roman"/>
          <w:i w:val="0"/>
          <w:iCs w:val="0"/>
          <w:caps w:val="0"/>
          <w:color w:val="414141"/>
          <w:spacing w:val="0"/>
          <w:sz w:val="32"/>
          <w:szCs w:val="32"/>
          <w:shd w:val="clear" w:fill="FFFFFF"/>
        </w:rPr>
        <w:t>. đó.</w:t>
      </w:r>
    </w:p>
    <w:p w14:paraId="0DD7921C">
      <w:pPr>
        <w:keepNext w:val="0"/>
        <w:keepLines w:val="0"/>
        <w:widowControl/>
        <w:numPr>
          <w:ilvl w:val="0"/>
          <w:numId w:val="11"/>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khai báo không nên dài quá 20 ký tự hoặc có thể ít hơn nhưng phải đảm bảo đầy đủ về mặt ý nghĩa của nó, và tên cũng</w:t>
      </w:r>
      <w:r>
        <w:rPr>
          <w:rStyle w:val="92"/>
          <w:rFonts w:hint="default" w:ascii="Times New Roman" w:hAnsi="Times New Roman" w:eastAsia="Helvetica" w:cs="Times New Roman"/>
          <w:i w:val="0"/>
          <w:iCs w:val="0"/>
          <w:caps w:val="0"/>
          <w:color w:val="414141"/>
          <w:spacing w:val="0"/>
          <w:sz w:val="32"/>
          <w:szCs w:val="32"/>
          <w:shd w:val="clear" w:fill="FFFFFF"/>
        </w:rPr>
        <w:t> </w:t>
      </w:r>
      <w:r>
        <w:rPr>
          <w:rFonts w:hint="default" w:ascii="Times New Roman" w:hAnsi="Times New Roman" w:eastAsia="Helvetica" w:cs="Times New Roman"/>
          <w:i w:val="0"/>
          <w:iCs w:val="0"/>
          <w:caps w:val="0"/>
          <w:color w:val="414141"/>
          <w:spacing w:val="0"/>
          <w:sz w:val="32"/>
          <w:szCs w:val="32"/>
          <w:shd w:val="clear" w:fill="FFFFFF"/>
        </w:rPr>
        <w:t>không được đặt quá ngắn, trừ khi đó là tên tạm (</w:t>
      </w:r>
      <w:r>
        <w:rPr>
          <w:rStyle w:val="31"/>
          <w:rFonts w:hint="default" w:ascii="Times New Roman" w:hAnsi="Times New Roman" w:eastAsia="Helvetica" w:cs="Times New Roman"/>
          <w:i w:val="0"/>
          <w:iCs w:val="0"/>
          <w:caps w:val="0"/>
          <w:color w:val="414141"/>
          <w:spacing w:val="0"/>
          <w:sz w:val="32"/>
          <w:szCs w:val="32"/>
          <w:shd w:val="clear" w:fill="FFFFFF"/>
        </w:rPr>
        <w:t>ví dụ như: a, i, j,...</w:t>
      </w:r>
      <w:r>
        <w:rPr>
          <w:rFonts w:hint="default" w:ascii="Times New Roman" w:hAnsi="Times New Roman" w:eastAsia="Helvetica" w:cs="Times New Roman"/>
          <w:i w:val="0"/>
          <w:iCs w:val="0"/>
          <w:caps w:val="0"/>
          <w:color w:val="414141"/>
          <w:spacing w:val="0"/>
          <w:sz w:val="32"/>
          <w:szCs w:val="32"/>
          <w:shd w:val="clear" w:fill="FFFFFF"/>
        </w:rPr>
        <w:t>).</w:t>
      </w:r>
    </w:p>
    <w:p w14:paraId="50DBD242">
      <w:pPr>
        <w:keepNext w:val="0"/>
        <w:keepLines w:val="0"/>
        <w:widowControl/>
        <w:numPr>
          <w:ilvl w:val="0"/>
          <w:numId w:val="11"/>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Tránh đặt những tên tương tự nhau. Ví dụ như, hai biến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persistentObject</w:t>
      </w:r>
      <w:r>
        <w:rPr>
          <w:rFonts w:hint="default" w:ascii="Times New Roman" w:hAnsi="Times New Roman" w:eastAsia="Helvetica" w:cs="Times New Roman"/>
          <w:i w:val="0"/>
          <w:iCs w:val="0"/>
          <w:caps w:val="0"/>
          <w:color w:val="414141"/>
          <w:spacing w:val="0"/>
          <w:sz w:val="32"/>
          <w:szCs w:val="32"/>
          <w:shd w:val="clear" w:fill="FFFFFF"/>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persistentObjects</w:t>
      </w:r>
      <w:r>
        <w:rPr>
          <w:rFonts w:hint="default" w:ascii="Times New Roman" w:hAnsi="Times New Roman" w:eastAsia="Helvetica" w:cs="Times New Roman"/>
          <w:i w:val="0"/>
          <w:iCs w:val="0"/>
          <w:caps w:val="0"/>
          <w:color w:val="414141"/>
          <w:spacing w:val="0"/>
          <w:sz w:val="32"/>
          <w:szCs w:val="32"/>
          <w:shd w:val="clear" w:fill="FFFFFF"/>
        </w:rPr>
        <w:t> không nên được sử dụng trong một Class vì sẽ dễ gây ra nhầm lẫn trong quá trình viết code.</w:t>
      </w:r>
    </w:p>
    <w:p w14:paraId="11EDB15A">
      <w:pPr>
        <w:keepNext w:val="0"/>
        <w:keepLines w:val="0"/>
        <w:widowControl/>
        <w:numPr>
          <w:ilvl w:val="0"/>
          <w:numId w:val="11"/>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eastAsia="Helvetica" w:cs="Times New Roman"/>
          <w:i w:val="0"/>
          <w:iCs w:val="0"/>
          <w:caps w:val="0"/>
          <w:color w:val="414141"/>
          <w:spacing w:val="0"/>
          <w:sz w:val="32"/>
          <w:szCs w:val="32"/>
          <w:shd w:val="clear" w:fill="FFFFFF"/>
          <w:lang w:val="en-US"/>
        </w:rPr>
        <w:t>T</w:t>
      </w:r>
      <w:r>
        <w:rPr>
          <w:rFonts w:hint="default" w:ascii="Times New Roman" w:hAnsi="Times New Roman" w:eastAsia="Helvetica" w:cs="Times New Roman"/>
          <w:i w:val="0"/>
          <w:iCs w:val="0"/>
          <w:caps w:val="0"/>
          <w:color w:val="414141"/>
          <w:spacing w:val="0"/>
          <w:sz w:val="32"/>
          <w:szCs w:val="32"/>
          <w:shd w:val="clear" w:fill="FFFFFF"/>
        </w:rPr>
        <w:t>ránh đặt tên gây khó hiểu, dễ nhầm lẫn về mặt ý nghĩa.</w:t>
      </w:r>
    </w:p>
    <w:p w14:paraId="32166D4C">
      <w:pPr>
        <w:keepNext w:val="0"/>
        <w:keepLines w:val="0"/>
        <w:widowControl/>
        <w:numPr>
          <w:ilvl w:val="0"/>
          <w:numId w:val="11"/>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chứa</w:t>
      </w:r>
      <w:r>
        <w:rPr>
          <w:rStyle w:val="92"/>
          <w:rFonts w:hint="default" w:ascii="Times New Roman" w:hAnsi="Times New Roman" w:eastAsia="Helvetica" w:cs="Times New Roman"/>
          <w:i w:val="0"/>
          <w:iCs w:val="0"/>
          <w:caps w:val="0"/>
          <w:color w:val="414141"/>
          <w:spacing w:val="0"/>
          <w:sz w:val="32"/>
          <w:szCs w:val="32"/>
          <w:shd w:val="clear" w:fill="FFFFFF"/>
        </w:rPr>
        <w:t> </w:t>
      </w:r>
      <w:r>
        <w:rPr>
          <w:rFonts w:hint="default" w:ascii="Times New Roman" w:hAnsi="Times New Roman" w:eastAsia="Helvetica" w:cs="Times New Roman"/>
          <w:i w:val="0"/>
          <w:iCs w:val="0"/>
          <w:caps w:val="0"/>
          <w:color w:val="414141"/>
          <w:spacing w:val="0"/>
          <w:sz w:val="32"/>
          <w:szCs w:val="32"/>
          <w:shd w:val="clear" w:fill="FFFFFF"/>
        </w:rPr>
        <w:t>từ viết tắt cũng nên được hạn chế sử dụng trừ khi từ viết tắt đó phổ biến và được nhiều người biết đến. Ví dụ như: bạn không được đặt tên biến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diemTB</w:t>
      </w:r>
      <w:r>
        <w:rPr>
          <w:rFonts w:hint="default" w:ascii="Times New Roman" w:hAnsi="Times New Roman" w:eastAsia="Helvetica" w:cs="Times New Roman"/>
          <w:i w:val="0"/>
          <w:iCs w:val="0"/>
          <w:caps w:val="0"/>
          <w:color w:val="414141"/>
          <w:spacing w:val="0"/>
          <w:sz w:val="32"/>
          <w:szCs w:val="32"/>
          <w:shd w:val="clear" w:fill="FFFFFF"/>
        </w:rPr>
        <w:t> mà nên đặt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diemTrungBinh</w:t>
      </w:r>
      <w:r>
        <w:rPr>
          <w:rFonts w:hint="default" w:ascii="Times New Roman" w:hAnsi="Times New Roman" w:eastAsia="Helvetica" w:cs="Times New Roman"/>
          <w:i w:val="0"/>
          <w:iCs w:val="0"/>
          <w:caps w:val="0"/>
          <w:color w:val="414141"/>
          <w:spacing w:val="0"/>
          <w:sz w:val="32"/>
          <w:szCs w:val="32"/>
          <w:shd w:val="clear" w:fill="FFFFFF"/>
        </w:rPr>
        <w:t>. nhưng bạn hoàn toàn có thể đặt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fileHTML</w:t>
      </w:r>
      <w:r>
        <w:rPr>
          <w:rFonts w:hint="default" w:ascii="Times New Roman" w:hAnsi="Times New Roman" w:eastAsia="Helvetica" w:cs="Times New Roman"/>
          <w:i w:val="0"/>
          <w:iCs w:val="0"/>
          <w:caps w:val="0"/>
          <w:color w:val="414141"/>
          <w:spacing w:val="0"/>
          <w:sz w:val="32"/>
          <w:szCs w:val="32"/>
          <w:shd w:val="clear" w:fill="FFFFFF"/>
        </w:rPr>
        <w:t> thay vì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fileHypertextMarkupLanguage</w:t>
      </w:r>
      <w:r>
        <w:rPr>
          <w:rFonts w:hint="default" w:ascii="Times New Roman" w:hAnsi="Times New Roman" w:eastAsia="Helvetica" w:cs="Times New Roman"/>
          <w:i w:val="0"/>
          <w:iCs w:val="0"/>
          <w:caps w:val="0"/>
          <w:color w:val="414141"/>
          <w:spacing w:val="0"/>
          <w:sz w:val="32"/>
          <w:szCs w:val="32"/>
          <w:shd w:val="clear" w:fill="FFFFFF"/>
        </w:rPr>
        <w:t> vì tên này quá dài và từ HTML cũng là một từ khá phổ biến, ít nhất là trong giới lập trình viên chúng ta.</w:t>
      </w:r>
    </w:p>
    <w:p w14:paraId="62C3C4C4">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Tránh kết hợp nhiều ngôn ngữ khác nhau (</w:t>
      </w:r>
      <w:r>
        <w:rPr>
          <w:rStyle w:val="31"/>
          <w:rFonts w:hint="default" w:ascii="Times New Roman" w:hAnsi="Times New Roman" w:eastAsia="Helvetica" w:cs="Times New Roman"/>
          <w:i w:val="0"/>
          <w:iCs w:val="0"/>
          <w:caps w:val="0"/>
          <w:color w:val="414141"/>
          <w:spacing w:val="0"/>
          <w:sz w:val="32"/>
          <w:szCs w:val="32"/>
          <w:shd w:val="clear" w:fill="FFFFFF"/>
        </w:rPr>
        <w:t>Tiếng Anh + Tiếng Việt + ...</w:t>
      </w:r>
      <w:r>
        <w:rPr>
          <w:rFonts w:hint="default" w:ascii="Times New Roman" w:hAnsi="Times New Roman" w:eastAsia="Helvetica" w:cs="Times New Roman"/>
          <w:i w:val="0"/>
          <w:iCs w:val="0"/>
          <w:caps w:val="0"/>
          <w:color w:val="414141"/>
          <w:spacing w:val="0"/>
          <w:sz w:val="32"/>
          <w:szCs w:val="32"/>
          <w:shd w:val="clear" w:fill="FFFFFF"/>
        </w:rPr>
        <w:t>), chẳng hạn như addSinhVien, addLop,...</w:t>
      </w:r>
    </w:p>
    <w:p w14:paraId="0DCCBE0C">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Không trùng với các "</w:t>
      </w:r>
      <w:r>
        <w:rPr>
          <w:rStyle w:val="31"/>
          <w:rFonts w:hint="default" w:ascii="Times New Roman" w:hAnsi="Times New Roman" w:eastAsia="Helvetica" w:cs="Times New Roman"/>
          <w:i w:val="0"/>
          <w:iCs w:val="0"/>
          <w:caps w:val="0"/>
          <w:color w:val="414141"/>
          <w:spacing w:val="0"/>
          <w:sz w:val="32"/>
          <w:szCs w:val="32"/>
          <w:shd w:val="clear" w:fill="FFFFFF"/>
        </w:rPr>
        <w:t>từ khóa</w:t>
      </w:r>
      <w:r>
        <w:rPr>
          <w:rFonts w:hint="default" w:ascii="Times New Roman" w:hAnsi="Times New Roman" w:eastAsia="Helvetica" w:cs="Times New Roman"/>
          <w:i w:val="0"/>
          <w:iCs w:val="0"/>
          <w:caps w:val="0"/>
          <w:color w:val="414141"/>
          <w:spacing w:val="0"/>
          <w:sz w:val="32"/>
          <w:szCs w:val="32"/>
          <w:shd w:val="clear" w:fill="FFFFFF"/>
        </w:rPr>
        <w:t>" (</w:t>
      </w:r>
      <w:r>
        <w:rPr>
          <w:rStyle w:val="31"/>
          <w:rFonts w:hint="default" w:ascii="Times New Roman" w:hAnsi="Times New Roman" w:eastAsia="Helvetica" w:cs="Times New Roman"/>
          <w:i w:val="0"/>
          <w:iCs w:val="0"/>
          <w:caps w:val="0"/>
          <w:color w:val="414141"/>
          <w:spacing w:val="0"/>
          <w:sz w:val="32"/>
          <w:szCs w:val="32"/>
          <w:shd w:val="clear" w:fill="FFFFFF"/>
        </w:rPr>
        <w:t>chúng ta sẽ tìm hiểu ở phần tiếp theo</w:t>
      </w:r>
      <w:r>
        <w:rPr>
          <w:rFonts w:hint="default" w:ascii="Times New Roman" w:hAnsi="Times New Roman" w:eastAsia="Helvetica" w:cs="Times New Roman"/>
          <w:i w:val="0"/>
          <w:iCs w:val="0"/>
          <w:caps w:val="0"/>
          <w:color w:val="414141"/>
          <w:spacing w:val="0"/>
          <w:sz w:val="32"/>
          <w:szCs w:val="32"/>
          <w:shd w:val="clear" w:fill="FFFFFF"/>
        </w:rPr>
        <w:t>).</w:t>
      </w:r>
    </w:p>
    <w:p w14:paraId="35FEB881">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Không được bắt đầu bằng số, ví dụ như: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123sinhVien</w:t>
      </w:r>
      <w:r>
        <w:rPr>
          <w:rFonts w:hint="default" w:ascii="Times New Roman" w:hAnsi="Times New Roman" w:eastAsia="Helvetica" w:cs="Times New Roman"/>
          <w:i w:val="0"/>
          <w:iCs w:val="0"/>
          <w:caps w:val="0"/>
          <w:color w:val="414141"/>
          <w:spacing w:val="0"/>
          <w:sz w:val="32"/>
          <w:szCs w:val="32"/>
          <w:shd w:val="clear" w:fill="FFFFFF"/>
        </w:rPr>
        <w:t>.</w:t>
      </w:r>
    </w:p>
    <w:p w14:paraId="2C0C1A1C">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phải được</w:t>
      </w:r>
      <w:r>
        <w:rPr>
          <w:rStyle w:val="92"/>
          <w:rFonts w:hint="default" w:ascii="Times New Roman" w:hAnsi="Times New Roman" w:eastAsia="Helvetica" w:cs="Times New Roman"/>
          <w:i w:val="0"/>
          <w:iCs w:val="0"/>
          <w:caps w:val="0"/>
          <w:color w:val="414141"/>
          <w:spacing w:val="0"/>
          <w:sz w:val="32"/>
          <w:szCs w:val="32"/>
          <w:shd w:val="clear" w:fill="FFFFFF"/>
        </w:rPr>
        <w:t> </w:t>
      </w:r>
      <w:r>
        <w:rPr>
          <w:rFonts w:hint="default" w:ascii="Times New Roman" w:hAnsi="Times New Roman" w:eastAsia="Helvetica" w:cs="Times New Roman"/>
          <w:i w:val="0"/>
          <w:iCs w:val="0"/>
          <w:caps w:val="0"/>
          <w:color w:val="414141"/>
          <w:spacing w:val="0"/>
          <w:sz w:val="32"/>
          <w:szCs w:val="32"/>
          <w:shd w:val="clear" w:fill="FFFFFF"/>
        </w:rPr>
        <w:t>bắt đầu bằng một chữ cái, hoặc các ký tự như $, _, ...</w:t>
      </w:r>
    </w:p>
    <w:p w14:paraId="78F181FE">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Không được chứa khoảng trắng, các ký tự toán học. Nếu tên bao gồm nhiều từ thì phân cách nhau bằng dấu _.</w:t>
      </w:r>
    </w:p>
    <w:p w14:paraId="4B75A3E7">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Trong Java có phân biệt chữ hoa chữ thường. Ví dụ, như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hocSinh</w:t>
      </w:r>
      <w:r>
        <w:rPr>
          <w:rFonts w:hint="default" w:ascii="Times New Roman" w:hAnsi="Times New Roman" w:eastAsia="Helvetica" w:cs="Times New Roman"/>
          <w:i w:val="0"/>
          <w:iCs w:val="0"/>
          <w:caps w:val="0"/>
          <w:color w:val="414141"/>
          <w:spacing w:val="0"/>
          <w:sz w:val="32"/>
          <w:szCs w:val="32"/>
          <w:shd w:val="clear" w:fill="FFFFFF"/>
        </w:rPr>
        <w:t> sẽ khác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hocsinh</w:t>
      </w:r>
      <w:r>
        <w:rPr>
          <w:rFonts w:hint="default" w:ascii="Times New Roman" w:hAnsi="Times New Roman" w:eastAsia="Helvetica" w:cs="Times New Roman"/>
          <w:i w:val="0"/>
          <w:iCs w:val="0"/>
          <w:caps w:val="0"/>
          <w:color w:val="414141"/>
          <w:spacing w:val="0"/>
          <w:sz w:val="32"/>
          <w:szCs w:val="32"/>
          <w:shd w:val="clear" w:fill="FFFFFF"/>
        </w:rPr>
        <w:t>.</w:t>
      </w:r>
    </w:p>
    <w:p w14:paraId="41A337FF">
      <w:pPr>
        <w:bidi w:val="0"/>
        <w:rPr>
          <w:rFonts w:hint="default"/>
          <w:b/>
          <w:bCs/>
          <w:color w:val="00B0F0"/>
          <w:sz w:val="32"/>
          <w:szCs w:val="32"/>
        </w:rPr>
      </w:pPr>
      <w:r>
        <w:rPr>
          <w:rFonts w:hint="default"/>
          <w:b/>
          <w:bCs/>
          <w:color w:val="00B0F0"/>
          <w:sz w:val="32"/>
          <w:szCs w:val="32"/>
          <w:lang w:val="en-US"/>
        </w:rPr>
        <w:t xml:space="preserve">1.2. </w:t>
      </w:r>
      <w:r>
        <w:rPr>
          <w:rFonts w:hint="default"/>
          <w:b/>
          <w:bCs/>
          <w:color w:val="00B0F0"/>
          <w:sz w:val="32"/>
          <w:szCs w:val="32"/>
        </w:rPr>
        <w:t>Đặt tên biến.</w:t>
      </w:r>
    </w:p>
    <w:p w14:paraId="36906C5F">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biến phải tuân theo quy tắc chung ở trên được đặt theo</w:t>
      </w:r>
      <w:r>
        <w:rPr>
          <w:rStyle w:val="92"/>
          <w:rFonts w:hint="default" w:ascii="Times New Roman" w:hAnsi="Times New Roman" w:eastAsia="Helvetica" w:cs="Times New Roman"/>
          <w:i w:val="0"/>
          <w:iCs w:val="0"/>
          <w:caps w:val="0"/>
          <w:color w:val="414141"/>
          <w:spacing w:val="0"/>
          <w:sz w:val="32"/>
          <w:szCs w:val="32"/>
          <w:shd w:val="clear" w:fill="FFFFFF"/>
        </w:rPr>
        <w:t> quy tắc lạc đà</w:t>
      </w:r>
      <w:r>
        <w:rPr>
          <w:rFonts w:hint="default" w:ascii="Times New Roman" w:hAnsi="Times New Roman" w:eastAsia="Helvetica" w:cs="Times New Roman"/>
          <w:i w:val="0"/>
          <w:iCs w:val="0"/>
          <w:caps w:val="0"/>
          <w:color w:val="414141"/>
          <w:spacing w:val="0"/>
          <w:sz w:val="32"/>
          <w:szCs w:val="32"/>
          <w:shd w:val="clear" w:fill="FFFFFF"/>
        </w:rPr>
        <w:t> (</w:t>
      </w:r>
      <w:r>
        <w:rPr>
          <w:rStyle w:val="31"/>
          <w:rFonts w:hint="default" w:ascii="Times New Roman" w:hAnsi="Times New Roman" w:eastAsia="Helvetica" w:cs="Times New Roman"/>
          <w:i w:val="0"/>
          <w:iCs w:val="0"/>
          <w:caps w:val="0"/>
          <w:color w:val="414141"/>
          <w:spacing w:val="0"/>
          <w:sz w:val="32"/>
          <w:szCs w:val="32"/>
          <w:shd w:val="clear" w:fill="FFFFFF"/>
        </w:rPr>
        <w:t>Camel Case</w:t>
      </w:r>
      <w:r>
        <w:rPr>
          <w:rFonts w:hint="default" w:ascii="Times New Roman" w:hAnsi="Times New Roman" w:eastAsia="Helvetica" w:cs="Times New Roman"/>
          <w:i w:val="0"/>
          <w:iCs w:val="0"/>
          <w:caps w:val="0"/>
          <w:color w:val="414141"/>
          <w:spacing w:val="0"/>
          <w:sz w:val="32"/>
          <w:szCs w:val="32"/>
          <w:shd w:val="clear" w:fill="FFFFFF"/>
        </w:rPr>
        <w:t>): đó là chữ cái đầu tiên của từ đầu tiên phải viết thường và chữ cái đầu tiên của các từ tiếp theo phải viết hoa, ví dụ: diemTrungBinh.</w:t>
      </w:r>
    </w:p>
    <w:p w14:paraId="1BF361EA">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Ngoài ra, trong một số trường hợp, tên biến cần phải thể hiện rõ kiểu dữ liệu của biến đó. Ví dụ: biến có kiểu là List thì nên đặt tên là studentList, biến có kiểu là Set thì nên đặt tên là studentSet, biến có kiểu là Map thì nên đặt tên là studentMap, biến có kiểu là Array thì nên đặt tên là studentArray,...</w:t>
      </w:r>
    </w:p>
    <w:p w14:paraId="3FDD599C">
      <w:pPr>
        <w:bidi w:val="0"/>
        <w:rPr>
          <w:rFonts w:hint="default"/>
          <w:b/>
          <w:bCs/>
          <w:color w:val="00B0F0"/>
          <w:sz w:val="32"/>
          <w:szCs w:val="32"/>
        </w:rPr>
      </w:pPr>
      <w:r>
        <w:rPr>
          <w:rFonts w:hint="default"/>
          <w:b/>
          <w:bCs/>
          <w:color w:val="00B0F0"/>
          <w:sz w:val="32"/>
          <w:szCs w:val="32"/>
          <w:lang w:val="en-US"/>
        </w:rPr>
        <w:t xml:space="preserve">1.3. </w:t>
      </w:r>
      <w:r>
        <w:rPr>
          <w:rFonts w:hint="default"/>
          <w:b/>
          <w:bCs/>
          <w:color w:val="00B0F0"/>
          <w:sz w:val="32"/>
          <w:szCs w:val="32"/>
        </w:rPr>
        <w:t>Đặt tên hằng số (Constant).</w:t>
      </w:r>
    </w:p>
    <w:p w14:paraId="5CE060F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Tên hằng số phải tuân theo quy tắc chung ở trên và phải được viết hoa (ví dụ PI). Nếu tên hằng số có từ hai từ trở lên thì phải có dấu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_</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ngăn cách giữa các từ, ví dụ: SO_FIBONACCI.</w:t>
      </w:r>
    </w:p>
    <w:p w14:paraId="6DA0377B">
      <w:pPr>
        <w:bidi w:val="0"/>
        <w:rPr>
          <w:rFonts w:hint="default"/>
          <w:b/>
          <w:bCs/>
          <w:color w:val="00B0F0"/>
          <w:sz w:val="32"/>
          <w:szCs w:val="32"/>
        </w:rPr>
      </w:pPr>
      <w:r>
        <w:rPr>
          <w:rFonts w:hint="default"/>
          <w:b/>
          <w:bCs/>
          <w:color w:val="00B0F0"/>
          <w:sz w:val="32"/>
          <w:szCs w:val="32"/>
          <w:lang w:val="en-US"/>
        </w:rPr>
        <w:t xml:space="preserve">1.4. </w:t>
      </w:r>
      <w:r>
        <w:rPr>
          <w:rFonts w:hint="default"/>
          <w:b/>
          <w:bCs/>
          <w:color w:val="00B0F0"/>
          <w:sz w:val="32"/>
          <w:szCs w:val="32"/>
        </w:rPr>
        <w:t>Đặt tên phương thức (Method).</w:t>
      </w:r>
    </w:p>
    <w:p w14:paraId="06C2FA22">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phương thức phải tuân theo quy tắc chung ở trên.</w:t>
      </w:r>
    </w:p>
    <w:p w14:paraId="1209D6FC">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Chữ cái đầu tiên của từ đầu tiên trong tên phương thức phải viết thường và là một động từ, còn chữ cái đầu tiên của các từ tiếp theo phải viết hoa (</w:t>
      </w:r>
      <w:r>
        <w:rPr>
          <w:rStyle w:val="31"/>
          <w:rFonts w:hint="default" w:ascii="Times New Roman" w:hAnsi="Times New Roman" w:eastAsia="Helvetica" w:cs="Times New Roman"/>
          <w:i w:val="0"/>
          <w:iCs w:val="0"/>
          <w:caps w:val="0"/>
          <w:color w:val="414141"/>
          <w:spacing w:val="0"/>
          <w:sz w:val="32"/>
          <w:szCs w:val="32"/>
          <w:shd w:val="clear" w:fill="FFFFFF"/>
        </w:rPr>
        <w:t>giống quy tắc đặt tên biến</w:t>
      </w:r>
      <w:r>
        <w:rPr>
          <w:rFonts w:hint="default" w:ascii="Times New Roman" w:hAnsi="Times New Roman" w:eastAsia="Helvetica" w:cs="Times New Roman"/>
          <w:i w:val="0"/>
          <w:iCs w:val="0"/>
          <w:caps w:val="0"/>
          <w:color w:val="414141"/>
          <w:spacing w:val="0"/>
          <w:sz w:val="32"/>
          <w:szCs w:val="32"/>
          <w:shd w:val="clear" w:fill="FFFFFF"/>
        </w:rPr>
        <w:t>). Ví dụ: tinhDiemTrungBinh, themNhanVien,...</w:t>
      </w:r>
    </w:p>
    <w:p w14:paraId="4D74944E">
      <w:pPr>
        <w:bidi w:val="0"/>
        <w:rPr>
          <w:rFonts w:hint="default"/>
          <w:b/>
          <w:bCs/>
          <w:color w:val="00B0F0"/>
          <w:sz w:val="32"/>
          <w:szCs w:val="32"/>
        </w:rPr>
      </w:pPr>
      <w:r>
        <w:rPr>
          <w:rFonts w:hint="default"/>
          <w:b/>
          <w:bCs/>
          <w:color w:val="00B0F0"/>
          <w:sz w:val="32"/>
          <w:szCs w:val="32"/>
          <w:lang w:val="en-US"/>
        </w:rPr>
        <w:t xml:space="preserve">1.5. </w:t>
      </w:r>
      <w:r>
        <w:rPr>
          <w:rFonts w:hint="default"/>
          <w:b/>
          <w:bCs/>
          <w:color w:val="00B0F0"/>
          <w:sz w:val="32"/>
          <w:szCs w:val="32"/>
        </w:rPr>
        <w:t>Đặt tên Class và Interface.</w:t>
      </w:r>
    </w:p>
    <w:p w14:paraId="16A6BA4D">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Class và Interface phải tuân theo quy tắc chung ở trên và chữ cái đầu tiên của mỗi từ phải được viết hoa. Ví dụ: Class SinhVien.</w:t>
      </w:r>
    </w:p>
    <w:p w14:paraId="2467B776">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Class nên có thêm những từ có hậu tố phía sau để thể hiện rõ hơn mục đích của Class đó, chẳng hạn như DivZeroException (</w:t>
      </w:r>
      <w:r>
        <w:rPr>
          <w:rStyle w:val="31"/>
          <w:rFonts w:hint="default" w:ascii="Times New Roman" w:hAnsi="Times New Roman" w:eastAsia="Helvetica" w:cs="Times New Roman"/>
          <w:i w:val="0"/>
          <w:iCs w:val="0"/>
          <w:caps w:val="0"/>
          <w:color w:val="414141"/>
          <w:spacing w:val="0"/>
          <w:sz w:val="32"/>
          <w:szCs w:val="32"/>
          <w:shd w:val="clear" w:fill="FFFFFF"/>
        </w:rPr>
        <w:t>chúng ta sẽ tìm hiểu rõ hơn về </w:t>
      </w:r>
      <w:r>
        <w:rPr>
          <w:rStyle w:val="92"/>
          <w:rFonts w:hint="default" w:ascii="Times New Roman" w:hAnsi="Times New Roman" w:eastAsia="Helvetica" w:cs="Times New Roman"/>
          <w:i w:val="0"/>
          <w:iCs w:val="0"/>
          <w:caps w:val="0"/>
          <w:color w:val="414141"/>
          <w:spacing w:val="0"/>
          <w:sz w:val="32"/>
          <w:szCs w:val="32"/>
          <w:shd w:val="clear" w:fill="FFFFFF"/>
        </w:rPr>
        <w:t>Exception </w:t>
      </w:r>
      <w:r>
        <w:rPr>
          <w:rStyle w:val="31"/>
          <w:rFonts w:hint="default" w:ascii="Times New Roman" w:hAnsi="Times New Roman" w:eastAsia="Helvetica" w:cs="Times New Roman"/>
          <w:i w:val="0"/>
          <w:iCs w:val="0"/>
          <w:caps w:val="0"/>
          <w:color w:val="414141"/>
          <w:spacing w:val="0"/>
          <w:sz w:val="32"/>
          <w:szCs w:val="32"/>
          <w:shd w:val="clear" w:fill="FFFFFF"/>
        </w:rPr>
        <w:t>ở những bài sau</w:t>
      </w:r>
      <w:r>
        <w:rPr>
          <w:rFonts w:hint="default" w:ascii="Times New Roman" w:hAnsi="Times New Roman" w:eastAsia="Helvetica" w:cs="Times New Roman"/>
          <w:i w:val="0"/>
          <w:iCs w:val="0"/>
          <w:caps w:val="0"/>
          <w:color w:val="414141"/>
          <w:spacing w:val="0"/>
          <w:sz w:val="32"/>
          <w:szCs w:val="32"/>
          <w:shd w:val="clear" w:fill="FFFFFF"/>
        </w:rPr>
        <w:t>).</w:t>
      </w:r>
    </w:p>
    <w:p w14:paraId="133DE3DB">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Interface nên có thêm chữ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I</w:t>
      </w:r>
      <w:r>
        <w:rPr>
          <w:rFonts w:hint="default" w:ascii="Times New Roman" w:hAnsi="Times New Roman" w:eastAsia="Helvetica" w:cs="Times New Roman"/>
          <w:i w:val="0"/>
          <w:iCs w:val="0"/>
          <w:caps w:val="0"/>
          <w:color w:val="414141"/>
          <w:spacing w:val="0"/>
          <w:sz w:val="32"/>
          <w:szCs w:val="32"/>
          <w:shd w:val="clear" w:fill="FFFFFF"/>
        </w:rPr>
        <w:t> đằng trước. Ví dụ: IFrame.</w:t>
      </w:r>
    </w:p>
    <w:p w14:paraId="712918BD">
      <w:pPr>
        <w:keepNext w:val="0"/>
        <w:keepLines w:val="0"/>
        <w:widowControl/>
        <w:numPr>
          <w:ilvl w:val="0"/>
          <w:numId w:val="12"/>
        </w:numPr>
        <w:suppressLineNumbers w:val="0"/>
        <w:spacing w:before="84" w:beforeAutospacing="0" w:after="0" w:afterAutospacing="1"/>
        <w:ind w:left="420" w:leftChars="0" w:hanging="42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lớp dẫn xuất nên có từ Abstract làm tiền tố, ví dụ: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Class AbstractStudent</w:t>
      </w:r>
      <w:r>
        <w:rPr>
          <w:rFonts w:hint="default" w:ascii="Times New Roman" w:hAnsi="Times New Roman" w:eastAsia="Helvetica" w:cs="Times New Roman"/>
          <w:i w:val="0"/>
          <w:iCs w:val="0"/>
          <w:caps w:val="0"/>
          <w:color w:val="414141"/>
          <w:spacing w:val="0"/>
          <w:sz w:val="32"/>
          <w:szCs w:val="32"/>
          <w:shd w:val="clear" w:fill="FFFFFF"/>
        </w:rPr>
        <w:t> (</w:t>
      </w:r>
      <w:r>
        <w:rPr>
          <w:rStyle w:val="31"/>
          <w:rFonts w:hint="default" w:ascii="Times New Roman" w:hAnsi="Times New Roman" w:eastAsia="Helvetica" w:cs="Times New Roman"/>
          <w:i w:val="0"/>
          <w:iCs w:val="0"/>
          <w:caps w:val="0"/>
          <w:color w:val="414141"/>
          <w:spacing w:val="0"/>
          <w:sz w:val="32"/>
          <w:szCs w:val="32"/>
          <w:shd w:val="clear" w:fill="FFFFFF"/>
        </w:rPr>
        <w:t>chúng ta sẽ tìm hiểu về lớp dẫn xuất ở những bài sau</w:t>
      </w:r>
      <w:r>
        <w:rPr>
          <w:rFonts w:hint="default" w:ascii="Times New Roman" w:hAnsi="Times New Roman" w:eastAsia="Helvetica" w:cs="Times New Roman"/>
          <w:i w:val="0"/>
          <w:iCs w:val="0"/>
          <w:caps w:val="0"/>
          <w:color w:val="414141"/>
          <w:spacing w:val="0"/>
          <w:sz w:val="32"/>
          <w:szCs w:val="32"/>
          <w:shd w:val="clear" w:fill="FFFFFF"/>
        </w:rPr>
        <w:t>).</w:t>
      </w:r>
    </w:p>
    <w:p w14:paraId="5AB83619">
      <w:pPr>
        <w:bidi w:val="0"/>
        <w:rPr>
          <w:rFonts w:hint="default"/>
          <w:b/>
          <w:bCs/>
          <w:color w:val="00B0F0"/>
          <w:sz w:val="32"/>
          <w:szCs w:val="32"/>
        </w:rPr>
      </w:pPr>
      <w:r>
        <w:rPr>
          <w:rFonts w:hint="default"/>
          <w:b/>
          <w:bCs/>
          <w:color w:val="00B0F0"/>
          <w:sz w:val="32"/>
          <w:szCs w:val="32"/>
          <w:lang w:val="en-US"/>
        </w:rPr>
        <w:t xml:space="preserve">1.6. </w:t>
      </w:r>
      <w:r>
        <w:rPr>
          <w:rFonts w:hint="default"/>
          <w:b/>
          <w:bCs/>
          <w:color w:val="00B0F0"/>
          <w:sz w:val="32"/>
          <w:szCs w:val="32"/>
        </w:rPr>
        <w:t>Đặt tên Package.</w:t>
      </w:r>
    </w:p>
    <w:p w14:paraId="374E32D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Tên</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Package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phải tuân theo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quy tắc chung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ở trên và phải</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viết thường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533D309">
      <w:pPr>
        <w:bidi w:val="0"/>
        <w:rPr>
          <w:rFonts w:hint="default"/>
          <w:b/>
          <w:bCs/>
          <w:color w:val="00B0F0"/>
          <w:sz w:val="32"/>
          <w:szCs w:val="32"/>
        </w:rPr>
      </w:pPr>
      <w:r>
        <w:rPr>
          <w:rFonts w:hint="default"/>
          <w:b/>
          <w:bCs/>
          <w:color w:val="00B0F0"/>
          <w:sz w:val="32"/>
          <w:szCs w:val="32"/>
          <w:lang w:val="en-US"/>
        </w:rPr>
        <w:t xml:space="preserve">1.7. </w:t>
      </w:r>
      <w:r>
        <w:rPr>
          <w:rFonts w:hint="default"/>
          <w:b/>
          <w:bCs/>
          <w:color w:val="00B0F0"/>
          <w:sz w:val="32"/>
          <w:szCs w:val="32"/>
        </w:rPr>
        <w:t>Đặt tên Project.</w:t>
      </w:r>
    </w:p>
    <w:p w14:paraId="545F70F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Tên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Project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phải tuân theo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quy tắc chung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ở trên và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chữ cái đầu tiên của mỗi từ phải viết hoa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F1CD9E8">
      <w:pPr>
        <w:bidi w:val="0"/>
        <w:rPr>
          <w:rFonts w:hint="default"/>
          <w:b/>
          <w:bCs/>
          <w:color w:val="00B0F0"/>
          <w:sz w:val="32"/>
          <w:szCs w:val="32"/>
        </w:rPr>
      </w:pPr>
      <w:r>
        <w:rPr>
          <w:rFonts w:hint="default"/>
          <w:b/>
          <w:bCs/>
          <w:color w:val="00B0F0"/>
          <w:sz w:val="32"/>
          <w:szCs w:val="32"/>
          <w:lang w:val="en-US"/>
        </w:rPr>
        <w:t>2</w:t>
      </w:r>
      <w:r>
        <w:rPr>
          <w:rFonts w:hint="default"/>
          <w:b/>
          <w:bCs/>
          <w:color w:val="00B0F0"/>
          <w:sz w:val="32"/>
          <w:szCs w:val="32"/>
        </w:rPr>
        <w:t>. Các từ khóa quan trọng trong Java.</w:t>
      </w:r>
    </w:p>
    <w:p w14:paraId="0CC68E6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bảng liệt kê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từ khóa quan trọng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Chúng ta sẽ tìm hiểu ý nghĩa, công dụng của các từ khóa này trong những bài sau.</w:t>
      </w:r>
    </w:p>
    <w:p w14:paraId="4BA498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076950" cy="4562475"/>
            <wp:effectExtent l="0" t="0" r="3810" b="952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6076950" cy="4562475"/>
                    </a:xfrm>
                    <a:prstGeom prst="rect">
                      <a:avLst/>
                    </a:prstGeom>
                    <a:noFill/>
                    <a:ln w="9525">
                      <a:noFill/>
                    </a:ln>
                  </pic:spPr>
                </pic:pic>
              </a:graphicData>
            </a:graphic>
          </wp:inline>
        </w:drawing>
      </w:r>
    </w:p>
    <w:p w14:paraId="55D8A764">
      <w:pPr>
        <w:numPr>
          <w:ilvl w:val="0"/>
          <w:numId w:val="13"/>
        </w:numPr>
        <w:bidi w:val="0"/>
        <w:rPr>
          <w:rFonts w:hint="default"/>
          <w:b/>
          <w:bCs/>
          <w:color w:val="00B0F0"/>
          <w:sz w:val="32"/>
          <w:szCs w:val="32"/>
        </w:rPr>
      </w:pPr>
      <w:bookmarkStart w:id="0" w:name="_GoBack"/>
      <w:bookmarkEnd w:id="0"/>
      <w:r>
        <w:rPr>
          <w:rFonts w:hint="default"/>
          <w:b/>
          <w:bCs/>
          <w:color w:val="00B0F0"/>
          <w:sz w:val="32"/>
          <w:szCs w:val="32"/>
        </w:rPr>
        <w:t>Một số ký tự ngắt văn bản (escape character) phổ biến trong Java.</w:t>
      </w:r>
    </w:p>
    <w:tbl>
      <w:tblPr>
        <w:tblW w:w="86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719"/>
        <w:gridCol w:w="5969"/>
      </w:tblGrid>
      <w:tr w14:paraId="2FCEA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jc w:val="center"/>
        </w:trPr>
        <w:tc>
          <w:tcPr>
            <w:tcW w:w="6" w:type="dxa"/>
            <w:shd w:val="clear" w:color="auto" w:fill="F8F8F8"/>
            <w:tcMar>
              <w:top w:w="60" w:type="dxa"/>
              <w:left w:w="84" w:type="dxa"/>
              <w:bottom w:w="60" w:type="dxa"/>
              <w:right w:w="84" w:type="dxa"/>
            </w:tcMar>
            <w:vAlign w:val="top"/>
          </w:tcPr>
          <w:p w14:paraId="459A25D6">
            <w:pPr>
              <w:keepNext w:val="0"/>
              <w:keepLines w:val="0"/>
              <w:widowControl/>
              <w:suppressLineNumbers w:val="0"/>
              <w:jc w:val="left"/>
              <w:textAlignment w:val="top"/>
              <w:rPr>
                <w:rFonts w:hint="default" w:ascii="Times New Roman" w:hAnsi="Times New Roman" w:cs="Times New Roman"/>
                <w:b/>
                <w:bCs/>
                <w:color w:val="000000"/>
                <w:sz w:val="32"/>
                <w:szCs w:val="32"/>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Kí tự</w:t>
            </w:r>
          </w:p>
        </w:tc>
        <w:tc>
          <w:tcPr>
            <w:tcW w:w="6" w:type="dxa"/>
            <w:shd w:val="clear" w:color="auto" w:fill="F8F8F8"/>
            <w:tcMar>
              <w:top w:w="60" w:type="dxa"/>
              <w:left w:w="84" w:type="dxa"/>
              <w:bottom w:w="60" w:type="dxa"/>
              <w:right w:w="84" w:type="dxa"/>
            </w:tcMar>
            <w:vAlign w:val="top"/>
          </w:tcPr>
          <w:p w14:paraId="7E4690F0">
            <w:pPr>
              <w:keepNext w:val="0"/>
              <w:keepLines w:val="0"/>
              <w:widowControl/>
              <w:suppressLineNumbers w:val="0"/>
              <w:jc w:val="left"/>
              <w:textAlignment w:val="top"/>
              <w:rPr>
                <w:rFonts w:hint="default" w:ascii="Times New Roman" w:hAnsi="Times New Roman" w:cs="Times New Roman"/>
                <w:b/>
                <w:bCs/>
                <w:color w:val="000000"/>
                <w:sz w:val="32"/>
                <w:szCs w:val="32"/>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Mô tả</w:t>
            </w:r>
          </w:p>
        </w:tc>
      </w:tr>
      <w:tr w14:paraId="4C748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3922A9DA">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w:t>
            </w:r>
          </w:p>
        </w:tc>
        <w:tc>
          <w:tcPr>
            <w:tcW w:w="6" w:type="dxa"/>
            <w:shd w:val="clear" w:color="auto" w:fill="FFFFFF"/>
            <w:tcMar>
              <w:top w:w="60" w:type="dxa"/>
              <w:left w:w="84" w:type="dxa"/>
              <w:bottom w:w="60" w:type="dxa"/>
              <w:right w:w="84" w:type="dxa"/>
            </w:tcMar>
            <w:vAlign w:val="top"/>
          </w:tcPr>
          <w:p w14:paraId="08171A18">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Chèn vào một khoảng trắng trong đoạn văn bản.</w:t>
            </w:r>
          </w:p>
        </w:tc>
      </w:tr>
      <w:tr w14:paraId="3D9E2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45245B45">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\b</w:t>
            </w:r>
          </w:p>
        </w:tc>
        <w:tc>
          <w:tcPr>
            <w:tcW w:w="6" w:type="dxa"/>
            <w:shd w:val="clear" w:color="auto" w:fill="FFFFFF"/>
            <w:tcMar>
              <w:top w:w="60" w:type="dxa"/>
              <w:left w:w="84" w:type="dxa"/>
              <w:bottom w:w="60" w:type="dxa"/>
              <w:right w:w="84" w:type="dxa"/>
            </w:tcMar>
            <w:vAlign w:val="top"/>
          </w:tcPr>
          <w:p w14:paraId="1F949CE3">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Xóa lùi 1 ký tự trước \b trong đoạn văn bản. Có bao nhiêu ký tự \b thì sẽ xóa bấy nhiêu ký tự (</w:t>
            </w:r>
            <w:r>
              <w:rPr>
                <w:rStyle w:val="31"/>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chỉ hoạt động khi có chuỗi tồn tại phía trước và phía sau \b</w:t>
            </w: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w:t>
            </w:r>
          </w:p>
        </w:tc>
      </w:tr>
      <w:tr w14:paraId="4F8BE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6F1228F6">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\n</w:t>
            </w:r>
          </w:p>
        </w:tc>
        <w:tc>
          <w:tcPr>
            <w:tcW w:w="6" w:type="dxa"/>
            <w:shd w:val="clear" w:color="auto" w:fill="FFFFFF"/>
            <w:tcMar>
              <w:top w:w="60" w:type="dxa"/>
              <w:left w:w="84" w:type="dxa"/>
              <w:bottom w:w="60" w:type="dxa"/>
              <w:right w:w="84" w:type="dxa"/>
            </w:tcMar>
            <w:vAlign w:val="top"/>
          </w:tcPr>
          <w:p w14:paraId="03206AC1">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Chèn một dòng mới trong đoạn văn bản.</w:t>
            </w:r>
          </w:p>
        </w:tc>
      </w:tr>
      <w:tr w14:paraId="4906F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159B3C5A">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\r</w:t>
            </w:r>
          </w:p>
        </w:tc>
        <w:tc>
          <w:tcPr>
            <w:tcW w:w="6" w:type="dxa"/>
            <w:shd w:val="clear" w:color="auto" w:fill="FFFFFF"/>
            <w:tcMar>
              <w:top w:w="60" w:type="dxa"/>
              <w:left w:w="84" w:type="dxa"/>
              <w:bottom w:w="60" w:type="dxa"/>
              <w:right w:w="84" w:type="dxa"/>
            </w:tcMar>
            <w:vAlign w:val="top"/>
          </w:tcPr>
          <w:p w14:paraId="61D83317">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Thay thế các ký tự trước \r bằng số các ký tự phía sau \r</w:t>
            </w:r>
          </w:p>
        </w:tc>
      </w:tr>
      <w:tr w14:paraId="3320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6F5BF05E">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w:t>
            </w:r>
          </w:p>
        </w:tc>
        <w:tc>
          <w:tcPr>
            <w:tcW w:w="6" w:type="dxa"/>
            <w:shd w:val="clear" w:color="auto" w:fill="FFFFFF"/>
            <w:tcMar>
              <w:top w:w="60" w:type="dxa"/>
              <w:left w:w="84" w:type="dxa"/>
              <w:bottom w:w="60" w:type="dxa"/>
              <w:right w:w="84" w:type="dxa"/>
            </w:tcMar>
            <w:vAlign w:val="top"/>
          </w:tcPr>
          <w:p w14:paraId="066FCF1E">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Chèn vào dấu nháy đơn trong đoạn văn bản.</w:t>
            </w:r>
          </w:p>
        </w:tc>
      </w:tr>
      <w:tr w14:paraId="65177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15F80CD2">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w:t>
            </w:r>
          </w:p>
        </w:tc>
        <w:tc>
          <w:tcPr>
            <w:tcW w:w="6" w:type="dxa"/>
            <w:shd w:val="clear" w:color="auto" w:fill="FFFFFF"/>
            <w:tcMar>
              <w:top w:w="60" w:type="dxa"/>
              <w:left w:w="84" w:type="dxa"/>
              <w:bottom w:w="60" w:type="dxa"/>
              <w:right w:w="84" w:type="dxa"/>
            </w:tcMar>
            <w:vAlign w:val="top"/>
          </w:tcPr>
          <w:p w14:paraId="4D8889BA">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Chèn vào dấu nháy kép trong đoạn văn bản.</w:t>
            </w:r>
          </w:p>
        </w:tc>
      </w:tr>
      <w:tr w14:paraId="16F8C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04213B9A">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w:t>
            </w:r>
          </w:p>
        </w:tc>
        <w:tc>
          <w:tcPr>
            <w:tcW w:w="6" w:type="dxa"/>
            <w:shd w:val="clear" w:color="auto" w:fill="FFFFFF"/>
            <w:tcMar>
              <w:top w:w="60" w:type="dxa"/>
              <w:left w:w="84" w:type="dxa"/>
              <w:bottom w:w="60" w:type="dxa"/>
              <w:right w:w="84" w:type="dxa"/>
            </w:tcMar>
            <w:vAlign w:val="top"/>
          </w:tcPr>
          <w:p w14:paraId="12E5DA20">
            <w:pPr>
              <w:keepNext w:val="0"/>
              <w:keepLines w:val="0"/>
              <w:widowControl/>
              <w:suppressLineNumbers w:val="0"/>
              <w:jc w:val="left"/>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Chèn vào dấu \ trong đoạn văn bản.</w:t>
            </w:r>
          </w:p>
        </w:tc>
      </w:tr>
    </w:tbl>
    <w:p w14:paraId="66D3244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ký tự như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\b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chạy bằng công cụ Eclipse đôi khi sẽ làm phát sinh lỗi. Nên trong ví dụ dưới đây , tôi sẽ sử dụng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Terminal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biên dịch chương trình. Để tìm hiểu về cách sử dụng Terminal để biên dich, các bạn quan sát cấu trúc thư mục chứa Project của tôi như sau:</w:t>
      </w:r>
    </w:p>
    <w:p w14:paraId="59035D4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1533525"/>
            <wp:effectExtent l="0" t="0" r="14605" b="571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5"/>
                    <a:stretch>
                      <a:fillRect/>
                    </a:stretch>
                  </pic:blipFill>
                  <pic:spPr>
                    <a:xfrm>
                      <a:off x="0" y="0"/>
                      <a:ext cx="6645275" cy="1533525"/>
                    </a:xfrm>
                    <a:prstGeom prst="rect">
                      <a:avLst/>
                    </a:prstGeom>
                    <a:noFill/>
                    <a:ln w="9525">
                      <a:noFill/>
                    </a:ln>
                  </pic:spPr>
                </pic:pic>
              </a:graphicData>
            </a:graphic>
          </wp:inline>
        </w:drawing>
      </w:r>
    </w:p>
    <w:p w14:paraId="75656AA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Nội dung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EscapeCharacters.java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760AB6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Ký tự ngắt dòng trong 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5343F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73952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5A813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14AB6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237AF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B7D3E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30682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A40EA0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9C1B3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4878A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53E7C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9A426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AFC2A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47883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152D4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D4531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8057" w:type="dxa"/>
            <w:tcBorders>
              <w:top w:val="nil"/>
              <w:left w:val="nil"/>
              <w:bottom w:val="nil"/>
              <w:right w:val="nil"/>
            </w:tcBorders>
            <w:shd w:val="clear"/>
            <w:vAlign w:val="top"/>
          </w:tcPr>
          <w:p w14:paraId="0FB019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kytungatdong;</w:t>
            </w:r>
          </w:p>
          <w:p w14:paraId="40A2F1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1423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EscapeCharacters {</w:t>
            </w:r>
          </w:p>
          <w:p w14:paraId="14EC61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0B5B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3D9F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"Tab: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"Welcome\tto 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E50D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"Backspace: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 to\b 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A3F92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 line: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"Welcome\nto 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72B74E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 to\rFreetuts!"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/r</w:t>
            </w:r>
          </w:p>
          <w:p w14:paraId="46E1CE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"Single quote: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 to\'Freetuts!"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4AF6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 quote: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 to\''Freetuts!"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8B65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"Backslash: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"Welcome to\\Freetuts!"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CE67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9A500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74B1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B38843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biên dịch chương trình, chúng ta gõ như sau:</w:t>
      </w:r>
    </w:p>
    <w:p w14:paraId="16D643B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1576070"/>
            <wp:effectExtent l="0" t="0" r="14605" b="889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6"/>
                    <a:stretch>
                      <a:fillRect/>
                    </a:stretch>
                  </pic:blipFill>
                  <pic:spPr>
                    <a:xfrm>
                      <a:off x="0" y="0"/>
                      <a:ext cx="6645275" cy="1576070"/>
                    </a:xfrm>
                    <a:prstGeom prst="rect">
                      <a:avLst/>
                    </a:prstGeom>
                    <a:noFill/>
                    <a:ln w="9525">
                      <a:noFill/>
                    </a:ln>
                  </pic:spPr>
                </pic:pic>
              </a:graphicData>
            </a:graphic>
          </wp:inline>
        </w:drawing>
      </w:r>
    </w:p>
    <w:p w14:paraId="0C4B1BB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 sau khi gõ dòng lệnh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javac EscapeCharacters.java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bạn phải gõ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dòng lệnh số 6</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rồi sau đó mới gõ tiếp dòng</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 java kytungatdong.EscapeCharacters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không thì trong một số trường hợp sẽ dẫn đến lỗi như sau: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"Error: Could not find or load main class EscapeCharacters"</w:t>
      </w:r>
    </w:p>
    <w:p w14:paraId="6575B75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C449F0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204595"/>
            <wp:effectExtent l="0" t="0" r="13970" b="14605"/>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7"/>
                    <a:stretch>
                      <a:fillRect/>
                    </a:stretch>
                  </pic:blipFill>
                  <pic:spPr>
                    <a:xfrm>
                      <a:off x="0" y="0"/>
                      <a:ext cx="6645910" cy="120459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05E20"/>
    <w:multiLevelType w:val="singleLevel"/>
    <w:tmpl w:val="B5105E2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72F26C2"/>
    <w:multiLevelType w:val="singleLevel"/>
    <w:tmpl w:val="172F26C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1B9ADFCD"/>
    <w:multiLevelType w:val="singleLevel"/>
    <w:tmpl w:val="1B9ADFCD"/>
    <w:lvl w:ilvl="0" w:tentative="0">
      <w:start w:val="3"/>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A75B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5DB96F87"/>
    <w:rsid w:val="7CFA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2025-01-26T07:02:00Z</dcterms:created>
  <dc:creator>Tường Đỗ</dc:creator>
  <cp:lastModifiedBy>Tường Đỗ</cp:lastModifiedBy>
  <dcterms:modified xsi:type="dcterms:W3CDTF">2025-01-26T07:43:03Z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17A7191810D24EE292BCC4E9AB3E0BFA_11</vt:lpwstr>
  </property>
</Properties>
</file>