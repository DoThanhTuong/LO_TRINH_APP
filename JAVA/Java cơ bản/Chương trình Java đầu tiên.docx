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0D89F">
      <w:pPr>
        <w:bidi w:val="0"/>
        <w:jc w:val="center"/>
        <w:rPr>
          <w:rFonts w:hint="default"/>
          <w:b/>
          <w:bCs/>
          <w:sz w:val="40"/>
          <w:szCs w:val="40"/>
          <w:highlight w:val="cyan"/>
        </w:rPr>
      </w:pPr>
      <w:r>
        <w:rPr>
          <w:rFonts w:hint="default"/>
          <w:b/>
          <w:bCs/>
          <w:sz w:val="40"/>
          <w:szCs w:val="40"/>
          <w:highlight w:val="cyan"/>
        </w:rPr>
        <w:t>Chương trình Java đầu tiên - HelloWorld</w:t>
      </w:r>
    </w:p>
    <w:p w14:paraId="58E68072">
      <w:pPr>
        <w:bidi w:val="0"/>
        <w:jc w:val="center"/>
        <w:rPr>
          <w:rFonts w:hint="default"/>
          <w:b/>
          <w:bCs/>
          <w:sz w:val="40"/>
          <w:szCs w:val="40"/>
          <w:highlight w:val="cyan"/>
        </w:rPr>
      </w:pPr>
    </w:p>
    <w:p w14:paraId="58A9087D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1. Tạo Project HelloWorld.</w:t>
      </w:r>
    </w:p>
    <w:p w14:paraId="3A23D943">
      <w:pPr>
        <w:bidi w:val="0"/>
        <w:rPr>
          <w:rFonts w:hint="default"/>
        </w:rPr>
      </w:pPr>
      <w:r>
        <w:rPr>
          <w:rFonts w:hint="default"/>
        </w:rPr>
        <w:t>Các bạn thực hiện các bước sau.</w:t>
      </w:r>
    </w:p>
    <w:p w14:paraId="38475B80">
      <w:pPr>
        <w:numPr>
          <w:ilvl w:val="1"/>
          <w:numId w:val="11"/>
        </w:num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Tạo Project.</w:t>
      </w:r>
    </w:p>
    <w:p w14:paraId="2BCAD28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Đầu tiên chúng ta mở Eclipse lên và chọn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File → New → Java Project. Hộp thoại New Java Project xuất hiện, các bạn điền vào tên Project là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HelloWorld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các thông số còn lại các bạn để mặc định như hình bên dưới. Sau đó các bạn chọn Finish để kết thúc công đoạn tạo Project.</w:t>
      </w:r>
    </w:p>
    <w:p w14:paraId="470C7F7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4953000" cy="7418070"/>
            <wp:effectExtent l="0" t="0" r="0" b="381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41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0168EC">
      <w:pPr>
        <w:numPr>
          <w:ilvl w:val="1"/>
          <w:numId w:val="11"/>
        </w:numPr>
        <w:bidi w:val="0"/>
        <w:ind w:left="0" w:leftChars="0" w:firstLine="0" w:firstLineChars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Tạo Package.</w:t>
      </w:r>
    </w:p>
    <w:p w14:paraId="320D598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Các bạn chọn vào tên Project vừa tạo, sau đó nhấp chuột phải vào src và chọn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New → Package để tạo một Package mới. Chúng ta sẽ đặt tên cho Package này là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helloworld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Nhấn Finish để kết thúc.</w:t>
      </w:r>
    </w:p>
    <w:p w14:paraId="5779465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4876800" cy="3138170"/>
            <wp:effectExtent l="0" t="0" r="0" b="127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895550">
      <w:pPr>
        <w:numPr>
          <w:ilvl w:val="1"/>
          <w:numId w:val="11"/>
        </w:numPr>
        <w:bidi w:val="0"/>
        <w:ind w:left="0" w:leftChars="0" w:firstLine="0" w:firstLineChars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Tạo Class HelloWorld.</w:t>
      </w:r>
    </w:p>
    <w:p w14:paraId="42C09D0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tạo một Class, chúng ta nhấp chuột phải vào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Package helloworld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vừa tạo, chọn New → Class và đặt tên Class này là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HelloWorld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đồng thời bạn cũng chọn vào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public static void main(String[] args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 nhấn Finish để kết thúc.</w:t>
      </w:r>
    </w:p>
    <w:p w14:paraId="79964A5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5057775" cy="4373880"/>
            <wp:effectExtent l="0" t="0" r="1905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592D5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Sau khi đã hoàn thành được các bước trên, chúng ta sẽ tiến hành viết code cho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chương trình HelloWorld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4B674F10">
      <w:pPr>
        <w:bidi w:val="0"/>
        <w:rPr>
          <w:rFonts w:hint="default"/>
          <w:b/>
          <w:bCs/>
          <w:sz w:val="32"/>
          <w:szCs w:val="32"/>
          <w:highlight w:val="cyan"/>
        </w:rPr>
      </w:pPr>
      <w:r>
        <w:rPr>
          <w:rFonts w:hint="default"/>
          <w:b/>
          <w:bCs/>
          <w:sz w:val="32"/>
          <w:szCs w:val="32"/>
          <w:highlight w:val="cyan"/>
        </w:rPr>
        <w:t>2. Viết chương trình HelloWorld.</w:t>
      </w:r>
    </w:p>
    <w:p w14:paraId="5A2A788A">
      <w:pPr>
        <w:bidi w:val="0"/>
        <w:rPr>
          <w:rFonts w:hint="default"/>
        </w:rPr>
      </w:pPr>
      <w:r>
        <w:rPr>
          <w:rFonts w:hint="default"/>
        </w:rPr>
        <w:t>Trong Class HelloWorld, các bạn gõ vào đoạn code sau:</w:t>
      </w:r>
    </w:p>
    <w:p w14:paraId="66B73A4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Chương trình HelloWorld</w:t>
      </w:r>
    </w:p>
    <w:p w14:paraId="1AFBCDC2">
      <w:pPr>
        <w:bidi w:val="0"/>
        <w:rPr>
          <w:rFonts w:hint="default"/>
          <w:lang w:val="en-US" w:eastAsia="zh-CN"/>
        </w:rPr>
      </w:pPr>
    </w:p>
    <w:tbl>
      <w:tblPr>
        <w:tblW w:w="10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5"/>
        <w:gridCol w:w="9960"/>
      </w:tblGrid>
      <w:tr w14:paraId="4BFEB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A71EB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60ADF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A4F8C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C4DC2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0C3282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9D1BD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5BB0E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59890C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center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9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top"/>
          </w:tcPr>
          <w:p w14:paraId="1C54FB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helloworld;</w:t>
            </w:r>
          </w:p>
          <w:p w14:paraId="371DE7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  <w:highlight w:val="none"/>
                <w:shd w:val="clear" w:color="auto" w:fill="auto"/>
              </w:rPr>
            </w:pPr>
          </w:p>
          <w:p w14:paraId="1C820D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HelloWorld {</w:t>
            </w:r>
          </w:p>
          <w:p w14:paraId="4E0496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44117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In ra dòng chữ "Hello World!"</w:t>
            </w:r>
          </w:p>
          <w:p w14:paraId="647A1B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"Hello World!"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5132D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CEFC3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  <w:highlight w:val="none"/>
                <w:shd w:val="clear" w:color="auto" w:fill="auto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highlight w:val="none"/>
                <w:bdr w:val="none" w:color="auto" w:sz="0" w:space="0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10257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</w:pPr>
    </w:p>
    <w:p w14:paraId="0F69467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Lưu ý, khi các bạn lưu lại đoạn code này thì nên nhớ lưu với định dạng là UTF-8 bằng cách nhấp chuột phải vào tên Project chon Properties và thay đổi Text file encoding thành UTF-8. </w:t>
      </w:r>
    </w:p>
    <w:p w14:paraId="416205B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910" cy="4632325"/>
            <wp:effectExtent l="0" t="0" r="13970" b="63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C39E9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Đến đây chúng ta đã hoàn tất việc tạo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Project HelloWorld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trong Java bằng công cụ Eclipse. Tiếp theo, chúng ta sẽ tiến hành biên dịch chương trình này và quan sát kết quả.</w:t>
      </w:r>
    </w:p>
    <w:p w14:paraId="1BA5E190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3. Phân tích chương trình HelloWorld.</w:t>
      </w:r>
    </w:p>
    <w:p w14:paraId="113BEE9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Đầu tiên, chúng ta khai báo Class (lớp) theo cú pháp: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public class TenClass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(ở đây tên lớp của chúng ta là HelloWorld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</w:t>
      </w:r>
    </w:p>
    <w:p w14:paraId="3E6A223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Tiếp theo, chúng ta sẽ khai báo phương thức main theo cú pháp: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public static void main(String[] args)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Đây là phương thức sẽ được thực hiện khi thực thi chương trình, phương thức  này có tham số đầu vào 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(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String[] args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là một mảng các chuỗi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String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 </w:t>
      </w:r>
    </w:p>
    <w:p w14:paraId="7AF66C8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Trong phương thức main() là câu lệnh cơ bản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System.out.println("Hello World!");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dùng để xuất thông báo "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Hello World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!" ra màn hình. Để gõ nhanh câu lệnh này bạn gõ chữ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sysout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và nhấn tổ hợp phím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Ctrl + Space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chọn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sysout - print to standard out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 nhấn Enter để hoàn thành.</w:t>
      </w:r>
    </w:p>
    <w:p w14:paraId="643575F5">
      <w:pPr>
        <w:bidi w:val="0"/>
        <w:rPr>
          <w:rFonts w:hint="default"/>
          <w:b/>
          <w:bCs/>
          <w:color w:val="00B0F0"/>
          <w:sz w:val="32"/>
          <w:szCs w:val="32"/>
        </w:rPr>
      </w:pPr>
      <w:bookmarkStart w:id="0" w:name="_GoBack"/>
      <w:r>
        <w:rPr>
          <w:rFonts w:hint="default"/>
          <w:b/>
          <w:bCs/>
          <w:color w:val="00B0F0"/>
          <w:sz w:val="32"/>
          <w:szCs w:val="32"/>
        </w:rPr>
        <w:t>4. Biên dịch chương trình HelloWorld.</w:t>
      </w:r>
    </w:p>
    <w:bookmarkEnd w:id="0"/>
    <w:p w14:paraId="7ECED10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biên dịch chương trình, chúng ta sẽ nhấp chuột vào tên Project chọn Run As → Java Application và kết quả sẽ hiển thị trong cửa sổ Console như sau:</w:t>
      </w:r>
    </w:p>
    <w:p w14:paraId="6301E13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3571875" cy="1057275"/>
            <wp:effectExtent l="0" t="0" r="9525" b="9525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D5A9D3">
      <w:pPr>
        <w:rPr>
          <w:rFonts w:hint="default" w:ascii="Times New Roman" w:hAnsi="Times New Roman" w:cs="Times New Roman"/>
          <w:sz w:val="32"/>
          <w:szCs w:val="32"/>
        </w:rPr>
      </w:pPr>
    </w:p>
    <w:p w14:paraId="0688111E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51D34CF"/>
    <w:multiLevelType w:val="multilevel"/>
    <w:tmpl w:val="551D34CF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9607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B329AD"/>
    <w:rsid w:val="5B0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 w:themeColor="text1"/>
      <w:sz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2025-01-26T06:50:00Z</dcterms:created>
  <dc:creator>Tường Đỗ</dc:creator>
  <cp:lastModifiedBy>Tường Đỗ</cp:lastModifiedBy>
  <dcterms:modified xsi:type="dcterms:W3CDTF">2025-01-26T07:02:50Z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5C53992B38E548738E5941ECEC2D52EB_11</vt:lpwstr>
  </property>
</Properties>
</file>