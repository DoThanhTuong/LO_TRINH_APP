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5A9D3">
      <w:pPr>
        <w:jc w:val="center"/>
        <w:rPr>
          <w:rFonts w:hint="default" w:ascii="Times New Roman" w:hAnsi="Times New Roman" w:cs="Times New Roman"/>
          <w:b/>
          <w:bCs/>
          <w:color w:val="auto"/>
          <w:sz w:val="32"/>
          <w:szCs w:val="32"/>
          <w:highlight w:val="cyan"/>
          <w:lang w:val="en-US"/>
        </w:rPr>
      </w:pPr>
      <w:r>
        <w:rPr>
          <w:rFonts w:hint="default" w:ascii="Times New Roman" w:hAnsi="Times New Roman" w:cs="Times New Roman"/>
          <w:b/>
          <w:bCs/>
          <w:color w:val="auto"/>
          <w:sz w:val="32"/>
          <w:szCs w:val="32"/>
          <w:highlight w:val="cyan"/>
          <w:lang w:val="vi-VN"/>
        </w:rPr>
        <w:t>Cấu trúc điều kiện</w:t>
      </w:r>
      <w:r>
        <w:rPr>
          <w:rFonts w:hint="default" w:ascii="Times New Roman" w:hAnsi="Times New Roman" w:cs="Times New Roman"/>
          <w:b/>
          <w:bCs/>
          <w:color w:val="auto"/>
          <w:sz w:val="32"/>
          <w:szCs w:val="32"/>
          <w:highlight w:val="cyan"/>
          <w:lang w:val="en-US"/>
        </w:rPr>
        <w:t xml:space="preserve"> và Vòng lặp</w:t>
      </w:r>
    </w:p>
    <w:p w14:paraId="09C92DEA">
      <w:pPr>
        <w:rPr>
          <w:rFonts w:hint="default" w:ascii="Times New Roman" w:hAnsi="Times New Roman" w:cs="Times New Roman"/>
          <w:b/>
          <w:bCs/>
          <w:color w:val="00B0F0"/>
          <w:sz w:val="32"/>
          <w:szCs w:val="32"/>
          <w:lang w:val="en-US"/>
        </w:rPr>
      </w:pPr>
    </w:p>
    <w:p w14:paraId="477F8FD5">
      <w:pPr>
        <w:numPr>
          <w:ilvl w:val="0"/>
          <w:numId w:val="11"/>
        </w:numPr>
        <w:ind w:leftChars="0"/>
        <w:rPr>
          <w:rFonts w:hint="default" w:ascii="Times New Roman" w:hAnsi="Times New Roman" w:cs="Times New Roman"/>
          <w:b/>
          <w:bCs/>
          <w:color w:val="00B0F0"/>
          <w:sz w:val="32"/>
          <w:szCs w:val="32"/>
          <w:lang w:val="vi-VN"/>
        </w:rPr>
      </w:pPr>
      <w:r>
        <w:rPr>
          <w:rFonts w:hint="default" w:ascii="Times New Roman" w:hAnsi="Times New Roman" w:cs="Times New Roman"/>
          <w:b/>
          <w:bCs/>
          <w:color w:val="00B0F0"/>
          <w:sz w:val="32"/>
          <w:szCs w:val="32"/>
          <w:lang w:val="vi-VN"/>
        </w:rPr>
        <w:t>Cấu trúc điều kiện</w:t>
      </w:r>
    </w:p>
    <w:p w14:paraId="70956CEC">
      <w:pPr>
        <w:numPr>
          <w:ilvl w:val="1"/>
          <w:numId w:val="11"/>
        </w:num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if đơn giản</w:t>
      </w:r>
    </w:p>
    <w:p w14:paraId="72D6847B">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rPr>
      </w:pPr>
      <w:r>
        <w:rPr>
          <w:rFonts w:hint="default" w:ascii="Times New Roman" w:hAnsi="Times New Roman" w:eastAsia="Segoe UI" w:cs="Times New Roman"/>
          <w:i w:val="0"/>
          <w:iCs w:val="0"/>
          <w:caps w:val="0"/>
          <w:color w:val="212529"/>
          <w:spacing w:val="0"/>
          <w:sz w:val="32"/>
          <w:szCs w:val="32"/>
          <w:shd w:val="clear" w:fill="F8F9FA"/>
        </w:rPr>
        <w:t>Lệnh </w:t>
      </w:r>
      <w:r>
        <w:rPr>
          <w:rStyle w:val="92"/>
          <w:rFonts w:hint="default" w:ascii="Times New Roman" w:hAnsi="Times New Roman" w:eastAsia="Segoe UI" w:cs="Times New Roman"/>
          <w:b/>
          <w:bCs/>
          <w:i w:val="0"/>
          <w:iCs w:val="0"/>
          <w:caps w:val="0"/>
          <w:color w:val="B1154A"/>
          <w:spacing w:val="0"/>
          <w:sz w:val="32"/>
          <w:szCs w:val="32"/>
          <w:shd w:val="clear" w:fill="F8F9FA"/>
        </w:rPr>
        <w:t>if</w:t>
      </w:r>
      <w:r>
        <w:rPr>
          <w:rFonts w:hint="default" w:ascii="Times New Roman" w:hAnsi="Times New Roman" w:eastAsia="Segoe UI" w:cs="Times New Roman"/>
          <w:i w:val="0"/>
          <w:iCs w:val="0"/>
          <w:caps w:val="0"/>
          <w:color w:val="212529"/>
          <w:spacing w:val="0"/>
          <w:sz w:val="32"/>
          <w:szCs w:val="32"/>
          <w:shd w:val="clear" w:fill="F8F9FA"/>
        </w:rPr>
        <w:t> đơn giản kiểm tra nếu điều kiện là đúng thì thi hành khối lệnh thích hợp.</w:t>
      </w:r>
    </w:p>
    <w:p w14:paraId="0C0B7D0D">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pPr>
      <w:r>
        <w:rPr>
          <w:rFonts w:hint="default" w:ascii="Times New Roman" w:hAnsi="Times New Roman" w:eastAsia="Consolas" w:cs="Times New Roman"/>
          <w:b/>
          <w:bCs/>
          <w:i w:val="0"/>
          <w:iCs w:val="0"/>
          <w:caps w:val="0"/>
          <w:color w:val="FF0000"/>
          <w:spacing w:val="0"/>
          <w:sz w:val="32"/>
          <w:szCs w:val="32"/>
          <w:shd w:val="clear" w:fill="F3F3F3"/>
        </w:rPr>
        <w:t>if</w:t>
      </w:r>
      <w:r>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5B9BD5" w:themeColor="accent1"/>
          <w:kern w:val="0"/>
          <w:sz w:val="32"/>
          <w:szCs w:val="32"/>
          <w:shd w:val="clear" w:fill="FFFFFF"/>
          <w:vertAlign w:val="baseline"/>
          <w:lang w:val="en-US" w:eastAsia="zh-CN" w:bidi="ar"/>
          <w14:textFill>
            <w14:solidFill>
              <w14:schemeClr w14:val="accent1"/>
            </w14:solidFill>
          </w14:textFill>
        </w:rPr>
        <w:t>điều kiên</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t>) {</w:t>
      </w:r>
    </w:p>
    <w:p w14:paraId="486A20C5">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0"/>
          <w:sz w:val="32"/>
          <w:szCs w:val="32"/>
          <w:shd w:val="clear" w:fill="F3F3F3"/>
          <w14:textFill>
            <w14:solidFill>
              <w14:schemeClr w14:val="tx1"/>
            </w14:solidFill>
          </w14:textFill>
        </w:rPr>
        <w:t>//thi hành nếu điều kiện condition là true</w:t>
      </w:r>
    </w:p>
    <w:p w14:paraId="5F750CA3">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Fonts w:hint="default" w:ascii="Times New Roman" w:hAnsi="Times New Roman" w:eastAsia="Consolas"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32"/>
          <w:szCs w:val="32"/>
          <w:bdr w:val="dashed" w:color="9E9E9E" w:sz="4" w:space="0"/>
          <w:shd w:val="clear" w:fill="F3F3F3"/>
          <w14:textFill>
            <w14:solidFill>
              <w14:schemeClr w14:val="tx1"/>
            </w14:solidFill>
          </w14:textFill>
        </w:rPr>
        <w:t>}</w:t>
      </w:r>
    </w:p>
    <w:p w14:paraId="6E51D397">
      <w:pPr>
        <w:numPr>
          <w:ilvl w:val="0"/>
          <w:numId w:val="0"/>
        </w:numPr>
        <w:ind w:leftChars="0"/>
        <w:rPr>
          <w:rFonts w:hint="default" w:ascii="Times New Roman" w:hAnsi="Times New Roman" w:cs="Times New Roman"/>
          <w:sz w:val="32"/>
          <w:szCs w:val="32"/>
          <w:lang w:val="vi-VN"/>
        </w:rPr>
      </w:pPr>
      <w:r>
        <w:rPr>
          <w:rFonts w:hint="default" w:ascii="Times New Roman" w:hAnsi="Times New Roman" w:cs="Times New Roman"/>
          <w:color w:val="70AD47" w:themeColor="accent6"/>
          <w:sz w:val="32"/>
          <w:szCs w:val="32"/>
          <w:lang w:val="vi-VN"/>
          <w14:textFill>
            <w14:solidFill>
              <w14:schemeClr w14:val="accent6"/>
            </w14:solidFill>
          </w14:textFill>
        </w:rPr>
        <w:t>Ví dụ :</w:t>
      </w:r>
      <w:r>
        <w:rPr>
          <w:rFonts w:hint="default" w:ascii="Times New Roman" w:hAnsi="Times New Roman" w:cs="Times New Roman"/>
          <w:sz w:val="32"/>
          <w:szCs w:val="32"/>
          <w:lang w:val="vi-VN"/>
        </w:rPr>
        <w:t xml:space="preserve"> </w:t>
      </w:r>
    </w:p>
    <w:p w14:paraId="0A50FA44">
      <w:pPr>
        <w:numPr>
          <w:ilvl w:val="0"/>
          <w:numId w:val="0"/>
        </w:numPr>
        <w:ind w:leftChars="0"/>
        <w:jc w:val="cente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1770" cy="915670"/>
            <wp:effectExtent l="0" t="0" r="1270" b="1397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4"/>
                    <a:stretch>
                      <a:fillRect/>
                    </a:stretch>
                  </pic:blipFill>
                  <pic:spPr>
                    <a:xfrm>
                      <a:off x="0" y="0"/>
                      <a:ext cx="5271770" cy="915670"/>
                    </a:xfrm>
                    <a:prstGeom prst="rect">
                      <a:avLst/>
                    </a:prstGeom>
                    <a:noFill/>
                    <a:ln>
                      <a:noFill/>
                    </a:ln>
                  </pic:spPr>
                </pic:pic>
              </a:graphicData>
            </a:graphic>
          </wp:inline>
        </w:drawing>
      </w:r>
    </w:p>
    <w:p w14:paraId="7D918560">
      <w:pPr>
        <w:numPr>
          <w:ilvl w:val="0"/>
          <w:numId w:val="0"/>
        </w:numPr>
        <w:ind w:leftChars="0"/>
        <w:jc w:val="center"/>
        <w:rPr>
          <w:rFonts w:hint="default" w:ascii="Times New Roman" w:hAnsi="Times New Roman" w:cs="Times New Roman"/>
          <w:sz w:val="32"/>
          <w:szCs w:val="32"/>
        </w:rPr>
      </w:pPr>
    </w:p>
    <w:p w14:paraId="0990A5B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37C36CE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14:textFill>
            <w14:solidFill>
              <w14:schemeClr w14:val="tx1"/>
            </w14:solidFill>
          </w14:textFill>
        </w:rPr>
        <w:t>so sánh 2 số và hiển thị ra màn hình số nhỏ nhất trong 2 số.</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960"/>
      </w:tblGrid>
      <w:tr w14:paraId="4B115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22663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BD69D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79EA2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7906A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04350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2C4F8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306B7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54FAE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52290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9082E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F0CD4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EA294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09A9C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01B3F0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6E060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B383D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67D781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72AB9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A3886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19D3E50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9F5CB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B23A7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ECE21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34527E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7CAF8B1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5C92C49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6175C9C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6FE4BA3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0A2865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2DE9E8A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tc>
        <w:tc>
          <w:tcPr>
            <w:tcW w:w="9960" w:type="dxa"/>
            <w:tcBorders>
              <w:top w:val="nil"/>
              <w:left w:val="nil"/>
              <w:bottom w:val="nil"/>
              <w:right w:val="nil"/>
            </w:tcBorders>
            <w:shd w:val="clear"/>
            <w:vAlign w:val="top"/>
          </w:tcPr>
          <w:p w14:paraId="7CB3DF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cau_truc_ifelse;</w:t>
            </w:r>
          </w:p>
          <w:p w14:paraId="10197C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2F901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37C9D6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DA680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TimSoNhoNhat {</w:t>
            </w:r>
          </w:p>
          <w:p w14:paraId="4BBD8C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3AB9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6877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secondNumber;</w:t>
            </w:r>
          </w:p>
          <w:p w14:paraId="3081E9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B5BC5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7447EF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nhất: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7295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firstNumber = scanner.nextInt();</w:t>
            </w:r>
          </w:p>
          <w:p w14:paraId="0DACAB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thứ hai: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79A7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secondNumber = scanner.nextInt();</w:t>
            </w:r>
          </w:p>
          <w:p w14:paraId="266011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A3640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minNumber = firstNumber;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gán giá trị của biến firstNumber cho minNumber</w:t>
            </w:r>
          </w:p>
          <w:p w14:paraId="39BA8A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559A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8005A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So sánh firstNumber với secondNumber</w:t>
            </w:r>
          </w:p>
          <w:p w14:paraId="22F34C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Nếu firstNumber lớn hơn secondNumber thì sẽ gán giá trị của secondNumber cho minNumber</w:t>
            </w:r>
          </w:p>
          <w:p w14:paraId="2F783F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Còn không thì không làm gì cả và kết thúc câu lệnh điều khiển.</w:t>
            </w:r>
          </w:p>
          <w:p w14:paraId="32651B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AB075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(firstNumber &gt; secondNumber) </w:t>
            </w:r>
          </w:p>
          <w:p w14:paraId="4BB6E7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minNumber = secondNumber;</w:t>
            </w:r>
          </w:p>
          <w:p w14:paraId="10E52C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AC837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nhỏ nhất trong 2 số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firstNumber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secondNumber + </w:t>
            </w:r>
          </w:p>
          <w:p w14:paraId="05899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minNumber);</w:t>
            </w:r>
          </w:p>
          <w:p w14:paraId="3CF166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B393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FDEE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FE6E6F3">
      <w:pPr>
        <w:keepNext w:val="0"/>
        <w:keepLines w:val="0"/>
        <w:widowControl/>
        <w:suppressLineNumbers w:val="0"/>
        <w:jc w:val="left"/>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2DF8DC62">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1DC60AB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292985"/>
            <wp:effectExtent l="0" t="0" r="1460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645275" cy="2292985"/>
                    </a:xfrm>
                    <a:prstGeom prst="rect">
                      <a:avLst/>
                    </a:prstGeom>
                    <a:noFill/>
                    <a:ln w="9525">
                      <a:noFill/>
                    </a:ln>
                  </pic:spPr>
                </pic:pic>
              </a:graphicData>
            </a:graphic>
          </wp:inline>
        </w:drawing>
      </w:r>
    </w:p>
    <w:p w14:paraId="79729DA4">
      <w:pPr>
        <w:numPr>
          <w:ilvl w:val="0"/>
          <w:numId w:val="0"/>
        </w:numPr>
        <w:ind w:leftChars="0"/>
        <w:rPr>
          <w:rFonts w:hint="default" w:ascii="Times New Roman" w:hAnsi="Times New Roman" w:cs="Times New Roman"/>
          <w:sz w:val="32"/>
          <w:szCs w:val="32"/>
        </w:rPr>
      </w:pPr>
    </w:p>
    <w:p w14:paraId="4ED2D341">
      <w:pPr>
        <w:numPr>
          <w:ilvl w:val="1"/>
          <w:numId w:val="11"/>
        </w:num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Câu lệnh if else</w:t>
      </w:r>
    </w:p>
    <w:p w14:paraId="24ECA1A8">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Kiểm tra nhiều điều kiện, điều kiện nào đúng thì thi hành khối lệnh tương ứng</w:t>
      </w:r>
    </w:p>
    <w:p w14:paraId="472707EA">
      <w:pPr>
        <w:keepNext w:val="0"/>
        <w:keepLines w:val="0"/>
        <w:widowControl/>
        <w:suppressLineNumbers w:val="0"/>
        <w:pBdr>
          <w:bottom w:val="single" w:color="ECF0F1" w:sz="4" w:space="0"/>
        </w:pBdr>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lang w:val="en-US" w:eastAsia="zh-CN" w:bidi="ar"/>
          <w14:textFill>
            <w14:solidFill>
              <w14:schemeClr w14:val="tx1"/>
            </w14:solidFill>
          </w14:textFill>
        </w:rPr>
        <w:t>Cú pháp</w:t>
      </w:r>
    </w:p>
    <w:p w14:paraId="4BCB36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if</w:t>
      </w:r>
      <w:r>
        <w:rPr>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5B9BD5" w:themeColor="accent1"/>
          <w:kern w:val="0"/>
          <w:sz w:val="32"/>
          <w:szCs w:val="32"/>
          <w:shd w:val="clear" w:fill="FFFFFF"/>
          <w:vertAlign w:val="baseline"/>
          <w:lang w:val="en-US" w:eastAsia="zh-CN" w:bidi="ar"/>
          <w14:textFill>
            <w14:solidFill>
              <w14:schemeClr w14:val="accent1"/>
            </w14:solidFill>
          </w14:textFill>
        </w:rPr>
        <w:t>điều kiên 1</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w:t>
      </w:r>
    </w:p>
    <w:p w14:paraId="3A79F0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 hành động 1</w:t>
      </w:r>
    </w:p>
    <w:p w14:paraId="6CA04F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else</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p>
    <w:p w14:paraId="163412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 hành động 2</w:t>
      </w:r>
    </w:p>
    <w:p w14:paraId="073D6D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p>
    <w:p w14:paraId="427E21F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720" w:firstLineChars="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Lệnh kế tiếp</w:t>
      </w:r>
    </w:p>
    <w:p w14:paraId="61EAC9C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7D6FD502">
      <w:pPr>
        <w:keepNext w:val="0"/>
        <w:keepLines w:val="0"/>
        <w:widowControl/>
        <w:numPr>
          <w:ilvl w:val="0"/>
          <w:numId w:val="12"/>
        </w:numPr>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414141"/>
          <w:spacing w:val="0"/>
          <w:sz w:val="32"/>
          <w:szCs w:val="32"/>
          <w:shd w:val="clear" w:fill="FFFFFF"/>
        </w:rPr>
        <w:t>kiểm tra số bạn vừa nhập vào là số chẵn hay lẻ.</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32F89F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1A218D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C3F1B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3CA13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AD113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7BE43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9D3CB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6130F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2EA34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2F0C1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12B0C7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D2EA9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4BFC8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9164A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3591B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F9567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D33BE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4BA17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2B9960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28C453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019661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52EF9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3666B5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8057" w:type="dxa"/>
            <w:tcBorders>
              <w:top w:val="nil"/>
              <w:left w:val="nil"/>
              <w:bottom w:val="nil"/>
              <w:right w:val="nil"/>
            </w:tcBorders>
            <w:shd w:val="clear"/>
            <w:vAlign w:val="top"/>
          </w:tcPr>
          <w:p w14:paraId="1D51AA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cau_truc_ifelse;</w:t>
            </w:r>
          </w:p>
          <w:p w14:paraId="7F25BF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8A04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3FEF83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761F4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KiemTraSoChanLe {</w:t>
            </w:r>
          </w:p>
          <w:p w14:paraId="73F804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CDBEB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ACA0B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6F516C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760F3A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cần kiểm tra: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2C6B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scanner.nextInt();</w:t>
            </w:r>
          </w:p>
          <w:p w14:paraId="15CE8A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1515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số chẵn là số chia hết cho 2</w:t>
            </w:r>
          </w:p>
          <w:p w14:paraId="11EA5F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A1496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số chẵn"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0150A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920A2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ngược lại là số lẻ</w:t>
            </w:r>
          </w:p>
          <w:p w14:paraId="2179C0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là số lẻ"</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C199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15E6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1329CB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9C685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8A4C38C">
      <w:pPr>
        <w:keepNext w:val="0"/>
        <w:keepLines w:val="0"/>
        <w:widowControl/>
        <w:suppressLineNumbers w:val="0"/>
        <w:jc w:val="left"/>
        <w:rPr>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11E30F3D">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30C3CFC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1715770"/>
            <wp:effectExtent l="0" t="0" r="1460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6645275" cy="1715770"/>
                    </a:xfrm>
                    <a:prstGeom prst="rect">
                      <a:avLst/>
                    </a:prstGeom>
                    <a:noFill/>
                    <a:ln w="9525">
                      <a:noFill/>
                    </a:ln>
                  </pic:spPr>
                </pic:pic>
              </a:graphicData>
            </a:graphic>
          </wp:inline>
        </w:drawing>
      </w:r>
    </w:p>
    <w:p w14:paraId="43F6CC7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p>
    <w:p w14:paraId="24A6677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p>
    <w:p w14:paraId="1EA84E8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p>
    <w:p w14:paraId="260E8C5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p>
    <w:p w14:paraId="1A509E5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b/>
          <w:bCs/>
          <w:i w:val="0"/>
          <w:iCs w:val="0"/>
          <w:caps w:val="0"/>
          <w:color w:val="414141"/>
          <w:spacing w:val="0"/>
          <w:sz w:val="32"/>
          <w:szCs w:val="32"/>
          <w:bdr w:val="single" w:color="DDDDDD" w:sz="4" w:space="0"/>
          <w:shd w:val="clear" w:fill="FFFFFF"/>
          <w:vertAlign w:val="baseline"/>
        </w:rPr>
      </w:pPr>
    </w:p>
    <w:p w14:paraId="2934ACC2">
      <w:pPr>
        <w:pStyle w:val="8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jc w:val="left"/>
        <w:textAlignment w:val="baseline"/>
        <w:rPr>
          <w:rFonts w:hint="default" w:ascii="Times New Roman" w:hAnsi="Times New Roman" w:eastAsia="Helvetica" w:cs="Times New Roman"/>
          <w:b/>
          <w:bCs/>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14:textFill>
            <w14:solidFill>
              <w14:schemeClr w14:val="tx1"/>
            </w14:solidFill>
          </w14:textFill>
        </w:rPr>
        <w:t>so sánh số bạn nhập vào với 10 và hiển thị ra kết quả so sánh.</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172"/>
      </w:tblGrid>
      <w:tr w14:paraId="4CA98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250B7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09C81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796449F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06888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1068C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4A940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3F39D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60E4E8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DCD11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08BADC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B2704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CA8EE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6EE4CC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785A88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093204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2B8E2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12F65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31E16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6385BE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8C231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D26E65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92B1A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0C1175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tc>
        <w:tc>
          <w:tcPr>
            <w:tcW w:w="8172" w:type="dxa"/>
            <w:tcBorders>
              <w:top w:val="nil"/>
              <w:left w:val="nil"/>
              <w:bottom w:val="nil"/>
              <w:right w:val="nil"/>
            </w:tcBorders>
            <w:shd w:val="clear"/>
            <w:vAlign w:val="top"/>
          </w:tcPr>
          <w:p w14:paraId="1110DF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cau_truc_ifelse;</w:t>
            </w:r>
          </w:p>
          <w:p w14:paraId="40DBD8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00BAF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14F5E7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BF892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SoSanhVoiSo10 {</w:t>
            </w:r>
          </w:p>
          <w:p w14:paraId="474B48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FA38C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7910B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w:t>
            </w:r>
          </w:p>
          <w:p w14:paraId="3D4436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7F7AB3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3DCD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cần so sánh: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94EA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scanner.nextFloat();</w:t>
            </w:r>
          </w:p>
          <w:p w14:paraId="0787D7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DF234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&lt;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E187B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bạn vừa nhập nhỏ hơn 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9C146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9EBA9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bạn vừa nhập bằng 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DC94A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else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227D9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bạn vừa nhập lớn hơn 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7B246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B88D8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0F96A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C5951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94F112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pPr>
    </w:p>
    <w:p w14:paraId="2999D70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Style w:val="92"/>
          <w:rFonts w:hint="default" w:ascii="Times New Roman" w:hAnsi="Times New Roman" w:eastAsia="Helvetica" w:cs="Times New Roman"/>
          <w:i w:val="0"/>
          <w:iCs w:val="0"/>
          <w:caps w:val="0"/>
          <w:color w:val="000000" w:themeColor="text1"/>
          <w:spacing w:val="0"/>
          <w:sz w:val="32"/>
          <w:szCs w:val="32"/>
          <w:bdr w:val="none" w:color="auto" w:sz="0" w:space="0"/>
          <w:shd w:val="clear" w:fill="FFFFFF"/>
          <w:vertAlign w:val="baseline"/>
          <w14:textFill>
            <w14:solidFill>
              <w14:schemeClr w14:val="tx1"/>
            </w14:solidFill>
          </w14:textFill>
        </w:rPr>
        <w:t>Kết quả sau khi biên dịch chương trình:</w:t>
      </w:r>
    </w:p>
    <w:p w14:paraId="5CF7DD8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988185"/>
            <wp:effectExtent l="0" t="0" r="13970"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6645910" cy="1988185"/>
                    </a:xfrm>
                    <a:prstGeom prst="rect">
                      <a:avLst/>
                    </a:prstGeom>
                    <a:noFill/>
                    <a:ln w="9525">
                      <a:noFill/>
                    </a:ln>
                  </pic:spPr>
                </pic:pic>
              </a:graphicData>
            </a:graphic>
          </wp:inline>
        </w:drawing>
      </w:r>
    </w:p>
    <w:p w14:paraId="395F390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textAlignment w:val="baseline"/>
        <w:rPr>
          <w:rFonts w:hint="default" w:ascii="Times New Roman" w:hAnsi="Times New Roman" w:eastAsia="Helvetica" w:cs="Times New Roman"/>
          <w:i w:val="0"/>
          <w:iCs w:val="0"/>
          <w:caps w:val="0"/>
          <w:color w:val="414141"/>
          <w:spacing w:val="0"/>
          <w:sz w:val="32"/>
          <w:szCs w:val="32"/>
          <w:shd w:val="clear" w:fill="FFFFFF"/>
        </w:rPr>
      </w:pPr>
    </w:p>
    <w:p w14:paraId="54D04702">
      <w:pPr>
        <w:numPr>
          <w:ilvl w:val="0"/>
          <w:numId w:val="11"/>
        </w:num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Lệnh switch</w:t>
      </w:r>
    </w:p>
    <w:p w14:paraId="1F02D4F6">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Lệnh switch rẽ nhánh, nó kiểm tra biến với một danh sách giá trị. Một giá trị gọi là một trường hợp </w:t>
      </w:r>
      <w:r>
        <w:rPr>
          <w:rStyle w:val="92"/>
          <w:rFonts w:hint="default" w:ascii="Times New Roman" w:hAnsi="Times New Roman" w:eastAsia="Segoe UI" w:cs="Times New Roman"/>
          <w:b/>
          <w:bCs/>
          <w:i w:val="0"/>
          <w:iCs w:val="0"/>
          <w:caps w:val="0"/>
          <w:color w:val="B1154A"/>
          <w:spacing w:val="0"/>
          <w:sz w:val="32"/>
          <w:szCs w:val="32"/>
          <w:shd w:val="clear" w:fill="F8F9FA"/>
        </w:rPr>
        <w:t>case</w:t>
      </w:r>
      <w:r>
        <w:rPr>
          <w:rFonts w:hint="default" w:ascii="Times New Roman" w:hAnsi="Times New Roman" w:eastAsia="Segoe UI" w:cs="Times New Roman"/>
          <w:i w:val="0"/>
          <w:iCs w:val="0"/>
          <w:caps w:val="0"/>
          <w:color w:val="212529"/>
          <w:spacing w:val="0"/>
          <w:sz w:val="32"/>
          <w:szCs w:val="32"/>
          <w:shd w:val="clear" w:fill="F8F9FA"/>
        </w:rPr>
        <w:t>, và khối lệnh thi hành từ đó nếu điều kiện kiểm tra trên là đúng.</w:t>
      </w:r>
    </w:p>
    <w:p w14:paraId="11533F63">
      <w:pPr>
        <w:keepNext w:val="0"/>
        <w:keepLines w:val="0"/>
        <w:widowControl/>
        <w:suppressLineNumbers w:val="0"/>
        <w:pBdr>
          <w:bottom w:val="single" w:color="ECF0F1" w:sz="4" w:space="0"/>
        </w:pBdr>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lang w:val="en-US" w:eastAsia="zh-CN" w:bidi="ar"/>
          <w14:textFill>
            <w14:solidFill>
              <w14:schemeClr w14:val="tx1"/>
            </w14:solidFill>
          </w14:textFill>
        </w:rPr>
        <w:t>Cú pháp.</w:t>
      </w:r>
    </w:p>
    <w:p w14:paraId="463336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switch</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5B9BD5" w:themeColor="accent1"/>
          <w:kern w:val="0"/>
          <w:sz w:val="32"/>
          <w:szCs w:val="32"/>
          <w:shd w:val="clear" w:fill="FFFFFF"/>
          <w:vertAlign w:val="baseline"/>
          <w:lang w:val="en-US" w:eastAsia="zh-CN" w:bidi="ar"/>
          <w14:textFill>
            <w14:solidFill>
              <w14:schemeClr w14:val="accent1"/>
            </w14:solidFill>
          </w14:textFill>
        </w:rPr>
        <w:t>biểu_thức</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w:t>
      </w:r>
    </w:p>
    <w:p w14:paraId="307575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72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case</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giá_trị_1:</w:t>
      </w:r>
    </w:p>
    <w:p w14:paraId="2C2A15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Lệnh 1;</w:t>
      </w:r>
    </w:p>
    <w:p w14:paraId="31737B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color w:val="FF000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break;</w:t>
      </w:r>
    </w:p>
    <w:p w14:paraId="7948D3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72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case</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giá_trị_2:</w:t>
      </w:r>
    </w:p>
    <w:p w14:paraId="158226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Lệnh 2;</w:t>
      </w:r>
    </w:p>
    <w:p w14:paraId="1D4564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break;</w:t>
      </w:r>
    </w:p>
    <w:p w14:paraId="312A71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72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p>
    <w:p w14:paraId="11FA7F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72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case</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giá_trị_n:</w:t>
      </w:r>
    </w:p>
    <w:p w14:paraId="699358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Lệnh n;</w:t>
      </w:r>
    </w:p>
    <w:p w14:paraId="425399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1440" w:leftChars="0" w:right="0" w:firstLine="720" w:firstLineChars="0"/>
        <w:jc w:val="left"/>
        <w:textAlignment w:val="baseline"/>
        <w:rPr>
          <w:rFonts w:hint="default" w:ascii="Times New Roman" w:hAnsi="Times New Roman" w:eastAsia="Consolas" w:cs="Times New Roman"/>
          <w:b w:val="0"/>
          <w:bCs w:val="0"/>
          <w:i w:val="0"/>
          <w:iCs w:val="0"/>
          <w:color w:val="FF0000"/>
          <w:sz w:val="32"/>
          <w:szCs w:val="32"/>
        </w:rPr>
      </w:pP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break;</w:t>
      </w:r>
    </w:p>
    <w:p w14:paraId="7E60B9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720" w:leftChars="0" w:right="0" w:firstLine="720" w:firstLineChars="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default:</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Lệnh 0;]</w:t>
      </w:r>
    </w:p>
    <w:p w14:paraId="7315614C">
      <w:pPr>
        <w:pStyle w:val="85"/>
        <w:keepNext w:val="0"/>
        <w:keepLines w:val="0"/>
        <w:widowControl/>
        <w:suppressLineNumbers w:val="0"/>
        <w:shd w:val="clear" w:fill="F8F9FA"/>
        <w:spacing w:before="0" w:beforeAutospacing="0"/>
        <w:ind w:left="0" w:firstLine="720" w:firstLineChars="0"/>
        <w:jc w:val="left"/>
        <w:rPr>
          <w:rFonts w:hint="default" w:ascii="Times New Roman" w:hAnsi="Times New Roman" w:eastAsia="Segoe UI" w:cs="Times New Roman"/>
          <w:i w:val="0"/>
          <w:iCs w:val="0"/>
          <w:caps w:val="0"/>
          <w:color w:val="212529"/>
          <w:spacing w:val="0"/>
          <w:sz w:val="32"/>
          <w:szCs w:val="32"/>
          <w:shd w:val="clear" w:fill="F8F9FA"/>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w:t>
      </w:r>
    </w:p>
    <w:p w14:paraId="00FB44C6">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rPr>
      </w:pPr>
      <w:r>
        <w:rPr>
          <w:rFonts w:hint="default" w:ascii="Times New Roman" w:hAnsi="Times New Roman" w:eastAsia="Segoe UI" w:cs="Times New Roman"/>
          <w:i w:val="0"/>
          <w:iCs w:val="0"/>
          <w:caps w:val="0"/>
          <w:color w:val="212529"/>
          <w:spacing w:val="0"/>
          <w:sz w:val="32"/>
          <w:szCs w:val="32"/>
          <w:shd w:val="clear" w:fill="F8F9FA"/>
        </w:rPr>
        <w:t>Khi chạy cấu trúc trên, </w:t>
      </w:r>
      <w:r>
        <w:rPr>
          <w:rStyle w:val="92"/>
          <w:rFonts w:hint="default" w:ascii="Times New Roman" w:hAnsi="Times New Roman" w:eastAsia="Segoe UI" w:cs="Times New Roman"/>
          <w:b/>
          <w:bCs/>
          <w:i w:val="0"/>
          <w:iCs w:val="0"/>
          <w:caps w:val="0"/>
          <w:color w:val="B1154A"/>
          <w:spacing w:val="0"/>
          <w:sz w:val="32"/>
          <w:szCs w:val="32"/>
          <w:shd w:val="clear" w:fill="F8F9FA"/>
        </w:rPr>
        <w:t>expression</w:t>
      </w:r>
      <w:r>
        <w:rPr>
          <w:rFonts w:hint="default" w:ascii="Times New Roman" w:hAnsi="Times New Roman" w:eastAsia="Segoe UI" w:cs="Times New Roman"/>
          <w:i w:val="0"/>
          <w:iCs w:val="0"/>
          <w:caps w:val="0"/>
          <w:color w:val="212529"/>
          <w:spacing w:val="0"/>
          <w:sz w:val="32"/>
          <w:szCs w:val="32"/>
          <w:shd w:val="clear" w:fill="F8F9FA"/>
        </w:rPr>
        <w:t> bằng giá trị nào của trong các </w:t>
      </w:r>
      <w:r>
        <w:rPr>
          <w:rStyle w:val="92"/>
          <w:rFonts w:hint="default" w:ascii="Times New Roman" w:hAnsi="Times New Roman" w:eastAsia="Segoe UI" w:cs="Times New Roman"/>
          <w:b/>
          <w:bCs/>
          <w:i w:val="0"/>
          <w:iCs w:val="0"/>
          <w:caps w:val="0"/>
          <w:color w:val="B1154A"/>
          <w:spacing w:val="0"/>
          <w:sz w:val="32"/>
          <w:szCs w:val="32"/>
          <w:shd w:val="clear" w:fill="F8F9FA"/>
        </w:rPr>
        <w:t>case</w:t>
      </w:r>
      <w:r>
        <w:rPr>
          <w:rFonts w:hint="default" w:ascii="Times New Roman" w:hAnsi="Times New Roman" w:eastAsia="Segoe UI" w:cs="Times New Roman"/>
          <w:i w:val="0"/>
          <w:iCs w:val="0"/>
          <w:caps w:val="0"/>
          <w:color w:val="212529"/>
          <w:spacing w:val="0"/>
          <w:sz w:val="32"/>
          <w:szCs w:val="32"/>
          <w:shd w:val="clear" w:fill="F8F9FA"/>
        </w:rPr>
        <w:t> thì sẽ thi hành bắt đầu từ </w:t>
      </w:r>
      <w:r>
        <w:rPr>
          <w:rStyle w:val="92"/>
          <w:rFonts w:hint="default" w:ascii="Times New Roman" w:hAnsi="Times New Roman" w:eastAsia="Segoe UI" w:cs="Times New Roman"/>
          <w:b/>
          <w:bCs/>
          <w:i w:val="0"/>
          <w:iCs w:val="0"/>
          <w:caps w:val="0"/>
          <w:color w:val="B1154A"/>
          <w:spacing w:val="0"/>
          <w:sz w:val="32"/>
          <w:szCs w:val="32"/>
          <w:shd w:val="clear" w:fill="F8F9FA"/>
        </w:rPr>
        <w:t>case</w:t>
      </w:r>
      <w:r>
        <w:rPr>
          <w:rFonts w:hint="default" w:ascii="Times New Roman" w:hAnsi="Times New Roman" w:eastAsia="Segoe UI" w:cs="Times New Roman"/>
          <w:i w:val="0"/>
          <w:iCs w:val="0"/>
          <w:caps w:val="0"/>
          <w:color w:val="212529"/>
          <w:spacing w:val="0"/>
          <w:sz w:val="32"/>
          <w:szCs w:val="32"/>
          <w:shd w:val="clear" w:fill="F8F9FA"/>
        </w:rPr>
        <w:t> đó, cho đến khi gặp một </w:t>
      </w:r>
      <w:r>
        <w:rPr>
          <w:rStyle w:val="92"/>
          <w:rFonts w:hint="default" w:ascii="Times New Roman" w:hAnsi="Times New Roman" w:eastAsia="Segoe UI" w:cs="Times New Roman"/>
          <w:b/>
          <w:bCs/>
          <w:i w:val="0"/>
          <w:iCs w:val="0"/>
          <w:caps w:val="0"/>
          <w:color w:val="B1154A"/>
          <w:spacing w:val="0"/>
          <w:sz w:val="32"/>
          <w:szCs w:val="32"/>
          <w:shd w:val="clear" w:fill="F8F9FA"/>
        </w:rPr>
        <w:t>break;</w:t>
      </w:r>
      <w:r>
        <w:rPr>
          <w:rFonts w:hint="default" w:ascii="Times New Roman" w:hAnsi="Times New Roman" w:eastAsia="Segoe UI" w:cs="Times New Roman"/>
          <w:i w:val="0"/>
          <w:iCs w:val="0"/>
          <w:caps w:val="0"/>
          <w:color w:val="212529"/>
          <w:spacing w:val="0"/>
          <w:sz w:val="32"/>
          <w:szCs w:val="32"/>
          <w:shd w:val="clear" w:fill="F8F9FA"/>
        </w:rPr>
        <w:t> (</w:t>
      </w:r>
      <w:r>
        <w:rPr>
          <w:rFonts w:hint="default" w:ascii="Times New Roman" w:hAnsi="Times New Roman" w:eastAsia="Segoe UI" w:cs="Times New Roman"/>
          <w:i/>
          <w:iCs/>
          <w:caps w:val="0"/>
          <w:color w:val="212529"/>
          <w:spacing w:val="0"/>
          <w:sz w:val="32"/>
          <w:szCs w:val="32"/>
          <w:shd w:val="clear" w:fill="F8F9FA"/>
        </w:rPr>
        <w:t>nếu không có </w:t>
      </w:r>
      <w:r>
        <w:rPr>
          <w:rStyle w:val="92"/>
          <w:rFonts w:hint="default" w:ascii="Times New Roman" w:hAnsi="Times New Roman" w:eastAsia="Segoe UI" w:cs="Times New Roman"/>
          <w:b/>
          <w:bCs/>
          <w:i/>
          <w:iCs/>
          <w:caps w:val="0"/>
          <w:color w:val="212529"/>
          <w:spacing w:val="0"/>
          <w:sz w:val="32"/>
          <w:szCs w:val="32"/>
          <w:shd w:val="clear" w:fill="F8F9FA"/>
        </w:rPr>
        <w:t>break;</w:t>
      </w:r>
      <w:r>
        <w:rPr>
          <w:rFonts w:hint="default" w:ascii="Times New Roman" w:hAnsi="Times New Roman" w:eastAsia="Segoe UI" w:cs="Times New Roman"/>
          <w:i/>
          <w:iCs/>
          <w:caps w:val="0"/>
          <w:color w:val="212529"/>
          <w:spacing w:val="0"/>
          <w:sz w:val="32"/>
          <w:szCs w:val="32"/>
          <w:shd w:val="clear" w:fill="F8F9FA"/>
        </w:rPr>
        <w:t> nào thì sẽ thi hành tất cả các code từ </w:t>
      </w:r>
      <w:r>
        <w:rPr>
          <w:rStyle w:val="92"/>
          <w:rFonts w:hint="default" w:ascii="Times New Roman" w:hAnsi="Times New Roman" w:eastAsia="Segoe UI" w:cs="Times New Roman"/>
          <w:b/>
          <w:bCs/>
          <w:i/>
          <w:iCs/>
          <w:caps w:val="0"/>
          <w:color w:val="212529"/>
          <w:spacing w:val="0"/>
          <w:sz w:val="32"/>
          <w:szCs w:val="32"/>
          <w:shd w:val="clear" w:fill="F8F9FA"/>
        </w:rPr>
        <w:t>case</w:t>
      </w:r>
      <w:r>
        <w:rPr>
          <w:rFonts w:hint="default" w:ascii="Times New Roman" w:hAnsi="Times New Roman" w:eastAsia="Segoe UI" w:cs="Times New Roman"/>
          <w:i/>
          <w:iCs/>
          <w:caps w:val="0"/>
          <w:color w:val="212529"/>
          <w:spacing w:val="0"/>
          <w:sz w:val="32"/>
          <w:szCs w:val="32"/>
          <w:shd w:val="clear" w:fill="F8F9FA"/>
        </w:rPr>
        <w:t> đó đến hết)</w:t>
      </w:r>
    </w:p>
    <w:p w14:paraId="1528E363">
      <w:pPr>
        <w:pStyle w:val="85"/>
        <w:keepNext w:val="0"/>
        <w:keepLines w:val="0"/>
        <w:widowControl/>
        <w:suppressLineNumbers w:val="0"/>
        <w:shd w:val="clear" w:fill="F8F9FA"/>
        <w:spacing w:before="0" w:beforeAutospacing="0"/>
        <w:ind w:left="0" w:firstLine="0"/>
        <w:jc w:val="left"/>
        <w:rPr>
          <w:rFonts w:hint="default" w:ascii="Times New Roman" w:hAnsi="Times New Roman" w:cs="Times New Roman"/>
          <w:sz w:val="32"/>
          <w:szCs w:val="32"/>
        </w:rPr>
      </w:pPr>
      <w:r>
        <w:rPr>
          <w:rFonts w:hint="default" w:ascii="Times New Roman" w:hAnsi="Times New Roman" w:eastAsia="Segoe UI" w:cs="Times New Roman"/>
          <w:i w:val="0"/>
          <w:iCs w:val="0"/>
          <w:caps w:val="0"/>
          <w:color w:val="212529"/>
          <w:spacing w:val="0"/>
          <w:sz w:val="32"/>
          <w:szCs w:val="32"/>
          <w:shd w:val="clear" w:fill="F8F9FA"/>
        </w:rPr>
        <w:t>Nếu </w:t>
      </w:r>
      <w:r>
        <w:rPr>
          <w:rStyle w:val="92"/>
          <w:rFonts w:hint="default" w:ascii="Times New Roman" w:hAnsi="Times New Roman" w:eastAsia="Segoe UI" w:cs="Times New Roman"/>
          <w:b/>
          <w:bCs/>
          <w:i w:val="0"/>
          <w:iCs w:val="0"/>
          <w:caps w:val="0"/>
          <w:color w:val="B1154A"/>
          <w:spacing w:val="0"/>
          <w:sz w:val="32"/>
          <w:szCs w:val="32"/>
          <w:shd w:val="clear" w:fill="F8F9FA"/>
        </w:rPr>
        <w:t>expression</w:t>
      </w:r>
      <w:r>
        <w:rPr>
          <w:rFonts w:hint="default" w:ascii="Times New Roman" w:hAnsi="Times New Roman" w:eastAsia="Segoe UI" w:cs="Times New Roman"/>
          <w:i w:val="0"/>
          <w:iCs w:val="0"/>
          <w:caps w:val="0"/>
          <w:color w:val="212529"/>
          <w:spacing w:val="0"/>
          <w:sz w:val="32"/>
          <w:szCs w:val="32"/>
          <w:shd w:val="clear" w:fill="F8F9FA"/>
        </w:rPr>
        <w:t> không bằng giá trị nào trong các </w:t>
      </w:r>
      <w:r>
        <w:rPr>
          <w:rStyle w:val="92"/>
          <w:rFonts w:hint="default" w:ascii="Times New Roman" w:hAnsi="Times New Roman" w:eastAsia="Segoe UI" w:cs="Times New Roman"/>
          <w:b/>
          <w:bCs/>
          <w:i w:val="0"/>
          <w:iCs w:val="0"/>
          <w:caps w:val="0"/>
          <w:color w:val="B1154A"/>
          <w:spacing w:val="0"/>
          <w:sz w:val="32"/>
          <w:szCs w:val="32"/>
          <w:shd w:val="clear" w:fill="F8F9FA"/>
        </w:rPr>
        <w:t>case</w:t>
      </w:r>
      <w:r>
        <w:rPr>
          <w:rFonts w:hint="default" w:ascii="Times New Roman" w:hAnsi="Times New Roman" w:eastAsia="Segoe UI" w:cs="Times New Roman"/>
          <w:i w:val="0"/>
          <w:iCs w:val="0"/>
          <w:caps w:val="0"/>
          <w:color w:val="212529"/>
          <w:spacing w:val="0"/>
          <w:sz w:val="32"/>
          <w:szCs w:val="32"/>
          <w:shd w:val="clear" w:fill="F8F9FA"/>
        </w:rPr>
        <w:t> thì có hai trường hợp xảy ra: Nếu có khối </w:t>
      </w:r>
      <w:r>
        <w:rPr>
          <w:rStyle w:val="92"/>
          <w:rFonts w:hint="default" w:ascii="Times New Roman" w:hAnsi="Times New Roman" w:eastAsia="Segoe UI" w:cs="Times New Roman"/>
          <w:b/>
          <w:bCs/>
          <w:i w:val="0"/>
          <w:iCs w:val="0"/>
          <w:caps w:val="0"/>
          <w:color w:val="B1154A"/>
          <w:spacing w:val="0"/>
          <w:sz w:val="32"/>
          <w:szCs w:val="32"/>
          <w:shd w:val="clear" w:fill="F8F9FA"/>
        </w:rPr>
        <w:t>default:</w:t>
      </w:r>
      <w:r>
        <w:rPr>
          <w:rFonts w:hint="default" w:ascii="Times New Roman" w:hAnsi="Times New Roman" w:eastAsia="Segoe UI" w:cs="Times New Roman"/>
          <w:i w:val="0"/>
          <w:iCs w:val="0"/>
          <w:caps w:val="0"/>
          <w:color w:val="212529"/>
          <w:spacing w:val="0"/>
          <w:sz w:val="32"/>
          <w:szCs w:val="32"/>
          <w:shd w:val="clear" w:fill="F8F9FA"/>
        </w:rPr>
        <w:t> thì sẽ chạy code từ đây, nếu không có </w:t>
      </w:r>
      <w:r>
        <w:rPr>
          <w:rStyle w:val="92"/>
          <w:rFonts w:hint="default" w:ascii="Times New Roman" w:hAnsi="Times New Roman" w:eastAsia="Segoe UI" w:cs="Times New Roman"/>
          <w:b/>
          <w:bCs/>
          <w:i w:val="0"/>
          <w:iCs w:val="0"/>
          <w:caps w:val="0"/>
          <w:color w:val="B1154A"/>
          <w:spacing w:val="0"/>
          <w:sz w:val="32"/>
          <w:szCs w:val="32"/>
          <w:shd w:val="clear" w:fill="F8F9FA"/>
        </w:rPr>
        <w:t>default:</w:t>
      </w:r>
      <w:r>
        <w:rPr>
          <w:rFonts w:hint="default" w:ascii="Times New Roman" w:hAnsi="Times New Roman" w:eastAsia="Segoe UI" w:cs="Times New Roman"/>
          <w:i w:val="0"/>
          <w:iCs w:val="0"/>
          <w:caps w:val="0"/>
          <w:color w:val="212529"/>
          <w:spacing w:val="0"/>
          <w:sz w:val="32"/>
          <w:szCs w:val="32"/>
          <w:shd w:val="clear" w:fill="F8F9FA"/>
        </w:rPr>
        <w:t> khi không có code nào trong khối </w:t>
      </w:r>
      <w:r>
        <w:rPr>
          <w:rStyle w:val="92"/>
          <w:rFonts w:hint="default" w:ascii="Times New Roman" w:hAnsi="Times New Roman" w:eastAsia="Segoe UI" w:cs="Times New Roman"/>
          <w:b/>
          <w:bCs/>
          <w:i w:val="0"/>
          <w:iCs w:val="0"/>
          <w:caps w:val="0"/>
          <w:color w:val="B1154A"/>
          <w:spacing w:val="0"/>
          <w:sz w:val="32"/>
          <w:szCs w:val="32"/>
          <w:shd w:val="clear" w:fill="F8F9FA"/>
        </w:rPr>
        <w:t>switch</w:t>
      </w:r>
      <w:r>
        <w:rPr>
          <w:rFonts w:hint="default" w:ascii="Times New Roman" w:hAnsi="Times New Roman" w:eastAsia="Segoe UI" w:cs="Times New Roman"/>
          <w:i w:val="0"/>
          <w:iCs w:val="0"/>
          <w:caps w:val="0"/>
          <w:color w:val="212529"/>
          <w:spacing w:val="0"/>
          <w:sz w:val="32"/>
          <w:szCs w:val="32"/>
          <w:shd w:val="clear" w:fill="F8F9FA"/>
        </w:rPr>
        <w:t> thi hành.</w:t>
      </w:r>
    </w:p>
    <w:p w14:paraId="20A1BE3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06543F8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Chúng ta có ví dụ sau: Nhập vào một số nguyên từ 1 - 12 từ bàn phím và hiển thị ra tháng tương ứng với số đó (</w:t>
      </w:r>
      <w:r>
        <w:rPr>
          <w:rStyle w:val="31"/>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nhập vào số 1 thì sẽ hiển thị ra là "Tháng 1"</w:t>
      </w: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w:t>
      </w:r>
    </w:p>
    <w:p w14:paraId="369EE8D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772"/>
      </w:tblGrid>
      <w:tr w14:paraId="6E11D3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5990" w:hRule="atLeast"/>
        </w:trPr>
        <w:tc>
          <w:tcPr>
            <w:tcW w:w="6" w:type="dxa"/>
            <w:tcBorders>
              <w:top w:val="nil"/>
              <w:left w:val="nil"/>
              <w:bottom w:val="nil"/>
              <w:right w:val="nil"/>
            </w:tcBorders>
            <w:shd w:val="clear"/>
            <w:vAlign w:val="top"/>
          </w:tcPr>
          <w:p w14:paraId="1D1103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AE37B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8FE2F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97B05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9B086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54D4C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A497EA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17922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F9CD6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0E8ED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9A9B6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3DF26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5242F6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04DD5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C57A1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465D0D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9230C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35248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CB278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70AE14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66C030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6D8C49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7156FA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247BC4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177588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13CEAA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795502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1143DC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5C7C7A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39E1E0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257D3D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7AF222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441535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31B5F2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2C1795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62F0D69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51D026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25A488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6CFDB4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728B2F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53DAE2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690E6E0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1CAF95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4E12F6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430AFE0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63BEFB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2C17E5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11F24A9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6CAABF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138A5A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0459E4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p w14:paraId="20BE1CB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w:t>
            </w:r>
          </w:p>
          <w:p w14:paraId="5C912C3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53</w:t>
            </w:r>
          </w:p>
          <w:p w14:paraId="5525AD7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54</w:t>
            </w:r>
          </w:p>
          <w:p w14:paraId="6D0FE6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55</w:t>
            </w:r>
          </w:p>
          <w:p w14:paraId="2BD2DA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56</w:t>
            </w:r>
          </w:p>
          <w:p w14:paraId="0122C2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57</w:t>
            </w:r>
          </w:p>
        </w:tc>
        <w:tc>
          <w:tcPr>
            <w:tcW w:w="8772" w:type="dxa"/>
            <w:tcBorders>
              <w:top w:val="nil"/>
              <w:left w:val="nil"/>
              <w:bottom w:val="nil"/>
              <w:right w:val="nil"/>
            </w:tcBorders>
            <w:shd w:val="clear"/>
            <w:vAlign w:val="top"/>
          </w:tcPr>
          <w:p w14:paraId="645EB4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cau_truc_switch_case;</w:t>
            </w:r>
          </w:p>
          <w:p w14:paraId="6087AE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D91B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18FA36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F608F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HienThiThangTuongUng {</w:t>
            </w:r>
          </w:p>
          <w:p w14:paraId="764283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10E0D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9FBE8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thang;</w:t>
            </w:r>
          </w:p>
          <w:p w14:paraId="06087A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722596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35AF9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1 số nguyên (từ 1 đến 12):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308BE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thang = scanner.nextInt();</w:t>
            </w:r>
          </w:p>
          <w:p w14:paraId="57A1E7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85CD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switch</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(thang) {</w:t>
            </w:r>
          </w:p>
          <w:p w14:paraId="153E61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D5AF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4277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F20C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81E1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BBAFC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C727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0BC27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9DA85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014E5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29A44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BD79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D25E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812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F540C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ED5B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71C8F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6"</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44DA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4A296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A35B4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7"</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5EF05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167C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B6F72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8"</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0A4ED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B2FBD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3E17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9"</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9FCD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85037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4F031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0A0FA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969C0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2C9A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54878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425A7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case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D0DA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"Tháng 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220E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break</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1896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default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42335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"Số nhập vào phải nằm trong khoảng từ 1 đến 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B92E3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B9062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067F6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2A3C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9ACF7EB">
      <w:pPr>
        <w:keepNext w:val="0"/>
        <w:keepLines w:val="0"/>
        <w:widowControl/>
        <w:suppressLineNumbers w:val="0"/>
        <w:jc w:val="left"/>
        <w:rPr>
          <w:rStyle w:val="92"/>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0A99D474">
      <w:pPr>
        <w:keepNext w:val="0"/>
        <w:keepLines w:val="0"/>
        <w:widowControl/>
        <w:suppressLineNumbers w:val="0"/>
        <w:jc w:val="left"/>
        <w:rPr>
          <w:rStyle w:val="92"/>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21FE1BB4">
      <w:pPr>
        <w:keepNext w:val="0"/>
        <w:keepLines w:val="0"/>
        <w:widowControl/>
        <w:suppressLineNumbers w:val="0"/>
        <w:jc w:val="left"/>
        <w:rPr>
          <w:rStyle w:val="92"/>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7A624905">
      <w:pPr>
        <w:keepNext w:val="0"/>
        <w:keepLines w:val="0"/>
        <w:widowControl/>
        <w:suppressLineNumbers w:val="0"/>
        <w:jc w:val="left"/>
        <w:rPr>
          <w:rStyle w:val="92"/>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2B2C618D">
      <w:pPr>
        <w:keepNext w:val="0"/>
        <w:keepLines w:val="0"/>
        <w:widowControl/>
        <w:suppressLineNumbers w:val="0"/>
        <w:jc w:val="left"/>
        <w:rPr>
          <w:rFonts w:hint="default" w:ascii="Times New Roman" w:hAnsi="Times New Roman" w:cs="Times New Roman"/>
          <w:color w:val="000000" w:themeColor="text1"/>
          <w:sz w:val="32"/>
          <w:szCs w:val="32"/>
          <w14:textFill>
            <w14:solidFill>
              <w14:schemeClr w14:val="tx1"/>
            </w14:solidFill>
          </w14:textFill>
        </w:rPr>
      </w:pPr>
      <w:r>
        <w:rPr>
          <w:rStyle w:val="92"/>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3915011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726565"/>
            <wp:effectExtent l="0" t="0" r="13970" b="1079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6645910" cy="1726565"/>
                    </a:xfrm>
                    <a:prstGeom prst="rect">
                      <a:avLst/>
                    </a:prstGeom>
                    <a:noFill/>
                    <a:ln w="9525">
                      <a:noFill/>
                    </a:ln>
                  </pic:spPr>
                </pic:pic>
              </a:graphicData>
            </a:graphic>
          </wp:inline>
        </w:drawing>
      </w:r>
    </w:p>
    <w:p w14:paraId="341E4AC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bạn nhập vào tháng 14 thì chương trình sẽ hiển thị kết quả như sau:</w:t>
      </w:r>
    </w:p>
    <w:p w14:paraId="55E23F2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1802130"/>
            <wp:effectExtent l="0" t="0" r="13970" b="11430"/>
            <wp:docPr id="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7"/>
                    <pic:cNvPicPr>
                      <a:picLocks noChangeAspect="1"/>
                    </pic:cNvPicPr>
                  </pic:nvPicPr>
                  <pic:blipFill>
                    <a:blip r:embed="rId9"/>
                    <a:stretch>
                      <a:fillRect/>
                    </a:stretch>
                  </pic:blipFill>
                  <pic:spPr>
                    <a:xfrm>
                      <a:off x="0" y="0"/>
                      <a:ext cx="6645910" cy="1802130"/>
                    </a:xfrm>
                    <a:prstGeom prst="rect">
                      <a:avLst/>
                    </a:prstGeom>
                    <a:noFill/>
                    <a:ln w="9525">
                      <a:noFill/>
                    </a:ln>
                  </pic:spPr>
                </pic:pic>
              </a:graphicData>
            </a:graphic>
          </wp:inline>
        </w:drawing>
      </w:r>
    </w:p>
    <w:p w14:paraId="64080312">
      <w:pPr>
        <w:pStyle w:val="85"/>
        <w:keepNext w:val="0"/>
        <w:keepLines w:val="0"/>
        <w:widowControl/>
        <w:numPr>
          <w:ilvl w:val="0"/>
          <w:numId w:val="11"/>
        </w:numPr>
        <w:suppressLineNumbers w:val="0"/>
        <w:shd w:val="clear" w:fill="F8F9FA"/>
        <w:spacing w:before="0" w:beforeAutospacing="0"/>
        <w:ind w:left="0" w:leftChars="0" w:firstLine="0" w:firstLineChars="0"/>
        <w:jc w:val="left"/>
        <w:rPr>
          <w:rFonts w:hint="default" w:ascii="Times New Roman" w:hAnsi="Times New Roman" w:cs="Times New Roman"/>
          <w:b/>
          <w:bCs/>
          <w:color w:val="00B0F0"/>
          <w:sz w:val="32"/>
          <w:szCs w:val="32"/>
          <w:lang w:val="vi-VN"/>
        </w:rPr>
      </w:pPr>
      <w:r>
        <w:rPr>
          <w:rFonts w:hint="default" w:ascii="Times New Roman" w:hAnsi="Times New Roman" w:cs="Times New Roman"/>
          <w:b/>
          <w:bCs/>
          <w:color w:val="00B0F0"/>
          <w:sz w:val="32"/>
          <w:szCs w:val="32"/>
          <w:lang w:val="vi-VN"/>
        </w:rPr>
        <w:t xml:space="preserve">Vòng lặp </w:t>
      </w:r>
    </w:p>
    <w:p w14:paraId="367EC34F">
      <w:pPr>
        <w:numPr>
          <w:ilvl w:val="1"/>
          <w:numId w:val="11"/>
        </w:numPr>
        <w:bidi w:val="0"/>
        <w:ind w:left="0" w:leftChars="0" w:firstLine="0" w:firstLineChars="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Vòng lặp while</w:t>
      </w:r>
    </w:p>
    <w:p w14:paraId="2BC63159">
      <w:pPr>
        <w:pStyle w:val="85"/>
        <w:keepNext w:val="0"/>
        <w:keepLines w:val="0"/>
        <w:widowControl/>
        <w:suppressLineNumbers w:val="0"/>
        <w:shd w:val="clear" w:fill="F8F9FA"/>
        <w:spacing w:before="0" w:beforeAutospacing="0"/>
        <w:ind w:left="0" w:firstLine="0"/>
        <w:jc w:val="left"/>
        <w:rPr>
          <w:rStyle w:val="44"/>
          <w:rFonts w:hint="default" w:ascii="Times New Roman" w:hAnsi="Times New Roman" w:eastAsia="Consolas" w:cs="Times New Roman"/>
          <w:i w:val="0"/>
          <w:iCs w:val="0"/>
          <w:caps w:val="0"/>
          <w:color w:val="C22C72"/>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Vòng lặp </w:t>
      </w:r>
      <w:r>
        <w:rPr>
          <w:rStyle w:val="92"/>
          <w:rFonts w:hint="default" w:ascii="Times New Roman" w:hAnsi="Times New Roman" w:eastAsia="Segoe UI" w:cs="Times New Roman"/>
          <w:b/>
          <w:bCs/>
          <w:i w:val="0"/>
          <w:iCs w:val="0"/>
          <w:caps w:val="0"/>
          <w:color w:val="B1154A"/>
          <w:spacing w:val="0"/>
          <w:sz w:val="32"/>
          <w:szCs w:val="32"/>
          <w:shd w:val="clear" w:fill="F8F9FA"/>
        </w:rPr>
        <w:t>while</w:t>
      </w:r>
      <w:r>
        <w:rPr>
          <w:rFonts w:hint="default" w:ascii="Times New Roman" w:hAnsi="Times New Roman" w:eastAsia="Segoe UI" w:cs="Times New Roman"/>
          <w:i w:val="0"/>
          <w:iCs w:val="0"/>
          <w:caps w:val="0"/>
          <w:color w:val="212529"/>
          <w:spacing w:val="0"/>
          <w:sz w:val="32"/>
          <w:szCs w:val="32"/>
          <w:shd w:val="clear" w:fill="F8F9FA"/>
        </w:rPr>
        <w:t> thi hành khối lệnh khi mà điều kiện kiểm tra vẫn là </w:t>
      </w:r>
      <w:r>
        <w:rPr>
          <w:rStyle w:val="44"/>
          <w:rFonts w:hint="default" w:ascii="Times New Roman" w:hAnsi="Times New Roman" w:eastAsia="Consolas" w:cs="Times New Roman"/>
          <w:i w:val="0"/>
          <w:iCs w:val="0"/>
          <w:caps w:val="0"/>
          <w:color w:val="C22C72"/>
          <w:spacing w:val="0"/>
          <w:sz w:val="32"/>
          <w:szCs w:val="32"/>
          <w:shd w:val="clear" w:fill="F8F9FA"/>
        </w:rPr>
        <w:t>true</w:t>
      </w:r>
    </w:p>
    <w:p w14:paraId="37CB177F">
      <w:pPr>
        <w:pStyle w:val="85"/>
        <w:keepNext w:val="0"/>
        <w:keepLines w:val="0"/>
        <w:widowControl/>
        <w:suppressLineNumbers w:val="0"/>
        <w:shd w:val="clear" w:fill="F8F9FA"/>
        <w:spacing w:before="0" w:beforeAutospacing="0"/>
        <w:ind w:left="0" w:firstLine="0"/>
        <w:jc w:val="left"/>
        <w:rPr>
          <w:rStyle w:val="44"/>
          <w:rFonts w:hint="default" w:ascii="Times New Roman" w:hAnsi="Times New Roman" w:eastAsia="Consolas" w:cs="Times New Roman"/>
          <w:b/>
          <w:bCs/>
          <w:i w:val="0"/>
          <w:iCs w:val="0"/>
          <w:caps w:val="0"/>
          <w:color w:val="auto"/>
          <w:spacing w:val="0"/>
          <w:sz w:val="32"/>
          <w:szCs w:val="32"/>
          <w:shd w:val="clear" w:fill="F8F9FA"/>
          <w:lang w:val="en-US"/>
        </w:rPr>
      </w:pPr>
      <w:r>
        <w:rPr>
          <w:rStyle w:val="44"/>
          <w:rFonts w:hint="default" w:ascii="Times New Roman" w:hAnsi="Times New Roman" w:eastAsia="Consolas" w:cs="Times New Roman"/>
          <w:b/>
          <w:bCs/>
          <w:i w:val="0"/>
          <w:iCs w:val="0"/>
          <w:caps w:val="0"/>
          <w:color w:val="auto"/>
          <w:spacing w:val="0"/>
          <w:sz w:val="32"/>
          <w:szCs w:val="32"/>
          <w:shd w:val="clear" w:fill="F8F9FA"/>
          <w:lang w:val="en-US"/>
        </w:rPr>
        <w:t>Cú Pháp</w:t>
      </w:r>
    </w:p>
    <w:p w14:paraId="30389F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32"/>
          <w:szCs w:val="32"/>
        </w:rPr>
      </w:pPr>
      <w:r>
        <w:rPr>
          <w:rStyle w:val="44"/>
          <w:rFonts w:hint="default" w:ascii="Times New Roman" w:hAnsi="Times New Roman" w:eastAsia="Consolas" w:cs="Times New Roman"/>
          <w:b w:val="0"/>
          <w:bCs w:val="0"/>
          <w:i w:val="0"/>
          <w:iCs w:val="0"/>
          <w:caps w:val="0"/>
          <w:color w:val="FF0000"/>
          <w:spacing w:val="0"/>
          <w:kern w:val="0"/>
          <w:sz w:val="32"/>
          <w:szCs w:val="32"/>
          <w:bdr w:val="none" w:color="auto" w:sz="0" w:space="0"/>
          <w:shd w:val="clear" w:fill="FFFFFF"/>
          <w:vertAlign w:val="baseline"/>
          <w:lang w:val="en-US" w:eastAsia="zh-CN" w:bidi="ar"/>
        </w:rPr>
        <w:t>while</w:t>
      </w:r>
      <w:r>
        <w:rPr>
          <w:rFonts w:hint="default" w:ascii="Times New Roman" w:hAnsi="Times New Roman" w:eastAsia="Consolas" w:cs="Times New Roman"/>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aps w:val="0"/>
          <w:color w:val="5B9BD5" w:themeColor="accent1"/>
          <w:spacing w:val="0"/>
          <w:kern w:val="0"/>
          <w:sz w:val="32"/>
          <w:szCs w:val="32"/>
          <w:bdr w:val="none" w:color="auto" w:sz="0" w:space="0"/>
          <w:shd w:val="clear" w:fill="FFFFFF"/>
          <w:vertAlign w:val="baseline"/>
          <w:lang w:val="en-US" w:eastAsia="zh-CN" w:bidi="ar"/>
          <w14:textFill>
            <w14:solidFill>
              <w14:schemeClr w14:val="accent1"/>
            </w14:solidFill>
          </w14:textFill>
        </w:rPr>
        <w:t>điều_kiện_lặp</w:t>
      </w: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 {</w:t>
      </w:r>
    </w:p>
    <w:p w14:paraId="744950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32"/>
          <w:szCs w:val="32"/>
        </w:rPr>
      </w:pP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 Các lệnh</w:t>
      </w:r>
    </w:p>
    <w:p w14:paraId="37031A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32"/>
          <w:szCs w:val="32"/>
        </w:rPr>
      </w:pP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w:t>
      </w:r>
    </w:p>
    <w:p w14:paraId="055E6E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32"/>
          <w:szCs w:val="32"/>
        </w:rPr>
      </w:pPr>
      <w:r>
        <w:rPr>
          <w:rStyle w:val="44"/>
          <w:rFonts w:hint="default" w:ascii="Times New Roman" w:hAnsi="Times New Roman" w:eastAsia="Consolas" w:cs="Times New Roman"/>
          <w:b w:val="0"/>
          <w:bCs w:val="0"/>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 Lệnh kế tiếp</w:t>
      </w:r>
    </w:p>
    <w:p w14:paraId="6469530A">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Ví dụ trên, đầu tiên kiểm tra (x &gt; 0) nếu true sẽ thi hành khối lệnh { ... }, hết khối lệnh quay lại quá trình trên cho đến khi (x &gt; 0) là false. Lưu ý viết vòng lặp cần chú ý nếu không sẽ rơi vào vòng lặp vô tận. Ví dụ thay x-- bằng x++ ở ví dụ trên.</w:t>
      </w:r>
    </w:p>
    <w:p w14:paraId="4EF39CD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2D843B7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Viết chương trình nhập vào các số nguyên và tính tổng các số đó, nếu tổng lớn hơn &gt; 100 thì kết thúc vòng lặp và hiển thị thông báo tổng của các số đã nhập.</w:t>
      </w:r>
    </w:p>
    <w:p w14:paraId="0FFEAB8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p>
    <w:p w14:paraId="3C57619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57"/>
      </w:tblGrid>
      <w:tr w14:paraId="44F7C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19546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690C0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43B5F2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8E23F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2A4C9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8AB232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8E723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36722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F059E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97858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5D0F3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EB26F5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C96289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34775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766A3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4017A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7A7E83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62406C1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A3082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55E029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1A886F0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353B5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8057" w:type="dxa"/>
            <w:tcBorders>
              <w:top w:val="nil"/>
              <w:left w:val="nil"/>
              <w:bottom w:val="nil"/>
              <w:right w:val="nil"/>
            </w:tcBorders>
            <w:shd w:val="clear"/>
            <w:vAlign w:val="top"/>
          </w:tcPr>
          <w:p w14:paraId="24513F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vong_lap_while;</w:t>
            </w:r>
          </w:p>
          <w:p w14:paraId="14BF26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5D1A2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3B9E3B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6C8D5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TinhTongCacSoNguyen {</w:t>
            </w:r>
          </w:p>
          <w:p w14:paraId="10D6A6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607A5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EA286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sum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64A9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0279E8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6C83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bắt đầu vòng lặp</w:t>
            </w:r>
          </w:p>
          <w:p w14:paraId="6631A3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kiểm tra nếu biến sum còn nhỏ hơn 100 thì còn thực hiện.</w:t>
            </w:r>
          </w:p>
          <w:p w14:paraId="490E5E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(sum &lt;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36490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nguyên bất kỳ: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BB98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scanner.nextInt();</w:t>
            </w:r>
          </w:p>
          <w:p w14:paraId="322E5E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sum += number;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sum = sum + number;</w:t>
            </w:r>
          </w:p>
          <w:p w14:paraId="55323D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82AB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1BEA8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các số nguyên vừa nhập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sum);</w:t>
            </w:r>
          </w:p>
          <w:p w14:paraId="5823BD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F1567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4F342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4969DC8">
      <w:pPr>
        <w:keepNext w:val="0"/>
        <w:keepLines w:val="0"/>
        <w:widowControl/>
        <w:suppressLineNumbers w:val="0"/>
        <w:jc w:val="left"/>
        <w:rPr>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42D7935B">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 như sau:</w:t>
      </w:r>
    </w:p>
    <w:p w14:paraId="4CCB756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939415"/>
            <wp:effectExtent l="0" t="0" r="13970" b="190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stretch>
                      <a:fillRect/>
                    </a:stretch>
                  </pic:blipFill>
                  <pic:spPr>
                    <a:xfrm>
                      <a:off x="0" y="0"/>
                      <a:ext cx="6645910" cy="2939415"/>
                    </a:xfrm>
                    <a:prstGeom prst="rect">
                      <a:avLst/>
                    </a:prstGeom>
                    <a:noFill/>
                    <a:ln w="9525">
                      <a:noFill/>
                    </a:ln>
                  </pic:spPr>
                </pic:pic>
              </a:graphicData>
            </a:graphic>
          </wp:inline>
        </w:drawing>
      </w:r>
    </w:p>
    <w:p w14:paraId="7377092C">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p>
    <w:p w14:paraId="2D8A032F">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p>
    <w:p w14:paraId="088AACC7">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p>
    <w:p w14:paraId="5B3DFA65">
      <w:pPr>
        <w:numPr>
          <w:ilvl w:val="1"/>
          <w:numId w:val="11"/>
        </w:numPr>
        <w:bidi w:val="0"/>
        <w:ind w:left="0" w:leftChars="0" w:firstLine="0" w:firstLineChars="0"/>
        <w:rPr>
          <w:rFonts w:hint="default" w:ascii="Times New Roman" w:hAnsi="Times New Roman" w:cs="Times New Roman"/>
          <w:b/>
          <w:bCs/>
          <w:color w:val="00B0F0"/>
          <w:sz w:val="32"/>
          <w:szCs w:val="32"/>
        </w:rPr>
      </w:pPr>
      <w:bookmarkStart w:id="0" w:name="for"/>
      <w:bookmarkEnd w:id="0"/>
      <w:r>
        <w:rPr>
          <w:rFonts w:hint="default" w:ascii="Times New Roman" w:hAnsi="Times New Roman" w:cs="Times New Roman"/>
          <w:b/>
          <w:bCs/>
          <w:color w:val="00B0F0"/>
          <w:sz w:val="32"/>
          <w:szCs w:val="32"/>
        </w:rPr>
        <w:t>Vòng lặp for</w:t>
      </w:r>
    </w:p>
    <w:p w14:paraId="5E4A63DD">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rPr>
      </w:pPr>
      <w:r>
        <w:rPr>
          <w:rFonts w:hint="default" w:ascii="Times New Roman" w:hAnsi="Times New Roman" w:eastAsia="Segoe UI" w:cs="Times New Roman"/>
          <w:i w:val="0"/>
          <w:iCs w:val="0"/>
          <w:caps w:val="0"/>
          <w:color w:val="212529"/>
          <w:spacing w:val="0"/>
          <w:sz w:val="32"/>
          <w:szCs w:val="32"/>
          <w:shd w:val="clear" w:fill="F8F9FA"/>
        </w:rPr>
        <w:t>Nếu số lần lặp biết rõ, nên sử dụng vòng lặp </w:t>
      </w:r>
      <w:r>
        <w:rPr>
          <w:rStyle w:val="92"/>
          <w:rFonts w:hint="default" w:ascii="Times New Roman" w:hAnsi="Times New Roman" w:eastAsia="Segoe UI" w:cs="Times New Roman"/>
          <w:b/>
          <w:bCs/>
          <w:i w:val="0"/>
          <w:iCs w:val="0"/>
          <w:caps w:val="0"/>
          <w:color w:val="212529"/>
          <w:spacing w:val="0"/>
          <w:sz w:val="32"/>
          <w:szCs w:val="32"/>
          <w:shd w:val="clear" w:fill="F8F9FA"/>
        </w:rPr>
        <w:t>for</w:t>
      </w:r>
      <w:r>
        <w:rPr>
          <w:rFonts w:hint="default" w:ascii="Times New Roman" w:hAnsi="Times New Roman" w:eastAsia="Segoe UI" w:cs="Times New Roman"/>
          <w:i w:val="0"/>
          <w:iCs w:val="0"/>
          <w:caps w:val="0"/>
          <w:color w:val="212529"/>
          <w:spacing w:val="0"/>
          <w:sz w:val="32"/>
          <w:szCs w:val="32"/>
          <w:shd w:val="clear" w:fill="F8F9FA"/>
        </w:rPr>
        <w:t> với cú pháp:</w:t>
      </w:r>
    </w:p>
    <w:p w14:paraId="39E30A12">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Fonts w:hint="default" w:ascii="Times New Roman" w:hAnsi="Times New Roman" w:eastAsia="Consolas" w:cs="Times New Roman"/>
          <w:i w:val="0"/>
          <w:iCs w:val="0"/>
          <w:caps w:val="0"/>
          <w:color w:val="444444"/>
          <w:spacing w:val="0"/>
          <w:sz w:val="32"/>
          <w:szCs w:val="32"/>
          <w:bdr w:val="dashed" w:color="9E9E9E" w:sz="4" w:space="0"/>
          <w:shd w:val="clear" w:fill="F3F3F3"/>
        </w:rPr>
      </w:pPr>
      <w:r>
        <w:rPr>
          <w:rFonts w:hint="default" w:ascii="Times New Roman" w:hAnsi="Times New Roman" w:eastAsia="Consolas" w:cs="Times New Roman"/>
          <w:b/>
          <w:bCs/>
          <w:i w:val="0"/>
          <w:iCs w:val="0"/>
          <w:caps w:val="0"/>
          <w:color w:val="FF0000"/>
          <w:spacing w:val="0"/>
          <w:sz w:val="32"/>
          <w:szCs w:val="32"/>
          <w:shd w:val="clear" w:fill="F3F3F3"/>
        </w:rPr>
        <w:t>for</w:t>
      </w:r>
      <w:r>
        <w:rPr>
          <w:rFonts w:hint="default" w:ascii="Times New Roman" w:hAnsi="Times New Roman" w:eastAsia="Consolas" w:cs="Times New Roman"/>
          <w:i w:val="0"/>
          <w:iCs w:val="0"/>
          <w:caps w:val="0"/>
          <w:color w:val="FF0000"/>
          <w:spacing w:val="0"/>
          <w:sz w:val="32"/>
          <w:szCs w:val="32"/>
          <w:bdr w:val="dashed" w:color="9E9E9E" w:sz="4" w:space="0"/>
          <w:shd w:val="clear" w:fill="F3F3F3"/>
        </w:rPr>
        <w:t xml:space="preserve"> </w:t>
      </w:r>
      <w:r>
        <w:rPr>
          <w:rFonts w:hint="default" w:ascii="Times New Roman" w:hAnsi="Times New Roman" w:eastAsia="Consolas" w:cs="Times New Roman"/>
          <w:i w:val="0"/>
          <w:iCs w:val="0"/>
          <w:caps w:val="0"/>
          <w:color w:val="444444"/>
          <w:spacing w:val="0"/>
          <w:sz w:val="32"/>
          <w:szCs w:val="32"/>
          <w:bdr w:val="dashed" w:color="9E9E9E" w:sz="4" w:space="0"/>
          <w:shd w:val="clear" w:fill="F3F3F3"/>
        </w:rPr>
        <w:t>(</w:t>
      </w:r>
      <w:r>
        <w:rPr>
          <w:rFonts w:hint="default" w:ascii="Times New Roman" w:hAnsi="Times New Roman" w:eastAsia="Consolas" w:cs="Times New Roman"/>
          <w:i w:val="0"/>
          <w:iCs w:val="0"/>
          <w:caps w:val="0"/>
          <w:color w:val="5B9BD5" w:themeColor="accent1"/>
          <w:spacing w:val="0"/>
          <w:sz w:val="32"/>
          <w:szCs w:val="32"/>
          <w:bdr w:val="dashed" w:color="9E9E9E" w:sz="4" w:space="0"/>
          <w:shd w:val="clear" w:fill="F3F3F3"/>
          <w14:textFill>
            <w14:solidFill>
              <w14:schemeClr w14:val="accent1"/>
            </w14:solidFill>
          </w14:textFill>
        </w:rPr>
        <w:t>initialization</w:t>
      </w:r>
      <w:r>
        <w:rPr>
          <w:rFonts w:hint="default" w:ascii="Times New Roman" w:hAnsi="Times New Roman" w:eastAsia="Consolas" w:cs="Times New Roman"/>
          <w:i w:val="0"/>
          <w:iCs w:val="0"/>
          <w:caps w:val="0"/>
          <w:color w:val="444444"/>
          <w:spacing w:val="0"/>
          <w:sz w:val="32"/>
          <w:szCs w:val="32"/>
          <w:bdr w:val="dashed" w:color="9E9E9E" w:sz="4" w:space="0"/>
          <w:shd w:val="clear" w:fill="F3F3F3"/>
        </w:rPr>
        <w:t>;</w:t>
      </w:r>
      <w:r>
        <w:rPr>
          <w:rFonts w:hint="default" w:ascii="Times New Roman" w:hAnsi="Times New Roman" w:eastAsia="Consolas" w:cs="Times New Roman"/>
          <w:i w:val="0"/>
          <w:iCs w:val="0"/>
          <w:caps w:val="0"/>
          <w:color w:val="5B9BD5" w:themeColor="accent1"/>
          <w:spacing w:val="0"/>
          <w:sz w:val="32"/>
          <w:szCs w:val="32"/>
          <w:bdr w:val="dashed" w:color="9E9E9E" w:sz="4" w:space="0"/>
          <w:shd w:val="clear" w:fill="F3F3F3"/>
          <w14:textFill>
            <w14:solidFill>
              <w14:schemeClr w14:val="accent1"/>
            </w14:solidFill>
          </w14:textFill>
        </w:rPr>
        <w:t xml:space="preserve"> condition</w:t>
      </w:r>
      <w:r>
        <w:rPr>
          <w:rFonts w:hint="default" w:ascii="Times New Roman" w:hAnsi="Times New Roman" w:eastAsia="Consolas" w:cs="Times New Roman"/>
          <w:i w:val="0"/>
          <w:iCs w:val="0"/>
          <w:caps w:val="0"/>
          <w:color w:val="444444"/>
          <w:spacing w:val="0"/>
          <w:sz w:val="32"/>
          <w:szCs w:val="32"/>
          <w:bdr w:val="dashed" w:color="9E9E9E" w:sz="4" w:space="0"/>
          <w:shd w:val="clear" w:fill="F3F3F3"/>
        </w:rPr>
        <w:t xml:space="preserve">; </w:t>
      </w:r>
      <w:r>
        <w:rPr>
          <w:rFonts w:hint="default" w:ascii="Times New Roman" w:hAnsi="Times New Roman" w:eastAsia="Consolas" w:cs="Times New Roman"/>
          <w:i w:val="0"/>
          <w:iCs w:val="0"/>
          <w:caps w:val="0"/>
          <w:color w:val="5B9BD5" w:themeColor="accent1"/>
          <w:spacing w:val="0"/>
          <w:sz w:val="32"/>
          <w:szCs w:val="32"/>
          <w:bdr w:val="dashed" w:color="9E9E9E" w:sz="4" w:space="0"/>
          <w:shd w:val="clear" w:fill="F3F3F3"/>
          <w14:textFill>
            <w14:solidFill>
              <w14:schemeClr w14:val="accent1"/>
            </w14:solidFill>
          </w14:textFill>
        </w:rPr>
        <w:t>increment/decrement</w:t>
      </w:r>
      <w:r>
        <w:rPr>
          <w:rFonts w:hint="default" w:ascii="Times New Roman" w:hAnsi="Times New Roman" w:eastAsia="Consolas" w:cs="Times New Roman"/>
          <w:i w:val="0"/>
          <w:iCs w:val="0"/>
          <w:caps w:val="0"/>
          <w:color w:val="444444"/>
          <w:spacing w:val="0"/>
          <w:sz w:val="32"/>
          <w:szCs w:val="32"/>
          <w:bdr w:val="dashed" w:color="9E9E9E" w:sz="4" w:space="0"/>
          <w:shd w:val="clear" w:fill="F3F3F3"/>
        </w:rPr>
        <w:t>) {</w:t>
      </w:r>
    </w:p>
    <w:p w14:paraId="21C81DE1">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Fonts w:hint="default" w:ascii="Times New Roman" w:hAnsi="Times New Roman" w:eastAsia="Consolas" w:cs="Times New Roman"/>
          <w:i w:val="0"/>
          <w:iCs w:val="0"/>
          <w:caps w:val="0"/>
          <w:color w:val="444444"/>
          <w:spacing w:val="0"/>
          <w:sz w:val="32"/>
          <w:szCs w:val="32"/>
          <w:bdr w:val="dashed" w:color="9E9E9E" w:sz="4" w:space="0"/>
          <w:shd w:val="clear" w:fill="F3F3F3"/>
        </w:rPr>
      </w:pPr>
      <w:r>
        <w:rPr>
          <w:rFonts w:hint="default" w:ascii="Times New Roman" w:hAnsi="Times New Roman" w:eastAsia="Consolas" w:cs="Times New Roman"/>
          <w:i w:val="0"/>
          <w:iCs w:val="0"/>
          <w:caps w:val="0"/>
          <w:color w:val="444444"/>
          <w:spacing w:val="0"/>
          <w:sz w:val="32"/>
          <w:szCs w:val="32"/>
          <w:bdr w:val="dashed" w:color="9E9E9E" w:sz="4" w:space="0"/>
          <w:shd w:val="clear" w:fill="F3F3F3"/>
        </w:rPr>
        <w:t xml:space="preserve">    </w:t>
      </w:r>
      <w:r>
        <w:rPr>
          <w:rFonts w:hint="default" w:ascii="Times New Roman" w:hAnsi="Times New Roman" w:eastAsia="Consolas" w:cs="Times New Roman"/>
          <w:i w:val="0"/>
          <w:iCs w:val="0"/>
          <w:caps w:val="0"/>
          <w:color w:val="697070"/>
          <w:spacing w:val="0"/>
          <w:sz w:val="32"/>
          <w:szCs w:val="32"/>
          <w:shd w:val="clear" w:fill="F3F3F3"/>
        </w:rPr>
        <w:t>//Các lệnh thi hành</w:t>
      </w:r>
    </w:p>
    <w:p w14:paraId="26FF06EB">
      <w:pPr>
        <w:pStyle w:val="47"/>
        <w:keepNext w:val="0"/>
        <w:keepLines w:val="0"/>
        <w:widowControl/>
        <w:suppressLineNumbers w:val="0"/>
        <w:pBdr>
          <w:top w:val="none" w:color="auto" w:sz="0" w:space="0"/>
          <w:left w:val="dashed" w:color="9E9E9E" w:sz="4" w:space="6"/>
          <w:bottom w:val="none" w:color="auto" w:sz="0" w:space="0"/>
          <w:right w:val="none" w:color="auto" w:sz="0" w:space="0"/>
        </w:pBdr>
        <w:shd w:val="clear" w:fill="F3F3F3"/>
        <w:spacing w:before="0" w:beforeAutospacing="0"/>
        <w:ind w:left="0" w:firstLine="0"/>
        <w:jc w:val="left"/>
        <w:rPr>
          <w:rStyle w:val="92"/>
          <w:rFonts w:hint="default" w:ascii="Times New Roman" w:hAnsi="Times New Roman" w:eastAsia="Segoe UI" w:cs="Times New Roman"/>
          <w:b/>
          <w:bCs/>
          <w:i w:val="0"/>
          <w:iCs w:val="0"/>
          <w:caps w:val="0"/>
          <w:color w:val="212529"/>
          <w:spacing w:val="0"/>
          <w:sz w:val="32"/>
          <w:szCs w:val="32"/>
          <w:shd w:val="clear" w:fill="F8F9FA"/>
        </w:rPr>
      </w:pPr>
      <w:r>
        <w:rPr>
          <w:rFonts w:hint="default" w:ascii="Times New Roman" w:hAnsi="Times New Roman" w:eastAsia="Consolas" w:cs="Times New Roman"/>
          <w:i w:val="0"/>
          <w:iCs w:val="0"/>
          <w:caps w:val="0"/>
          <w:color w:val="444444"/>
          <w:spacing w:val="0"/>
          <w:sz w:val="32"/>
          <w:szCs w:val="32"/>
          <w:bdr w:val="dashed" w:color="9E9E9E" w:sz="4" w:space="0"/>
          <w:shd w:val="clear" w:fill="F3F3F3"/>
        </w:rPr>
        <w:t>}</w:t>
      </w:r>
    </w:p>
    <w:p w14:paraId="404A4F0D">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rPr>
      </w:pPr>
      <w:r>
        <w:rPr>
          <w:rStyle w:val="92"/>
          <w:rFonts w:hint="default" w:ascii="Times New Roman" w:hAnsi="Times New Roman" w:eastAsia="Segoe UI" w:cs="Times New Roman"/>
          <w:b/>
          <w:bCs/>
          <w:i w:val="0"/>
          <w:iCs w:val="0"/>
          <w:caps w:val="0"/>
          <w:color w:val="212529"/>
          <w:spacing w:val="0"/>
          <w:sz w:val="32"/>
          <w:szCs w:val="32"/>
          <w:shd w:val="clear" w:fill="F8F9FA"/>
        </w:rPr>
        <w:t>Initialization</w:t>
      </w:r>
      <w:r>
        <w:rPr>
          <w:rFonts w:hint="default" w:ascii="Times New Roman" w:hAnsi="Times New Roman" w:eastAsia="Segoe UI" w:cs="Times New Roman"/>
          <w:i w:val="0"/>
          <w:iCs w:val="0"/>
          <w:caps w:val="0"/>
          <w:color w:val="212529"/>
          <w:spacing w:val="0"/>
          <w:sz w:val="32"/>
          <w:szCs w:val="32"/>
          <w:shd w:val="clear" w:fill="F8F9FA"/>
        </w:rPr>
        <w:t> : biểu thức thi hành một lần khi bắt đầu vòng lặp</w:t>
      </w:r>
      <w:r>
        <w:rPr>
          <w:rFonts w:hint="default" w:ascii="Times New Roman" w:hAnsi="Times New Roman" w:eastAsia="Segoe UI" w:cs="Times New Roman"/>
          <w:i w:val="0"/>
          <w:iCs w:val="0"/>
          <w:caps w:val="0"/>
          <w:color w:val="212529"/>
          <w:spacing w:val="0"/>
          <w:sz w:val="32"/>
          <w:szCs w:val="32"/>
          <w:shd w:val="clear" w:fill="F8F9FA"/>
        </w:rPr>
        <w:br w:type="textWrapping"/>
      </w:r>
      <w:r>
        <w:rPr>
          <w:rStyle w:val="92"/>
          <w:rFonts w:hint="default" w:ascii="Times New Roman" w:hAnsi="Times New Roman" w:eastAsia="Segoe UI" w:cs="Times New Roman"/>
          <w:b/>
          <w:bCs/>
          <w:i w:val="0"/>
          <w:iCs w:val="0"/>
          <w:caps w:val="0"/>
          <w:color w:val="212529"/>
          <w:spacing w:val="0"/>
          <w:sz w:val="32"/>
          <w:szCs w:val="32"/>
          <w:shd w:val="clear" w:fill="F8F9FA"/>
        </w:rPr>
        <w:t>Condition</w:t>
      </w:r>
      <w:r>
        <w:rPr>
          <w:rFonts w:hint="default" w:ascii="Times New Roman" w:hAnsi="Times New Roman" w:eastAsia="Segoe UI" w:cs="Times New Roman"/>
          <w:i w:val="0"/>
          <w:iCs w:val="0"/>
          <w:caps w:val="0"/>
          <w:color w:val="212529"/>
          <w:spacing w:val="0"/>
          <w:sz w:val="32"/>
          <w:szCs w:val="32"/>
          <w:shd w:val="clear" w:fill="F8F9FA"/>
        </w:rPr>
        <w:t> : mỗi lần kiểm tra điều kiện này là </w:t>
      </w:r>
      <w:r>
        <w:rPr>
          <w:rStyle w:val="44"/>
          <w:rFonts w:hint="default" w:ascii="Times New Roman" w:hAnsi="Times New Roman" w:eastAsia="Consolas" w:cs="Times New Roman"/>
          <w:i w:val="0"/>
          <w:iCs w:val="0"/>
          <w:caps w:val="0"/>
          <w:color w:val="C22C72"/>
          <w:spacing w:val="0"/>
          <w:sz w:val="32"/>
          <w:szCs w:val="32"/>
          <w:shd w:val="clear" w:fill="F8F9FA"/>
        </w:rPr>
        <w:t>true</w:t>
      </w:r>
      <w:r>
        <w:rPr>
          <w:rFonts w:hint="default" w:ascii="Times New Roman" w:hAnsi="Times New Roman" w:eastAsia="Segoe UI" w:cs="Times New Roman"/>
          <w:i w:val="0"/>
          <w:iCs w:val="0"/>
          <w:caps w:val="0"/>
          <w:color w:val="212529"/>
          <w:spacing w:val="0"/>
          <w:sz w:val="32"/>
          <w:szCs w:val="32"/>
          <w:shd w:val="clear" w:fill="F8F9FA"/>
        </w:rPr>
        <w:t> thì khối lệnh thi hành, nếu </w:t>
      </w:r>
      <w:r>
        <w:rPr>
          <w:rStyle w:val="44"/>
          <w:rFonts w:hint="default" w:ascii="Times New Roman" w:hAnsi="Times New Roman" w:eastAsia="Consolas" w:cs="Times New Roman"/>
          <w:i w:val="0"/>
          <w:iCs w:val="0"/>
          <w:caps w:val="0"/>
          <w:color w:val="C22C72"/>
          <w:spacing w:val="0"/>
          <w:sz w:val="32"/>
          <w:szCs w:val="32"/>
          <w:shd w:val="clear" w:fill="F8F9FA"/>
        </w:rPr>
        <w:t>false</w:t>
      </w:r>
      <w:r>
        <w:rPr>
          <w:rFonts w:hint="default" w:ascii="Times New Roman" w:hAnsi="Times New Roman" w:eastAsia="Segoe UI" w:cs="Times New Roman"/>
          <w:i w:val="0"/>
          <w:iCs w:val="0"/>
          <w:caps w:val="0"/>
          <w:color w:val="212529"/>
          <w:spacing w:val="0"/>
          <w:sz w:val="32"/>
          <w:szCs w:val="32"/>
          <w:shd w:val="clear" w:fill="F8F9FA"/>
        </w:rPr>
        <w:t> sẽ thoát khỏi vòng lặp.</w:t>
      </w:r>
      <w:r>
        <w:rPr>
          <w:rFonts w:hint="default" w:ascii="Times New Roman" w:hAnsi="Times New Roman" w:eastAsia="Segoe UI" w:cs="Times New Roman"/>
          <w:i w:val="0"/>
          <w:iCs w:val="0"/>
          <w:caps w:val="0"/>
          <w:color w:val="212529"/>
          <w:spacing w:val="0"/>
          <w:sz w:val="32"/>
          <w:szCs w:val="32"/>
          <w:shd w:val="clear" w:fill="F8F9FA"/>
        </w:rPr>
        <w:br w:type="textWrapping"/>
      </w:r>
      <w:r>
        <w:rPr>
          <w:rStyle w:val="92"/>
          <w:rFonts w:hint="default" w:ascii="Times New Roman" w:hAnsi="Times New Roman" w:eastAsia="Segoe UI" w:cs="Times New Roman"/>
          <w:b/>
          <w:bCs/>
          <w:i w:val="0"/>
          <w:iCs w:val="0"/>
          <w:caps w:val="0"/>
          <w:color w:val="212529"/>
          <w:spacing w:val="0"/>
          <w:sz w:val="32"/>
          <w:szCs w:val="32"/>
          <w:shd w:val="clear" w:fill="F8F9FA"/>
        </w:rPr>
        <w:t>Increment/Decrement</w:t>
      </w:r>
      <w:r>
        <w:rPr>
          <w:rFonts w:hint="default" w:ascii="Times New Roman" w:hAnsi="Times New Roman" w:eastAsia="Segoe UI" w:cs="Times New Roman"/>
          <w:i w:val="0"/>
          <w:iCs w:val="0"/>
          <w:caps w:val="0"/>
          <w:color w:val="212529"/>
          <w:spacing w:val="0"/>
          <w:sz w:val="32"/>
          <w:szCs w:val="32"/>
          <w:shd w:val="clear" w:fill="F8F9FA"/>
        </w:rPr>
        <w:t> : thi hành mỗi lần đến cuỗi vòng lặp</w:t>
      </w:r>
    </w:p>
    <w:p w14:paraId="2198AB01">
      <w:pPr>
        <w:pStyle w:val="85"/>
        <w:keepNext w:val="0"/>
        <w:keepLines w:val="0"/>
        <w:widowControl/>
        <w:suppressLineNumbers w:val="0"/>
        <w:shd w:val="clear" w:fill="F8F9FA"/>
        <w:spacing w:before="0" w:beforeAutospacing="0"/>
        <w:ind w:left="0" w:firstLine="0"/>
        <w:jc w:val="center"/>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cs="Times New Roman"/>
          <w:sz w:val="32"/>
          <w:szCs w:val="32"/>
        </w:rPr>
        <w:drawing>
          <wp:inline distT="0" distB="0" distL="114300" distR="114300">
            <wp:extent cx="5269230" cy="1836420"/>
            <wp:effectExtent l="0" t="0" r="3810" b="762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1"/>
                    <a:stretch>
                      <a:fillRect/>
                    </a:stretch>
                  </pic:blipFill>
                  <pic:spPr>
                    <a:xfrm>
                      <a:off x="0" y="0"/>
                      <a:ext cx="5269230" cy="1836420"/>
                    </a:xfrm>
                    <a:prstGeom prst="rect">
                      <a:avLst/>
                    </a:prstGeom>
                    <a:noFill/>
                    <a:ln>
                      <a:noFill/>
                    </a:ln>
                  </pic:spPr>
                </pic:pic>
              </a:graphicData>
            </a:graphic>
          </wp:inline>
        </w:drawing>
      </w:r>
    </w:p>
    <w:p w14:paraId="5E22445C">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Ví dụ trên vòng lặp for hoạt động như sau: lần đầu gán x = 1; tiếp theo kiểm tra (x &lt;=5) nếu sai thoát ngay khỏi vòng lặp, nếu đúng thi hành khối lệnh, đến cuỗi thi hành x++ và lại bắt đầu lại từ kiểm tra (x &lt;= 5)</w:t>
      </w:r>
    </w:p>
    <w:p w14:paraId="486544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auto"/>
          <w:spacing w:val="0"/>
          <w:sz w:val="32"/>
          <w:szCs w:val="32"/>
        </w:rPr>
      </w:pPr>
      <w:r>
        <w:rPr>
          <w:rFonts w:hint="default" w:ascii="Times New Roman" w:hAnsi="Times New Roman" w:eastAsia="Helvetica" w:cs="Times New Roman"/>
          <w:b/>
          <w:bCs/>
          <w:i w:val="0"/>
          <w:iCs w:val="0"/>
          <w:caps w:val="0"/>
          <w:color w:val="auto"/>
          <w:spacing w:val="0"/>
          <w:sz w:val="32"/>
          <w:szCs w:val="32"/>
          <w:shd w:val="clear" w:fill="FFFFFF"/>
          <w:vertAlign w:val="baseline"/>
        </w:rPr>
        <w:t>Ví dụ</w:t>
      </w:r>
    </w:p>
    <w:p w14:paraId="131E7C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này sẽ in ra màn hình 5 số nguyên đầu tiên.</w:t>
      </w:r>
    </w:p>
    <w:tbl>
      <w:tblPr>
        <w:tblStyle w:val="12"/>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
        <w:gridCol w:w="8271"/>
      </w:tblGrid>
      <w:tr w14:paraId="4976C0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1C65CB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1</w:t>
            </w:r>
          </w:p>
          <w:p w14:paraId="4675A4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2</w:t>
            </w:r>
          </w:p>
          <w:p w14:paraId="14B0EDE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3</w:t>
            </w:r>
          </w:p>
          <w:p w14:paraId="49388A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4</w:t>
            </w:r>
          </w:p>
          <w:p w14:paraId="16B8F4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5</w:t>
            </w:r>
          </w:p>
          <w:p w14:paraId="4CFEC4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6</w:t>
            </w:r>
          </w:p>
        </w:tc>
        <w:tc>
          <w:tcPr>
            <w:tcW w:w="8271" w:type="dxa"/>
            <w:tcBorders>
              <w:top w:val="nil"/>
              <w:left w:val="nil"/>
              <w:bottom w:val="nil"/>
              <w:right w:val="nil"/>
            </w:tcBorders>
            <w:shd w:val="clear" w:color="auto" w:fill="auto"/>
            <w:vAlign w:val="top"/>
          </w:tcPr>
          <w:p w14:paraId="2524ED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main(String[] args) {</w:t>
            </w:r>
          </w:p>
          <w:p w14:paraId="6AB7C5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w:t>
            </w:r>
          </w:p>
          <w:p w14:paraId="06E02F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for</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i = 1; i &lt;= 5; i++) {</w:t>
            </w:r>
          </w:p>
          <w:p w14:paraId="29C400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System.out.println(i);</w:t>
            </w:r>
          </w:p>
          <w:p w14:paraId="48F076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w:t>
            </w:r>
          </w:p>
          <w:p w14:paraId="498AA4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shd w:val="clear" w:fill="FFFFFF"/>
                <w:vertAlign w:val="baseline"/>
                <w:lang w:val="en-US" w:eastAsia="zh-CN" w:bidi="ar"/>
                <w14:textFill>
                  <w14:solidFill>
                    <w14:schemeClr w14:val="tx1"/>
                  </w14:solidFill>
                </w14:textFill>
              </w:rPr>
              <w:t>    }</w:t>
            </w:r>
          </w:p>
        </w:tc>
      </w:tr>
    </w:tbl>
    <w:p w14:paraId="24A6805E">
      <w:pPr>
        <w:keepNext w:val="0"/>
        <w:keepLines w:val="0"/>
        <w:widowControl/>
        <w:suppressLineNumbers w:val="0"/>
        <w:jc w:val="left"/>
        <w:rPr>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pPr>
    </w:p>
    <w:p w14:paraId="3039D035">
      <w:pPr>
        <w:keepNext w:val="0"/>
        <w:keepLines w:val="0"/>
        <w:widowControl/>
        <w:suppressLineNumbers w:val="0"/>
        <w:jc w:val="left"/>
        <w:rPr>
          <w:rFonts w:hint="default" w:ascii="Times New Roman" w:hAnsi="Times New Roman" w:cs="Times New Roman"/>
          <w:b/>
          <w:bCs/>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61D92E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1823085"/>
            <wp:effectExtent l="0" t="0" r="14605" b="571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2"/>
                    <a:stretch>
                      <a:fillRect/>
                    </a:stretch>
                  </pic:blipFill>
                  <pic:spPr>
                    <a:xfrm>
                      <a:off x="0" y="0"/>
                      <a:ext cx="6645275" cy="1823085"/>
                    </a:xfrm>
                    <a:prstGeom prst="rect">
                      <a:avLst/>
                    </a:prstGeom>
                    <a:noFill/>
                    <a:ln w="9525">
                      <a:noFill/>
                    </a:ln>
                  </pic:spPr>
                </pic:pic>
              </a:graphicData>
            </a:graphic>
          </wp:inline>
        </w:drawing>
      </w:r>
    </w:p>
    <w:p w14:paraId="4C92895D">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p>
    <w:p w14:paraId="0E58814F">
      <w:pPr>
        <w:numPr>
          <w:ilvl w:val="1"/>
          <w:numId w:val="11"/>
        </w:numPr>
        <w:bidi w:val="0"/>
        <w:rPr>
          <w:rFonts w:hint="default" w:ascii="Times New Roman" w:hAnsi="Times New Roman" w:cs="Times New Roman"/>
          <w:b/>
          <w:bCs/>
          <w:color w:val="00B0F0"/>
          <w:sz w:val="32"/>
          <w:szCs w:val="32"/>
        </w:rPr>
      </w:pPr>
      <w:bookmarkStart w:id="1" w:name="dowhile"/>
      <w:bookmarkEnd w:id="1"/>
      <w:r>
        <w:rPr>
          <w:rFonts w:hint="default" w:ascii="Times New Roman" w:hAnsi="Times New Roman" w:cs="Times New Roman"/>
          <w:b/>
          <w:bCs/>
          <w:color w:val="00B0F0"/>
          <w:sz w:val="32"/>
          <w:szCs w:val="32"/>
        </w:rPr>
        <w:t>Vòng lặp do ... while</w:t>
      </w:r>
    </w:p>
    <w:p w14:paraId="208D9058">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r>
        <w:rPr>
          <w:rFonts w:hint="default" w:ascii="Times New Roman" w:hAnsi="Times New Roman" w:eastAsia="Segoe UI" w:cs="Times New Roman"/>
          <w:i w:val="0"/>
          <w:iCs w:val="0"/>
          <w:caps w:val="0"/>
          <w:color w:val="212529"/>
          <w:spacing w:val="0"/>
          <w:sz w:val="32"/>
          <w:szCs w:val="32"/>
          <w:shd w:val="clear" w:fill="F8F9FA"/>
        </w:rPr>
        <w:t>Tương tự vòng lặp while nhưng khối lệnh thi hành trước rồi mới kiểm tra điều kiện, nếu điều kiện đúng thì lặp lại. Có nghĩa là do ... while khối lệnh luôn có ít nhất một lần được thi hành</w:t>
      </w:r>
    </w:p>
    <w:p w14:paraId="56BC3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auto"/>
          <w:spacing w:val="0"/>
          <w:sz w:val="32"/>
          <w:szCs w:val="32"/>
        </w:rPr>
      </w:pPr>
      <w:r>
        <w:rPr>
          <w:rFonts w:hint="default" w:ascii="Times New Roman" w:hAnsi="Times New Roman" w:eastAsia="Helvetica" w:cs="Times New Roman"/>
          <w:b/>
          <w:bCs/>
          <w:i w:val="0"/>
          <w:iCs w:val="0"/>
          <w:caps w:val="0"/>
          <w:color w:val="auto"/>
          <w:spacing w:val="0"/>
          <w:sz w:val="32"/>
          <w:szCs w:val="32"/>
          <w:bdr w:val="none" w:color="auto" w:sz="0" w:space="0"/>
          <w:shd w:val="clear" w:fill="FFFFFF"/>
          <w:vertAlign w:val="baseline"/>
        </w:rPr>
        <w:t>Cú pháp.</w:t>
      </w:r>
    </w:p>
    <w:p w14:paraId="388DB0B7">
      <w:pPr>
        <w:pStyle w:val="47"/>
        <w:keepNext w:val="0"/>
        <w:keepLines w:val="0"/>
        <w:widowControl/>
        <w:suppressLineNumbers w:val="0"/>
        <w:pBdr>
          <w:top w:val="single" w:color="DDDDDD" w:sz="4" w:space="6"/>
          <w:left w:val="single" w:color="DDDDDD" w:sz="4" w:space="12"/>
          <w:bottom w:val="single" w:color="DDDDDD" w:sz="4" w:space="6"/>
          <w:right w:val="single" w:color="DDDDDD" w:sz="4" w:space="12"/>
        </w:pBdr>
        <w:shd w:val="clear" w:fill="F5F5F5"/>
        <w:spacing w:before="0" w:beforeAutospacing="0" w:after="240" w:afterAutospacing="0" w:line="360" w:lineRule="atLeast"/>
        <w:ind w:left="0" w:right="0"/>
        <w:textAlignment w:val="baseline"/>
        <w:rPr>
          <w:rFonts w:hint="default" w:ascii="Times New Roman" w:hAnsi="Times New Roman" w:cs="Times New Roman"/>
          <w:i w:val="0"/>
          <w:iCs w:val="0"/>
          <w:caps w:val="0"/>
          <w:color w:val="414141"/>
          <w:spacing w:val="0"/>
          <w:sz w:val="32"/>
          <w:szCs w:val="32"/>
          <w:bdr w:val="single" w:color="DDDDDD" w:sz="4" w:space="0"/>
          <w:shd w:val="clear" w:fill="F5F5F5"/>
          <w:vertAlign w:val="baseline"/>
        </w:rPr>
      </w:pPr>
      <w:r>
        <w:rPr>
          <w:rFonts w:hint="default" w:ascii="Times New Roman" w:hAnsi="Times New Roman" w:cs="Times New Roman"/>
          <w:i w:val="0"/>
          <w:iCs w:val="0"/>
          <w:caps w:val="0"/>
          <w:color w:val="FF0000"/>
          <w:spacing w:val="0"/>
          <w:sz w:val="32"/>
          <w:szCs w:val="32"/>
          <w:bdr w:val="single" w:color="DDDDDD" w:sz="4" w:space="0"/>
          <w:shd w:val="clear" w:fill="F5F5F5"/>
          <w:vertAlign w:val="baseline"/>
        </w:rPr>
        <w:t>do</w:t>
      </w: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 xml:space="preserve"> {</w:t>
      </w:r>
    </w:p>
    <w:p w14:paraId="7965A92C">
      <w:pPr>
        <w:pStyle w:val="47"/>
        <w:keepNext w:val="0"/>
        <w:keepLines w:val="0"/>
        <w:widowControl/>
        <w:suppressLineNumbers w:val="0"/>
        <w:pBdr>
          <w:top w:val="single" w:color="DDDDDD" w:sz="4" w:space="6"/>
          <w:left w:val="single" w:color="DDDDDD" w:sz="4" w:space="12"/>
          <w:bottom w:val="single" w:color="DDDDDD" w:sz="4" w:space="6"/>
          <w:right w:val="single" w:color="DDDDDD" w:sz="4" w:space="12"/>
        </w:pBdr>
        <w:shd w:val="clear" w:fill="F5F5F5"/>
        <w:spacing w:before="0" w:beforeAutospacing="0" w:after="240" w:afterAutospacing="0" w:line="360" w:lineRule="atLeast"/>
        <w:ind w:left="0" w:right="0"/>
        <w:textAlignment w:val="baseline"/>
        <w:rPr>
          <w:rFonts w:hint="default" w:ascii="Times New Roman" w:hAnsi="Times New Roman" w:cs="Times New Roman"/>
          <w:i w:val="0"/>
          <w:iCs w:val="0"/>
          <w:caps w:val="0"/>
          <w:color w:val="414141"/>
          <w:spacing w:val="0"/>
          <w:sz w:val="32"/>
          <w:szCs w:val="32"/>
          <w:bdr w:val="single" w:color="DDDDDD" w:sz="4" w:space="0"/>
          <w:shd w:val="clear" w:fill="F5F5F5"/>
          <w:vertAlign w:val="baseline"/>
        </w:rPr>
      </w:pP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ab/>
        <w:t>// Các lệnh</w:t>
      </w:r>
    </w:p>
    <w:p w14:paraId="6FB73D9E">
      <w:pPr>
        <w:pStyle w:val="47"/>
        <w:keepNext w:val="0"/>
        <w:keepLines w:val="0"/>
        <w:widowControl/>
        <w:suppressLineNumbers w:val="0"/>
        <w:pBdr>
          <w:top w:val="single" w:color="DDDDDD" w:sz="4" w:space="6"/>
          <w:left w:val="single" w:color="DDDDDD" w:sz="4" w:space="12"/>
          <w:bottom w:val="single" w:color="DDDDDD" w:sz="4" w:space="6"/>
          <w:right w:val="single" w:color="DDDDDD" w:sz="4" w:space="12"/>
        </w:pBdr>
        <w:shd w:val="clear" w:fill="F5F5F5"/>
        <w:spacing w:before="0" w:beforeAutospacing="0" w:after="240" w:afterAutospacing="0" w:line="360" w:lineRule="atLeast"/>
        <w:ind w:left="0" w:right="0"/>
        <w:textAlignment w:val="baseline"/>
        <w:rPr>
          <w:rFonts w:hint="default" w:ascii="Times New Roman" w:hAnsi="Times New Roman" w:cs="Times New Roman"/>
          <w:i w:val="0"/>
          <w:iCs w:val="0"/>
          <w:caps w:val="0"/>
          <w:color w:val="414141"/>
          <w:spacing w:val="0"/>
          <w:sz w:val="32"/>
          <w:szCs w:val="32"/>
          <w:bdr w:val="single" w:color="DDDDDD" w:sz="4" w:space="0"/>
          <w:shd w:val="clear" w:fill="F5F5F5"/>
          <w:vertAlign w:val="baseline"/>
        </w:rPr>
      </w:pP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w:t>
      </w:r>
      <w:r>
        <w:rPr>
          <w:rFonts w:hint="default" w:ascii="Times New Roman" w:hAnsi="Times New Roman" w:cs="Times New Roman"/>
          <w:i w:val="0"/>
          <w:iCs w:val="0"/>
          <w:caps w:val="0"/>
          <w:color w:val="FF0000"/>
          <w:spacing w:val="0"/>
          <w:sz w:val="32"/>
          <w:szCs w:val="32"/>
          <w:bdr w:val="single" w:color="DDDDDD" w:sz="4" w:space="0"/>
          <w:shd w:val="clear" w:fill="F5F5F5"/>
          <w:vertAlign w:val="baseline"/>
        </w:rPr>
        <w:t xml:space="preserve"> while</w:t>
      </w: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 xml:space="preserve"> (</w:t>
      </w:r>
      <w:r>
        <w:rPr>
          <w:rFonts w:hint="default" w:ascii="Times New Roman" w:hAnsi="Times New Roman" w:cs="Times New Roman"/>
          <w:i w:val="0"/>
          <w:iCs w:val="0"/>
          <w:caps w:val="0"/>
          <w:color w:val="5B9BD5" w:themeColor="accent1"/>
          <w:spacing w:val="0"/>
          <w:sz w:val="32"/>
          <w:szCs w:val="32"/>
          <w:bdr w:val="single" w:color="DDDDDD" w:sz="4" w:space="0"/>
          <w:shd w:val="clear" w:fill="F5F5F5"/>
          <w:vertAlign w:val="baseline"/>
          <w14:textFill>
            <w14:solidFill>
              <w14:schemeClr w14:val="accent1"/>
            </w14:solidFill>
          </w14:textFill>
        </w:rPr>
        <w:t>điều_kiện_lặp</w:t>
      </w: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w:t>
      </w:r>
    </w:p>
    <w:p w14:paraId="6FF0A5E9">
      <w:pPr>
        <w:pStyle w:val="47"/>
        <w:keepNext w:val="0"/>
        <w:keepLines w:val="0"/>
        <w:widowControl/>
        <w:suppressLineNumbers w:val="0"/>
        <w:pBdr>
          <w:top w:val="single" w:color="DDDDDD" w:sz="4" w:space="6"/>
          <w:left w:val="single" w:color="DDDDDD" w:sz="4" w:space="12"/>
          <w:bottom w:val="single" w:color="DDDDDD" w:sz="4" w:space="6"/>
          <w:right w:val="single" w:color="DDDDDD" w:sz="4" w:space="12"/>
        </w:pBdr>
        <w:shd w:val="clear" w:fill="F5F5F5"/>
        <w:spacing w:before="0" w:beforeAutospacing="0" w:after="240" w:afterAutospacing="0" w:line="360" w:lineRule="atLeast"/>
        <w:ind w:left="0" w:right="0"/>
        <w:textAlignment w:val="baseline"/>
        <w:rPr>
          <w:rFonts w:hint="default" w:ascii="Times New Roman" w:hAnsi="Times New Roman" w:cs="Times New Roman"/>
          <w:sz w:val="32"/>
          <w:szCs w:val="32"/>
        </w:rPr>
      </w:pPr>
      <w:r>
        <w:rPr>
          <w:rFonts w:hint="default" w:ascii="Times New Roman" w:hAnsi="Times New Roman" w:cs="Times New Roman"/>
          <w:i w:val="0"/>
          <w:iCs w:val="0"/>
          <w:caps w:val="0"/>
          <w:color w:val="414141"/>
          <w:spacing w:val="0"/>
          <w:sz w:val="32"/>
          <w:szCs w:val="32"/>
          <w:bdr w:val="single" w:color="DDDDDD" w:sz="4" w:space="0"/>
          <w:shd w:val="clear" w:fill="F5F5F5"/>
          <w:vertAlign w:val="baseline"/>
        </w:rPr>
        <w:t>// Lệnh kế tiếp</w:t>
      </w:r>
    </w:p>
    <w:p w14:paraId="25B7E196">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trong đó:</w:t>
      </w:r>
    </w:p>
    <w:p w14:paraId="2A6F2C60">
      <w:pPr>
        <w:keepNext w:val="0"/>
        <w:keepLines w:val="0"/>
        <w:widowControl/>
        <w:numPr>
          <w:ilvl w:val="0"/>
          <w:numId w:val="13"/>
        </w:numPr>
        <w:suppressLineNumbers w:val="0"/>
        <w:spacing w:before="84" w:beforeAutospacing="0" w:after="0" w:afterAutospacing="1"/>
        <w:ind w:left="0" w:hanging="36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điều_kiện_lặp</w:t>
      </w:r>
      <w:r>
        <w:rPr>
          <w:rFonts w:hint="default" w:ascii="Times New Roman" w:hAnsi="Times New Roman" w:eastAsia="Helvetica" w:cs="Times New Roman"/>
          <w:i w:val="0"/>
          <w:iCs w:val="0"/>
          <w:caps w:val="0"/>
          <w:color w:val="414141"/>
          <w:spacing w:val="0"/>
          <w:sz w:val="32"/>
          <w:szCs w:val="32"/>
          <w:shd w:val="clear" w:fill="FFFFFF"/>
        </w:rPr>
        <w:t> là biểu thức để xác định điều kiện lặp. Biểu thức này phải trả về giá trị là đúng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true</w:t>
      </w:r>
      <w:r>
        <w:rPr>
          <w:rStyle w:val="49"/>
          <w:rFonts w:hint="default" w:ascii="Times New Roman" w:hAnsi="Times New Roman" w:eastAsia="Helvetica" w:cs="Times New Roman"/>
          <w:i w:val="0"/>
          <w:iCs w:val="0"/>
          <w:caps w:val="0"/>
          <w:color w:val="414141"/>
          <w:spacing w:val="0"/>
          <w:sz w:val="32"/>
          <w:szCs w:val="32"/>
          <w:shd w:val="clear" w:fill="FFFFFF"/>
        </w:rPr>
        <w:t>) </w:t>
      </w:r>
      <w:r>
        <w:rPr>
          <w:rFonts w:hint="default" w:ascii="Times New Roman" w:hAnsi="Times New Roman" w:eastAsia="Helvetica" w:cs="Times New Roman"/>
          <w:i w:val="0"/>
          <w:iCs w:val="0"/>
          <w:caps w:val="0"/>
          <w:color w:val="414141"/>
          <w:spacing w:val="0"/>
          <w:sz w:val="32"/>
          <w:szCs w:val="32"/>
          <w:shd w:val="clear" w:fill="FFFFFF"/>
        </w:rPr>
        <w:t>hoặc sai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false</w:t>
      </w:r>
      <w:r>
        <w:rPr>
          <w:rFonts w:hint="default" w:ascii="Times New Roman" w:hAnsi="Times New Roman" w:eastAsia="Helvetica" w:cs="Times New Roman"/>
          <w:i w:val="0"/>
          <w:iCs w:val="0"/>
          <w:caps w:val="0"/>
          <w:color w:val="414141"/>
          <w:spacing w:val="0"/>
          <w:sz w:val="32"/>
          <w:szCs w:val="32"/>
          <w:shd w:val="clear" w:fill="FFFFFF"/>
        </w:rPr>
        <w:t>).</w:t>
      </w:r>
    </w:p>
    <w:p w14:paraId="46B13BF5">
      <w:pPr>
        <w:keepNext w:val="0"/>
        <w:keepLines w:val="0"/>
        <w:widowControl/>
        <w:numPr>
          <w:ilvl w:val="0"/>
          <w:numId w:val="13"/>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Các lệnh nằm trong cặp dấu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w:t>
      </w:r>
      <w:r>
        <w:rPr>
          <w:rFonts w:hint="default" w:ascii="Times New Roman" w:hAnsi="Times New Roman" w:eastAsia="Helvetica" w:cs="Times New Roman"/>
          <w:i w:val="0"/>
          <w:iCs w:val="0"/>
          <w:caps w:val="0"/>
          <w:color w:val="414141"/>
          <w:spacing w:val="0"/>
          <w:sz w:val="32"/>
          <w:szCs w:val="32"/>
          <w:shd w:val="clear" w:fill="FFFFFF"/>
        </w:rPr>
        <w:t> là thân của vòng lặp.</w:t>
      </w:r>
    </w:p>
    <w:p w14:paraId="51A2FA39">
      <w:pPr>
        <w:pStyle w:val="85"/>
        <w:keepNext w:val="0"/>
        <w:keepLines w:val="0"/>
        <w:widowControl/>
        <w:suppressLineNumbers w:val="0"/>
        <w:shd w:val="clear" w:fill="F8F9FA"/>
        <w:spacing w:before="0" w:beforeAutospacing="0"/>
        <w:ind w:left="0" w:firstLine="0"/>
        <w:jc w:val="left"/>
        <w:rPr>
          <w:rFonts w:hint="default" w:ascii="Times New Roman" w:hAnsi="Times New Roman" w:eastAsia="Segoe UI" w:cs="Times New Roman"/>
          <w:i w:val="0"/>
          <w:iCs w:val="0"/>
          <w:caps w:val="0"/>
          <w:color w:val="212529"/>
          <w:spacing w:val="0"/>
          <w:sz w:val="32"/>
          <w:szCs w:val="32"/>
          <w:shd w:val="clear" w:fill="F8F9FA"/>
        </w:rPr>
      </w:pPr>
    </w:p>
    <w:p w14:paraId="7CBCE722">
      <w:pPr>
        <w:pStyle w:val="85"/>
        <w:keepNext w:val="0"/>
        <w:keepLines w:val="0"/>
        <w:widowControl/>
        <w:numPr>
          <w:ilvl w:val="0"/>
          <w:numId w:val="0"/>
        </w:numPr>
        <w:suppressLineNumbers w:val="0"/>
        <w:shd w:val="clear" w:fill="F8F9FA"/>
        <w:spacing w:before="0" w:beforeAutospacing="0"/>
        <w:ind w:leftChars="0" w:right="0" w:rightChars="0"/>
        <w:jc w:val="cente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73040" cy="2278380"/>
            <wp:effectExtent l="0" t="0" r="0" b="762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3"/>
                    <a:stretch>
                      <a:fillRect/>
                    </a:stretch>
                  </pic:blipFill>
                  <pic:spPr>
                    <a:xfrm>
                      <a:off x="0" y="0"/>
                      <a:ext cx="5273040" cy="2278380"/>
                    </a:xfrm>
                    <a:prstGeom prst="rect">
                      <a:avLst/>
                    </a:prstGeom>
                    <a:noFill/>
                    <a:ln>
                      <a:noFill/>
                    </a:ln>
                  </pic:spPr>
                </pic:pic>
              </a:graphicData>
            </a:graphic>
          </wp:inline>
        </w:drawing>
      </w:r>
    </w:p>
    <w:p w14:paraId="6FE6B50A">
      <w:pPr>
        <w:rPr>
          <w:rFonts w:hint="default" w:ascii="Times New Roman" w:hAnsi="Times New Roman" w:cs="Times New Roman"/>
          <w:b/>
          <w:bCs/>
          <w:color w:val="00B0F0"/>
          <w:sz w:val="32"/>
          <w:szCs w:val="32"/>
          <w:lang w:val="en-US"/>
        </w:rPr>
      </w:pPr>
    </w:p>
    <w:p w14:paraId="36E1002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5AD5BB5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Viết chương trình nhập vào các số nguyên và tính tổng các số đó, nếu tổng lớn hơn &gt; 100 thì kết thúc vòng lặp và hiển thị thông báo tổng của các số đã nhập.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267"/>
      </w:tblGrid>
      <w:tr w14:paraId="3AFA9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E9757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C4B8D5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CDE6A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4A54C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1892C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ADB9A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F5DD8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93175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BB0C5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6EA2A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C75AA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6DA51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359867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2E5796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D6DB1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658AEF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3FDAFB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2E173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1A3E5C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FC484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FB558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1E13F1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tc>
        <w:tc>
          <w:tcPr>
            <w:tcW w:w="9267" w:type="dxa"/>
            <w:tcBorders>
              <w:top w:val="nil"/>
              <w:left w:val="nil"/>
              <w:bottom w:val="nil"/>
              <w:right w:val="nil"/>
            </w:tcBorders>
            <w:shd w:val="clear"/>
            <w:vAlign w:val="top"/>
          </w:tcPr>
          <w:p w14:paraId="032643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vong_lap_do_while;</w:t>
            </w:r>
          </w:p>
          <w:p w14:paraId="3043A9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4E3DF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import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java.util.Scanner;</w:t>
            </w:r>
          </w:p>
          <w:p w14:paraId="65EF15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3ED24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TinhTongCacSoNguyen {</w:t>
            </w:r>
          </w:p>
          <w:p w14:paraId="54E287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A4D36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0EA67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number, sum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7CD18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Scanner scanner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Scanner(System.in);</w:t>
            </w:r>
          </w:p>
          <w:p w14:paraId="5DAF0E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6B92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bắt đầu vòng lặp</w:t>
            </w:r>
          </w:p>
          <w:p w14:paraId="0E3AAE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điều kiện sum &lt; 100 chỉ được thực hiện sau khi thân vòng lặp đã được thực hiện.</w:t>
            </w:r>
          </w:p>
          <w:p w14:paraId="38B06A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do</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24013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"Nhập vào số nguyên bất kỳ: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4D5CB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number = scanner.nextInt();</w:t>
            </w:r>
          </w:p>
          <w:p w14:paraId="5974AE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sum += number;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sum = sum + number;</w:t>
            </w:r>
          </w:p>
          <w:p w14:paraId="266C57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(sum &lt;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p>
          <w:p w14:paraId="1F6974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6583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các số nguyên vừa nhập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sum);</w:t>
            </w:r>
          </w:p>
          <w:p w14:paraId="6E3031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81D2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CCA9C5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pPr>
      <w:bookmarkStart w:id="2" w:name="_GoBack"/>
      <w:bookmarkEnd w:id="2"/>
    </w:p>
    <w:p w14:paraId="35C9A4D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bdr w:val="none" w:color="auto" w:sz="0" w:space="0"/>
          <w:shd w:val="clear" w:fill="FFFFFF"/>
          <w:vertAlign w:val="baseline"/>
          <w14:textFill>
            <w14:solidFill>
              <w14:schemeClr w14:val="tx1"/>
            </w14:solidFill>
          </w14:textFill>
        </w:rPr>
        <w:t>Kết quả sau khi biên dịch chương trình:</w:t>
      </w:r>
    </w:p>
    <w:p w14:paraId="0688111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403475"/>
            <wp:effectExtent l="0" t="0" r="13970" b="444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4"/>
                    <a:stretch>
                      <a:fillRect/>
                    </a:stretch>
                  </pic:blipFill>
                  <pic:spPr>
                    <a:xfrm>
                      <a:off x="0" y="0"/>
                      <a:ext cx="6645910" cy="2403475"/>
                    </a:xfrm>
                    <a:prstGeom prst="rect">
                      <a:avLst/>
                    </a:prstGeom>
                    <a:noFill/>
                    <a:ln w="9525">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SemiBold">
    <w:panose1 w:val="020B0609020000020004"/>
    <w:charset w:val="00"/>
    <w:family w:val="auto"/>
    <w:pitch w:val="default"/>
    <w:sig w:usb0="A1002AFF" w:usb1="C200F9FB" w:usb2="00040020" w:usb3="00000000" w:csb0="600001FF" w:csb1="FFFF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B7FB2"/>
    <w:multiLevelType w:val="singleLevel"/>
    <w:tmpl w:val="BDAB7FB2"/>
    <w:lvl w:ilvl="0" w:tentative="0">
      <w:start w:val="1"/>
      <w:numFmt w:val="decimal"/>
      <w:suff w:val="space"/>
      <w:lvlText w:val="%1."/>
      <w:lvlJc w:val="left"/>
    </w:lvl>
  </w:abstractNum>
  <w:abstractNum w:abstractNumId="1">
    <w:nsid w:val="DA4A2603"/>
    <w:multiLevelType w:val="multilevel"/>
    <w:tmpl w:val="DA4A260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7D1A403"/>
    <w:multiLevelType w:val="multilevel"/>
    <w:tmpl w:val="17D1A4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A79B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B329AD"/>
    <w:rsid w:val="6D4A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2025-01-26T08:20:00Z</dcterms:created>
  <dc:creator>Tường Đỗ</dc:creator>
  <cp:lastModifiedBy>Tường Đỗ</cp:lastModifiedBy>
  <dcterms:modified xsi:type="dcterms:W3CDTF">2025-01-26T08:50:29Z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A1625DE9782048F49B48BB577F7FF88F_11</vt:lpwstr>
  </property>
</Properties>
</file>