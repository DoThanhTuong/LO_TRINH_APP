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5AE4F9">
      <w:pPr>
        <w:bidi w:val="0"/>
        <w:jc w:val="center"/>
        <w:rPr>
          <w:rFonts w:hint="default" w:ascii="Times New Roman" w:hAnsi="Times New Roman" w:cs="Times New Roman"/>
          <w:b/>
          <w:bCs/>
          <w:sz w:val="32"/>
          <w:szCs w:val="32"/>
          <w:highlight w:val="cyan"/>
        </w:rPr>
      </w:pPr>
      <w:r>
        <w:rPr>
          <w:rFonts w:hint="default" w:ascii="Times New Roman" w:hAnsi="Times New Roman" w:cs="Times New Roman"/>
          <w:b/>
          <w:bCs/>
          <w:sz w:val="32"/>
          <w:szCs w:val="32"/>
          <w:highlight w:val="cyan"/>
        </w:rPr>
        <w:t>Cú pháp Java cơ bản</w:t>
      </w:r>
    </w:p>
    <w:p w14:paraId="28EF9AA1">
      <w:pPr>
        <w:bidi w:val="0"/>
        <w:jc w:val="center"/>
        <w:rPr>
          <w:rFonts w:hint="default" w:ascii="Times New Roman" w:hAnsi="Times New Roman" w:cs="Times New Roman"/>
          <w:b/>
          <w:bCs/>
          <w:sz w:val="32"/>
          <w:szCs w:val="32"/>
          <w:highlight w:val="cyan"/>
        </w:rPr>
      </w:pPr>
    </w:p>
    <w:p w14:paraId="3A413C32">
      <w:pPr>
        <w:jc w:val="left"/>
        <w:rPr>
          <w:rFonts w:hint="default" w:ascii="Times New Roman" w:hAnsi="Times New Roman" w:cs="Times New Roman"/>
          <w:sz w:val="32"/>
          <w:szCs w:val="32"/>
          <w:lang w:val="vi-VN"/>
        </w:rPr>
      </w:pPr>
      <w:r>
        <w:rPr>
          <w:rFonts w:hint="default" w:ascii="Times New Roman" w:hAnsi="Times New Roman" w:cs="Times New Roman"/>
          <w:sz w:val="32"/>
          <w:szCs w:val="32"/>
          <w:lang w:val="en-US"/>
        </w:rPr>
        <w:t xml:space="preserve">Java </w:t>
      </w:r>
      <w:r>
        <w:rPr>
          <w:rFonts w:hint="default" w:ascii="Times New Roman" w:hAnsi="Times New Roman" w:cs="Times New Roman"/>
          <w:sz w:val="32"/>
          <w:szCs w:val="32"/>
          <w:lang w:val="vi-VN"/>
        </w:rPr>
        <w:t>là ngôn ngữ lập trình hướng đối tượng, có tính đa nền tảng nhờ chạy trên JVM ( Java Virtual Machine )</w:t>
      </w:r>
    </w:p>
    <w:p w14:paraId="5237D036">
      <w:pPr>
        <w:jc w:val="left"/>
        <w:rPr>
          <w:rFonts w:hint="default" w:ascii="Times New Roman" w:hAnsi="Times New Roman" w:cs="Times New Roman"/>
          <w:sz w:val="32"/>
          <w:szCs w:val="32"/>
          <w:lang w:val="vi-VN"/>
        </w:rPr>
      </w:pPr>
      <w:r>
        <w:rPr>
          <w:rFonts w:hint="default" w:ascii="Times New Roman" w:hAnsi="Times New Roman" w:cs="Times New Roman"/>
          <w:sz w:val="32"/>
          <w:szCs w:val="32"/>
          <w:lang w:val="vi-VN"/>
        </w:rPr>
        <w:tab/>
      </w:r>
      <w:r>
        <w:rPr>
          <w:rFonts w:hint="default" w:ascii="Times New Roman" w:hAnsi="Times New Roman" w:cs="Times New Roman"/>
          <w:sz w:val="32"/>
          <w:szCs w:val="32"/>
          <w:lang w:val="vi-VN"/>
        </w:rPr>
        <w:t>+ Hướng đối tương : Dựa trên các khái niệm như lớp, đối tượng, kê thừa, đa hình.</w:t>
      </w:r>
    </w:p>
    <w:p w14:paraId="0049B741">
      <w:pPr>
        <w:jc w:val="left"/>
        <w:rPr>
          <w:rFonts w:hint="default" w:ascii="Times New Roman" w:hAnsi="Times New Roman" w:cs="Times New Roman"/>
          <w:sz w:val="32"/>
          <w:szCs w:val="32"/>
          <w:lang w:val="vi-VN"/>
        </w:rPr>
      </w:pPr>
      <w:r>
        <w:rPr>
          <w:rFonts w:hint="default" w:ascii="Times New Roman" w:hAnsi="Times New Roman" w:cs="Times New Roman"/>
          <w:sz w:val="32"/>
          <w:szCs w:val="32"/>
          <w:lang w:val="vi-VN"/>
        </w:rPr>
        <w:tab/>
      </w:r>
      <w:r>
        <w:rPr>
          <w:rFonts w:hint="default" w:ascii="Times New Roman" w:hAnsi="Times New Roman" w:cs="Times New Roman"/>
          <w:sz w:val="32"/>
          <w:szCs w:val="32"/>
          <w:lang w:val="vi-VN"/>
        </w:rPr>
        <w:t>+ Tính độc lập nền tảng : Java viết một lần, chạy mọi nơi.</w:t>
      </w:r>
    </w:p>
    <w:p w14:paraId="49BF90E6">
      <w:pPr>
        <w:jc w:val="left"/>
        <w:rPr>
          <w:rFonts w:hint="default" w:ascii="Times New Roman" w:hAnsi="Times New Roman" w:cs="Times New Roman"/>
          <w:sz w:val="32"/>
          <w:szCs w:val="32"/>
          <w:lang w:val="vi-VN"/>
        </w:rPr>
      </w:pPr>
      <w:r>
        <w:rPr>
          <w:rFonts w:hint="default" w:ascii="Times New Roman" w:hAnsi="Times New Roman" w:cs="Times New Roman"/>
          <w:sz w:val="32"/>
          <w:szCs w:val="32"/>
          <w:lang w:val="vi-VN"/>
        </w:rPr>
        <w:tab/>
      </w:r>
      <w:r>
        <w:rPr>
          <w:rFonts w:hint="default" w:ascii="Times New Roman" w:hAnsi="Times New Roman" w:cs="Times New Roman"/>
          <w:sz w:val="32"/>
          <w:szCs w:val="32"/>
          <w:lang w:val="vi-VN"/>
        </w:rPr>
        <w:t>+ Quản lí bộ nhớ tự động : Hệ thống dọn dẹp rác ( Garbage Collector ).</w:t>
      </w:r>
    </w:p>
    <w:p w14:paraId="5D3C494B">
      <w:pPr>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Cấu trúc cơ bản của chương trình Java : </w:t>
      </w:r>
    </w:p>
    <w:p w14:paraId="43119795">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3040" cy="114554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1145540"/>
                    </a:xfrm>
                    <a:prstGeom prst="rect">
                      <a:avLst/>
                    </a:prstGeom>
                    <a:noFill/>
                    <a:ln>
                      <a:noFill/>
                    </a:ln>
                  </pic:spPr>
                </pic:pic>
              </a:graphicData>
            </a:graphic>
          </wp:inline>
        </w:drawing>
      </w:r>
      <w:bookmarkStart w:id="0" w:name="_GoBack"/>
      <w:bookmarkEnd w:id="0"/>
    </w:p>
    <w:p w14:paraId="65EFE8B8">
      <w:pPr>
        <w:rPr>
          <w:rFonts w:hint="default" w:ascii="Times New Roman" w:hAnsi="Times New Roman" w:cs="Times New Roman"/>
          <w:sz w:val="32"/>
          <w:szCs w:val="32"/>
        </w:rPr>
      </w:pPr>
    </w:p>
    <w:p w14:paraId="11CCFDE3">
      <w:pPr>
        <w:numPr>
          <w:ilvl w:val="0"/>
          <w:numId w:val="11"/>
        </w:numPr>
        <w:rPr>
          <w:rFonts w:hint="default" w:ascii="Times New Roman" w:hAnsi="Times New Roman" w:cs="Times New Roman"/>
          <w:b/>
          <w:bCs/>
          <w:color w:val="00B0F0"/>
          <w:sz w:val="32"/>
          <w:szCs w:val="32"/>
          <w:lang w:val="vi-VN"/>
        </w:rPr>
      </w:pPr>
      <w:r>
        <w:rPr>
          <w:rFonts w:hint="default" w:ascii="Times New Roman" w:hAnsi="Times New Roman" w:cs="Times New Roman"/>
          <w:b/>
          <w:bCs/>
          <w:color w:val="00B0F0"/>
          <w:sz w:val="32"/>
          <w:szCs w:val="32"/>
          <w:lang w:val="vi-VN"/>
        </w:rPr>
        <w:t>Kiểu dữ liệu và biến</w:t>
      </w:r>
      <w:r>
        <w:rPr>
          <w:rFonts w:hint="default" w:ascii="Times New Roman" w:hAnsi="Times New Roman" w:cs="Times New Roman"/>
          <w:b/>
          <w:bCs/>
          <w:color w:val="00B0F0"/>
          <w:sz w:val="32"/>
          <w:szCs w:val="32"/>
          <w:lang w:val="en-US"/>
        </w:rPr>
        <w:t>, Hằng số</w:t>
      </w:r>
      <w:r>
        <w:rPr>
          <w:rFonts w:hint="default" w:ascii="Times New Roman" w:hAnsi="Times New Roman" w:cs="Times New Roman"/>
          <w:b/>
          <w:bCs/>
          <w:color w:val="00B0F0"/>
          <w:sz w:val="32"/>
          <w:szCs w:val="32"/>
          <w:lang w:val="vi-VN"/>
        </w:rPr>
        <w:t xml:space="preserve">: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F8C4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77C8211">
            <w:pPr>
              <w:widowControl w:val="0"/>
              <w:numPr>
                <w:ilvl w:val="0"/>
                <w:numId w:val="0"/>
              </w:numPr>
              <w:jc w:val="cente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Kiểu</w:t>
            </w:r>
          </w:p>
        </w:tc>
        <w:tc>
          <w:tcPr>
            <w:tcW w:w="2841" w:type="dxa"/>
          </w:tcPr>
          <w:p w14:paraId="715696C7">
            <w:pPr>
              <w:widowControl w:val="0"/>
              <w:numPr>
                <w:ilvl w:val="0"/>
                <w:numId w:val="0"/>
              </w:numPr>
              <w:jc w:val="cente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Mô tả</w:t>
            </w:r>
          </w:p>
        </w:tc>
        <w:tc>
          <w:tcPr>
            <w:tcW w:w="2841" w:type="dxa"/>
          </w:tcPr>
          <w:p w14:paraId="090F88F4">
            <w:pPr>
              <w:widowControl w:val="0"/>
              <w:numPr>
                <w:ilvl w:val="0"/>
                <w:numId w:val="0"/>
              </w:numPr>
              <w:jc w:val="cente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Ví dụ</w:t>
            </w:r>
          </w:p>
        </w:tc>
      </w:tr>
      <w:tr w14:paraId="2BBBC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3EC76D8">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 xml:space="preserve">int </w:t>
            </w:r>
          </w:p>
        </w:tc>
        <w:tc>
          <w:tcPr>
            <w:tcW w:w="2841" w:type="dxa"/>
          </w:tcPr>
          <w:p w14:paraId="595225D8">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 xml:space="preserve">Số nguyên </w:t>
            </w:r>
          </w:p>
        </w:tc>
        <w:tc>
          <w:tcPr>
            <w:tcW w:w="2841" w:type="dxa"/>
          </w:tcPr>
          <w:p w14:paraId="5030DC43">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int x = 10;</w:t>
            </w:r>
          </w:p>
        </w:tc>
      </w:tr>
      <w:tr w14:paraId="3B04D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A3E7445">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float</w:t>
            </w:r>
          </w:p>
        </w:tc>
        <w:tc>
          <w:tcPr>
            <w:tcW w:w="2841" w:type="dxa"/>
          </w:tcPr>
          <w:p w14:paraId="73F48428">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 xml:space="preserve">Số thực chính xác thấp </w:t>
            </w:r>
          </w:p>
        </w:tc>
        <w:tc>
          <w:tcPr>
            <w:tcW w:w="2841" w:type="dxa"/>
          </w:tcPr>
          <w:p w14:paraId="66862399">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float y = 31.4;</w:t>
            </w:r>
          </w:p>
        </w:tc>
      </w:tr>
      <w:tr w14:paraId="7957E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08EB7B8">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char</w:t>
            </w:r>
          </w:p>
        </w:tc>
        <w:tc>
          <w:tcPr>
            <w:tcW w:w="2841" w:type="dxa"/>
          </w:tcPr>
          <w:p w14:paraId="5FEB73DC">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Ký tự Unicode</w:t>
            </w:r>
          </w:p>
        </w:tc>
        <w:tc>
          <w:tcPr>
            <w:tcW w:w="2841" w:type="dxa"/>
          </w:tcPr>
          <w:p w14:paraId="73759F4E">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char c = ‘A’</w:t>
            </w:r>
          </w:p>
        </w:tc>
      </w:tr>
      <w:tr w14:paraId="7BA8B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F34C815">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boolean</w:t>
            </w:r>
          </w:p>
        </w:tc>
        <w:tc>
          <w:tcPr>
            <w:tcW w:w="2841" w:type="dxa"/>
          </w:tcPr>
          <w:p w14:paraId="250F4EE3">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True/False logic</w:t>
            </w:r>
          </w:p>
        </w:tc>
        <w:tc>
          <w:tcPr>
            <w:tcW w:w="2841" w:type="dxa"/>
          </w:tcPr>
          <w:p w14:paraId="4E17147F">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boolean isOK = true</w:t>
            </w:r>
          </w:p>
        </w:tc>
      </w:tr>
    </w:tbl>
    <w:p w14:paraId="4BEDD901">
      <w:pPr>
        <w:numPr>
          <w:ilvl w:val="0"/>
          <w:numId w:val="0"/>
        </w:numPr>
        <w:rPr>
          <w:rFonts w:hint="default" w:ascii="Times New Roman" w:hAnsi="Times New Roman" w:cs="Times New Roman"/>
          <w:sz w:val="32"/>
          <w:szCs w:val="32"/>
          <w:lang w:val="vi-VN"/>
        </w:rPr>
      </w:pPr>
    </w:p>
    <w:p w14:paraId="0A85A885">
      <w:pPr>
        <w:numPr>
          <w:ilvl w:val="1"/>
          <w:numId w:val="11"/>
        </w:numPr>
        <w:rPr>
          <w:rFonts w:hint="default" w:ascii="Times New Roman" w:hAnsi="Times New Roman" w:cs="Times New Roman"/>
          <w:b/>
          <w:bCs/>
          <w:color w:val="00B0F0"/>
          <w:sz w:val="32"/>
          <w:szCs w:val="32"/>
          <w:lang w:val="en-US"/>
        </w:rPr>
      </w:pPr>
      <w:r>
        <w:rPr>
          <w:rFonts w:hint="default" w:ascii="Times New Roman" w:hAnsi="Times New Roman" w:cs="Times New Roman"/>
          <w:b/>
          <w:bCs/>
          <w:color w:val="00B0F0"/>
          <w:sz w:val="32"/>
          <w:szCs w:val="32"/>
          <w:lang w:val="en-US"/>
        </w:rPr>
        <w:t>Hằng số</w:t>
      </w:r>
    </w:p>
    <w:p w14:paraId="35B769A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khai báo hằng số ta sử dụng từ khóa</w:t>
      </w:r>
      <w:r>
        <w:rPr>
          <w:rFonts w:hint="default" w:ascii="Times New Roman" w:hAnsi="Times New Roman" w:eastAsia="Helvetica" w:cs="Times New Roman"/>
          <w:i w:val="0"/>
          <w:iCs w:val="0"/>
          <w:caps w:val="0"/>
          <w:color w:val="FF0000"/>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FF0000"/>
          <w:spacing w:val="0"/>
          <w:sz w:val="32"/>
          <w:szCs w:val="32"/>
          <w:bdr w:val="none" w:color="auto" w:sz="0" w:space="0"/>
          <w:shd w:val="clear" w:fill="F1F1F1"/>
          <w:vertAlign w:val="baseline"/>
        </w:rPr>
        <w:t>static final</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đặt trước tên hằng số:</w:t>
      </w:r>
    </w:p>
    <w:p w14:paraId="19D95F7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5B9BD5" w:themeColor="accent1"/>
          <w:spacing w:val="0"/>
          <w:sz w:val="32"/>
          <w:szCs w:val="32"/>
          <w:bdr w:val="none" w:color="auto" w:sz="0" w:space="0"/>
          <w:shd w:val="clear" w:fill="F1F1F1"/>
          <w:vertAlign w:val="baseline"/>
          <w14:textFill>
            <w14:solidFill>
              <w14:schemeClr w14:val="accent1"/>
            </w14:solidFill>
          </w14:textFill>
        </w:rPr>
        <w:t>[Phạm vi truy cập]</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 xml:space="preserve"> </w:t>
      </w:r>
      <w:r>
        <w:rPr>
          <w:rStyle w:val="44"/>
          <w:rFonts w:hint="default" w:ascii="Times New Roman" w:hAnsi="Times New Roman" w:eastAsia="Helvetica" w:cs="Times New Roman"/>
          <w:i w:val="0"/>
          <w:iCs w:val="0"/>
          <w:caps w:val="0"/>
          <w:color w:val="FF0000"/>
          <w:spacing w:val="0"/>
          <w:sz w:val="32"/>
          <w:szCs w:val="32"/>
          <w:bdr w:val="none" w:color="auto" w:sz="0" w:space="0"/>
          <w:shd w:val="clear" w:fill="F1F1F1"/>
          <w:vertAlign w:val="baseline"/>
        </w:rPr>
        <w:t>static final</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 xml:space="preserve"> </w:t>
      </w:r>
      <w:r>
        <w:rPr>
          <w:rStyle w:val="44"/>
          <w:rFonts w:hint="default" w:ascii="Times New Roman" w:hAnsi="Times New Roman" w:eastAsia="Helvetica" w:cs="Times New Roman"/>
          <w:i w:val="0"/>
          <w:iCs w:val="0"/>
          <w:caps w:val="0"/>
          <w:color w:val="5B9BD5" w:themeColor="accent1"/>
          <w:spacing w:val="0"/>
          <w:sz w:val="32"/>
          <w:szCs w:val="32"/>
          <w:bdr w:val="none" w:color="auto" w:sz="0" w:space="0"/>
          <w:shd w:val="clear" w:fill="F1F1F1"/>
          <w:vertAlign w:val="baseline"/>
          <w14:textFill>
            <w14:solidFill>
              <w14:schemeClr w14:val="accent1"/>
            </w14:solidFill>
          </w14:textFill>
        </w:rPr>
        <w:t>[kiểu dữ liệu] [tên hằng số]</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 xml:space="preserve"> = </w:t>
      </w:r>
      <w:r>
        <w:rPr>
          <w:rStyle w:val="44"/>
          <w:rFonts w:hint="default" w:ascii="Times New Roman" w:hAnsi="Times New Roman" w:eastAsia="Helvetica" w:cs="Times New Roman"/>
          <w:i w:val="0"/>
          <w:iCs w:val="0"/>
          <w:caps w:val="0"/>
          <w:color w:val="5B9BD5" w:themeColor="accent1"/>
          <w:spacing w:val="0"/>
          <w:sz w:val="32"/>
          <w:szCs w:val="32"/>
          <w:bdr w:val="none" w:color="auto" w:sz="0" w:space="0"/>
          <w:shd w:val="clear" w:fill="F1F1F1"/>
          <w:vertAlign w:val="baseline"/>
          <w14:textFill>
            <w14:solidFill>
              <w14:schemeClr w14:val="accent1"/>
            </w14:solidFill>
          </w14:textFill>
        </w:rPr>
        <w:t>[giá trị]</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w:t>
      </w:r>
    </w:p>
    <w:p w14:paraId="4935413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Dưới đây là chương trình minh họa cách sử dụng hằng số.</w:t>
      </w:r>
    </w:p>
    <w:p w14:paraId="46385686">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72442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CFC51D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w:t>
            </w:r>
          </w:p>
          <w:p w14:paraId="278F9F3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2</w:t>
            </w:r>
          </w:p>
          <w:p w14:paraId="27A1058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3</w:t>
            </w:r>
          </w:p>
          <w:p w14:paraId="6459B9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4</w:t>
            </w:r>
          </w:p>
          <w:p w14:paraId="3E305E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5</w:t>
            </w:r>
          </w:p>
          <w:p w14:paraId="537F80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6</w:t>
            </w:r>
          </w:p>
          <w:p w14:paraId="06BC71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7</w:t>
            </w:r>
          </w:p>
          <w:p w14:paraId="6B098E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8</w:t>
            </w:r>
          </w:p>
          <w:p w14:paraId="143041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9</w:t>
            </w:r>
          </w:p>
          <w:p w14:paraId="3F3922E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10</w:t>
            </w:r>
          </w:p>
          <w:p w14:paraId="4560B3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11</w:t>
            </w:r>
          </w:p>
          <w:p w14:paraId="6D1890C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12</w:t>
            </w:r>
          </w:p>
          <w:p w14:paraId="03B529A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13</w:t>
            </w:r>
          </w:p>
        </w:tc>
        <w:tc>
          <w:tcPr>
            <w:tcW w:w="8057" w:type="dxa"/>
            <w:tcBorders>
              <w:top w:val="nil"/>
              <w:left w:val="nil"/>
              <w:bottom w:val="nil"/>
              <w:right w:val="nil"/>
            </w:tcBorders>
            <w:shd w:val="clear"/>
            <w:vAlign w:val="top"/>
          </w:tcPr>
          <w:p w14:paraId="58EF3B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package</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constant;</w:t>
            </w:r>
          </w:p>
          <w:p w14:paraId="623A5C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w:t>
            </w:r>
          </w:p>
          <w:p w14:paraId="1F713F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class</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Constant {</w:t>
            </w:r>
          </w:p>
          <w:p w14:paraId="4F5ECF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 Khai báo hằng số</w:t>
            </w:r>
          </w:p>
          <w:p w14:paraId="5ABB6F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static</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final</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int</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 xml:space="preserve">HOUR_OF_DAY = </w:t>
            </w:r>
            <w:r>
              <w:rPr>
                <w:rStyle w:val="44"/>
                <w:rFonts w:hint="default" w:ascii="Times New Roman" w:hAnsi="Times New Roman" w:eastAsia="Consolas" w:cs="Times New Roman"/>
                <w:b w:val="0"/>
                <w:bCs w:val="0"/>
                <w:i w:val="0"/>
                <w:iCs w:val="0"/>
                <w:color w:val="009900"/>
                <w:kern w:val="0"/>
                <w:sz w:val="32"/>
                <w:szCs w:val="32"/>
                <w:bdr w:val="none" w:color="auto" w:sz="0" w:space="0"/>
                <w:shd w:val="clear" w:fill="FFFFFF"/>
                <w:vertAlign w:val="baseline"/>
                <w:lang w:val="en-US" w:eastAsia="zh-CN" w:bidi="ar"/>
              </w:rPr>
              <w:t>24</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w:t>
            </w:r>
          </w:p>
          <w:p w14:paraId="3090AF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static</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final</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 xml:space="preserve">String CHUOI =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"Hello Freetuts!"</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w:t>
            </w:r>
          </w:p>
          <w:p w14:paraId="01DB49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w:t>
            </w:r>
          </w:p>
          <w:p w14:paraId="5E0F68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static</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main(String[] args) {</w:t>
            </w:r>
          </w:p>
          <w:p w14:paraId="22CFC5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System.out.println(</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"Một ngày có "</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 xml:space="preserve">+ HOUR_OF_DAY +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 giờ"</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w:t>
            </w:r>
          </w:p>
          <w:p w14:paraId="5ED83A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System.out.println(CHUOI);</w:t>
            </w:r>
          </w:p>
          <w:p w14:paraId="0F980E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w:t>
            </w:r>
          </w:p>
          <w:p w14:paraId="41620C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w:t>
            </w:r>
          </w:p>
          <w:p w14:paraId="19378B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w:t>
            </w:r>
          </w:p>
        </w:tc>
      </w:tr>
    </w:tbl>
    <w:p w14:paraId="5DAF7636">
      <w:pPr>
        <w:bidi w:val="0"/>
        <w:rPr>
          <w:rFonts w:hint="default" w:ascii="Times New Roman" w:hAnsi="Times New Roman" w:cs="Times New Roman"/>
          <w:sz w:val="32"/>
          <w:szCs w:val="32"/>
        </w:rPr>
      </w:pPr>
    </w:p>
    <w:p w14:paraId="240EE29F">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Kết quả sau khi thực thi chương trình:</w:t>
      </w:r>
    </w:p>
    <w:p w14:paraId="2D97061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562725" cy="2047875"/>
            <wp:effectExtent l="0" t="0" r="5715" b="9525"/>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5"/>
                    <a:stretch>
                      <a:fillRect/>
                    </a:stretch>
                  </pic:blipFill>
                  <pic:spPr>
                    <a:xfrm>
                      <a:off x="0" y="0"/>
                      <a:ext cx="6562725" cy="2047875"/>
                    </a:xfrm>
                    <a:prstGeom prst="rect">
                      <a:avLst/>
                    </a:prstGeom>
                    <a:noFill/>
                    <a:ln w="9525">
                      <a:noFill/>
                    </a:ln>
                  </pic:spPr>
                </pic:pic>
              </a:graphicData>
            </a:graphic>
          </wp:inline>
        </w:drawing>
      </w:r>
    </w:p>
    <w:p w14:paraId="2E9304CC">
      <w:pPr>
        <w:numPr>
          <w:numId w:val="0"/>
        </w:numPr>
        <w:ind w:leftChars="0"/>
        <w:rPr>
          <w:rFonts w:hint="default" w:ascii="Times New Roman" w:hAnsi="Times New Roman" w:cs="Times New Roman"/>
          <w:sz w:val="32"/>
          <w:szCs w:val="32"/>
          <w:lang w:val="en-US"/>
        </w:rPr>
      </w:pPr>
    </w:p>
    <w:p w14:paraId="21D1D656">
      <w:pPr>
        <w:bidi w:val="0"/>
        <w:rPr>
          <w:rFonts w:hint="default" w:ascii="Times New Roman" w:hAnsi="Times New Roman" w:eastAsia="Roboto" w:cs="Times New Roman"/>
          <w:b/>
          <w:bCs/>
          <w:i w:val="0"/>
          <w:iCs w:val="0"/>
          <w:caps w:val="0"/>
          <w:color w:val="00B0F0"/>
          <w:spacing w:val="0"/>
          <w:sz w:val="32"/>
          <w:szCs w:val="32"/>
        </w:rPr>
      </w:pPr>
      <w:r>
        <w:rPr>
          <w:rStyle w:val="92"/>
          <w:rFonts w:hint="default" w:ascii="Times New Roman" w:hAnsi="Times New Roman" w:eastAsia="Roboto" w:cs="Times New Roman"/>
          <w:b/>
          <w:bCs/>
          <w:i w:val="0"/>
          <w:iCs w:val="0"/>
          <w:caps w:val="0"/>
          <w:color w:val="00B0F0"/>
          <w:spacing w:val="0"/>
          <w:sz w:val="32"/>
          <w:szCs w:val="32"/>
          <w:shd w:val="clear" w:fill="FFFFFF"/>
          <w:lang w:val="vi-VN"/>
        </w:rPr>
        <w:t>2.</w:t>
      </w:r>
      <w:r>
        <w:rPr>
          <w:rStyle w:val="92"/>
          <w:rFonts w:hint="default" w:ascii="Times New Roman" w:hAnsi="Times New Roman" w:eastAsia="Roboto" w:cs="Times New Roman"/>
          <w:b/>
          <w:bCs/>
          <w:i w:val="0"/>
          <w:iCs w:val="0"/>
          <w:caps w:val="0"/>
          <w:color w:val="00B0F0"/>
          <w:spacing w:val="0"/>
          <w:sz w:val="32"/>
          <w:szCs w:val="32"/>
          <w:shd w:val="clear" w:fill="FFFFFF"/>
        </w:rPr>
        <w:t xml:space="preserve"> Xuất (output) trong Java</w:t>
      </w:r>
    </w:p>
    <w:p w14:paraId="1D2E4AE0">
      <w:pPr>
        <w:pStyle w:val="85"/>
        <w:keepNext w:val="0"/>
        <w:keepLines w:val="0"/>
        <w:widowControl/>
        <w:suppressLineNumbers w:val="0"/>
        <w:shd w:val="clear" w:fill="FFFFFF"/>
        <w:spacing w:before="0" w:beforeAutospacing="0" w:after="180" w:afterAutospacing="0" w:line="24" w:lineRule="atLeast"/>
        <w:ind w:left="0" w:right="0" w:firstLine="0"/>
        <w:rPr>
          <w:rFonts w:hint="default" w:ascii="Times New Roman" w:hAnsi="Times New Roman" w:eastAsia="Roboto" w:cs="Times New Roman"/>
          <w:i w:val="0"/>
          <w:iCs w:val="0"/>
          <w:caps w:val="0"/>
          <w:color w:val="000000"/>
          <w:spacing w:val="0"/>
          <w:sz w:val="32"/>
          <w:szCs w:val="32"/>
          <w:shd w:val="clear" w:fill="FFFFFF"/>
        </w:rPr>
      </w:pPr>
      <w:r>
        <w:rPr>
          <w:rFonts w:hint="default" w:ascii="Times New Roman" w:hAnsi="Times New Roman" w:eastAsia="Roboto" w:cs="Times New Roman"/>
          <w:i w:val="0"/>
          <w:iCs w:val="0"/>
          <w:caps w:val="0"/>
          <w:color w:val="000000"/>
          <w:spacing w:val="0"/>
          <w:sz w:val="32"/>
          <w:szCs w:val="32"/>
          <w:shd w:val="clear" w:fill="FFFFFF"/>
        </w:rPr>
        <w:t>Trong Java, chúng ta có thể sử dụng các hàm bên dưới để xuất dữ liệu ra màn hình.</w:t>
      </w:r>
    </w:p>
    <w:p w14:paraId="7B37AE29">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eastAsia="Roboto" w:cs="Times New Roman"/>
          <w:i w:val="0"/>
          <w:iCs w:val="0"/>
          <w:caps w:val="0"/>
          <w:color w:val="000000"/>
          <w:spacing w:val="0"/>
          <w:sz w:val="32"/>
          <w:szCs w:val="32"/>
          <w:shd w:val="clear" w:fill="FFFFFF"/>
        </w:rPr>
      </w:pPr>
      <w:r>
        <w:rPr>
          <w:rStyle w:val="92"/>
          <w:rFonts w:hint="default" w:ascii="Times New Roman" w:hAnsi="Times New Roman" w:eastAsia="Helvetica" w:cs="Times New Roman"/>
          <w:i w:val="0"/>
          <w:iCs w:val="0"/>
          <w:caps w:val="0"/>
          <w:color w:val="333333"/>
          <w:spacing w:val="0"/>
          <w:sz w:val="32"/>
          <w:szCs w:val="32"/>
          <w:shd w:val="clear" w:fill="F1F1F1"/>
        </w:rPr>
        <w:t>System.out</w:t>
      </w:r>
      <w:r>
        <w:rPr>
          <w:rFonts w:hint="default" w:ascii="Times New Roman" w:hAnsi="Times New Roman" w:eastAsia="Helvetica" w:cs="Times New Roman"/>
          <w:i w:val="0"/>
          <w:iCs w:val="0"/>
          <w:caps w:val="0"/>
          <w:color w:val="414141"/>
          <w:spacing w:val="0"/>
          <w:sz w:val="32"/>
          <w:szCs w:val="32"/>
          <w:shd w:val="clear" w:fill="FFFFFF"/>
        </w:rPr>
        <w:t> là chuẩn đầu ra, </w:t>
      </w:r>
      <w:r>
        <w:rPr>
          <w:rStyle w:val="92"/>
          <w:rFonts w:hint="default" w:ascii="Times New Roman" w:hAnsi="Times New Roman" w:eastAsia="Helvetica" w:cs="Times New Roman"/>
          <w:i w:val="0"/>
          <w:iCs w:val="0"/>
          <w:caps w:val="0"/>
          <w:color w:val="333333"/>
          <w:spacing w:val="0"/>
          <w:sz w:val="32"/>
          <w:szCs w:val="32"/>
          <w:shd w:val="clear" w:fill="F1F1F1"/>
        </w:rPr>
        <w:t>System.err</w:t>
      </w:r>
      <w:r>
        <w:rPr>
          <w:rFonts w:hint="default" w:ascii="Times New Roman" w:hAnsi="Times New Roman" w:eastAsia="Helvetica" w:cs="Times New Roman"/>
          <w:i w:val="0"/>
          <w:iCs w:val="0"/>
          <w:caps w:val="0"/>
          <w:color w:val="414141"/>
          <w:spacing w:val="0"/>
          <w:sz w:val="32"/>
          <w:szCs w:val="32"/>
          <w:shd w:val="clear" w:fill="FFFFFF"/>
        </w:rPr>
        <w:t> dùng để hiển thị thông báo lỗi trong Java.</w:t>
      </w:r>
    </w:p>
    <w:p w14:paraId="47BC6666">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105" w:afterAutospacing="0" w:line="18" w:lineRule="atLeast"/>
        <w:ind w:left="0" w:right="0"/>
        <w:jc w:val="left"/>
        <w:rPr>
          <w:rStyle w:val="44"/>
          <w:rFonts w:hint="default" w:ascii="Times New Roman" w:hAnsi="Times New Roman" w:eastAsia="Consolas" w:cs="Times New Roman"/>
          <w:i w:val="0"/>
          <w:iCs w:val="0"/>
          <w:caps w:val="0"/>
          <w:color w:val="ABB2BF"/>
          <w:spacing w:val="0"/>
          <w:sz w:val="32"/>
          <w:szCs w:val="32"/>
          <w:shd w:val="clear" w:fill="282C34"/>
        </w:rPr>
      </w:pPr>
      <w:r>
        <w:rPr>
          <w:rFonts w:hint="default" w:ascii="Times New Roman" w:hAnsi="Times New Roman" w:eastAsia="Consolas" w:cs="Times New Roman"/>
          <w:i w:val="0"/>
          <w:iCs w:val="0"/>
          <w:caps w:val="0"/>
          <w:color w:val="ABB2BF"/>
          <w:spacing w:val="0"/>
          <w:sz w:val="32"/>
          <w:szCs w:val="32"/>
          <w:shd w:val="clear" w:fill="282C34"/>
        </w:rPr>
        <w:t>System.</w:t>
      </w:r>
      <w:r>
        <w:rPr>
          <w:rStyle w:val="44"/>
          <w:rFonts w:hint="default" w:ascii="Times New Roman" w:hAnsi="Times New Roman" w:eastAsia="Consolas" w:cs="Times New Roman"/>
          <w:i w:val="0"/>
          <w:iCs w:val="0"/>
          <w:caps w:val="0"/>
          <w:color w:val="ABB2BF"/>
          <w:spacing w:val="0"/>
          <w:sz w:val="32"/>
          <w:szCs w:val="32"/>
          <w:shd w:val="clear" w:fill="282C34"/>
        </w:rPr>
        <w:t>out</w:t>
      </w:r>
      <w:r>
        <w:rPr>
          <w:rFonts w:hint="default" w:ascii="Times New Roman" w:hAnsi="Times New Roman" w:eastAsia="Consolas" w:cs="Times New Roman"/>
          <w:i w:val="0"/>
          <w:iCs w:val="0"/>
          <w:caps w:val="0"/>
          <w:color w:val="ABB2BF"/>
          <w:spacing w:val="0"/>
          <w:sz w:val="32"/>
          <w:szCs w:val="32"/>
          <w:shd w:val="clear" w:fill="282C34"/>
        </w:rPr>
        <w:t>.</w:t>
      </w:r>
      <w:r>
        <w:rPr>
          <w:rFonts w:hint="default" w:ascii="Times New Roman" w:hAnsi="Times New Roman" w:eastAsia="Consolas" w:cs="Times New Roman"/>
          <w:i w:val="0"/>
          <w:iCs w:val="0"/>
          <w:caps w:val="0"/>
          <w:color w:val="61AFEF"/>
          <w:spacing w:val="0"/>
          <w:sz w:val="32"/>
          <w:szCs w:val="32"/>
          <w:shd w:val="clear" w:fill="282C34"/>
        </w:rPr>
        <w:t>println</w:t>
      </w:r>
      <w:r>
        <w:rPr>
          <w:rFonts w:hint="default" w:ascii="Times New Roman" w:hAnsi="Times New Roman" w:eastAsia="Consolas" w:cs="Times New Roman"/>
          <w:i w:val="0"/>
          <w:iCs w:val="0"/>
          <w:caps w:val="0"/>
          <w:color w:val="ABB2BF"/>
          <w:spacing w:val="0"/>
          <w:sz w:val="32"/>
          <w:szCs w:val="32"/>
          <w:shd w:val="clear" w:fill="282C34"/>
        </w:rPr>
        <w:t>();</w:t>
      </w:r>
    </w:p>
    <w:p w14:paraId="3DD37601">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105" w:afterAutospacing="0" w:line="18" w:lineRule="atLeast"/>
        <w:ind w:left="0" w:right="0"/>
        <w:jc w:val="left"/>
        <w:rPr>
          <w:rStyle w:val="44"/>
          <w:rFonts w:hint="default" w:ascii="Times New Roman" w:hAnsi="Times New Roman" w:eastAsia="Consolas" w:cs="Times New Roman"/>
          <w:i w:val="0"/>
          <w:iCs w:val="0"/>
          <w:caps w:val="0"/>
          <w:color w:val="ABB2BF"/>
          <w:spacing w:val="0"/>
          <w:sz w:val="32"/>
          <w:szCs w:val="32"/>
          <w:shd w:val="clear" w:fill="282C34"/>
        </w:rPr>
      </w:pPr>
      <w:r>
        <w:rPr>
          <w:rStyle w:val="44"/>
          <w:rFonts w:hint="default" w:ascii="Times New Roman" w:hAnsi="Times New Roman" w:eastAsia="Consolas" w:cs="Times New Roman"/>
          <w:i w:val="0"/>
          <w:iCs w:val="0"/>
          <w:caps w:val="0"/>
          <w:color w:val="ABB2BF"/>
          <w:spacing w:val="0"/>
          <w:sz w:val="32"/>
          <w:szCs w:val="32"/>
          <w:shd w:val="clear" w:fill="282C34"/>
        </w:rPr>
        <w:t>hoặc</w:t>
      </w:r>
      <w:r>
        <w:rPr>
          <w:rFonts w:hint="default" w:ascii="Times New Roman" w:hAnsi="Times New Roman" w:eastAsia="Consolas" w:cs="Times New Roman"/>
          <w:i w:val="0"/>
          <w:iCs w:val="0"/>
          <w:caps w:val="0"/>
          <w:color w:val="ABB2BF"/>
          <w:spacing w:val="0"/>
          <w:sz w:val="32"/>
          <w:szCs w:val="32"/>
          <w:shd w:val="clear" w:fill="282C34"/>
        </w:rPr>
        <w:t>System.</w:t>
      </w:r>
      <w:r>
        <w:rPr>
          <w:rStyle w:val="44"/>
          <w:rFonts w:hint="default" w:ascii="Times New Roman" w:hAnsi="Times New Roman" w:eastAsia="Consolas" w:cs="Times New Roman"/>
          <w:i w:val="0"/>
          <w:iCs w:val="0"/>
          <w:caps w:val="0"/>
          <w:color w:val="ABB2BF"/>
          <w:spacing w:val="0"/>
          <w:sz w:val="32"/>
          <w:szCs w:val="32"/>
          <w:shd w:val="clear" w:fill="282C34"/>
        </w:rPr>
        <w:t>out</w:t>
      </w:r>
      <w:r>
        <w:rPr>
          <w:rFonts w:hint="default" w:ascii="Times New Roman" w:hAnsi="Times New Roman" w:eastAsia="Consolas" w:cs="Times New Roman"/>
          <w:i w:val="0"/>
          <w:iCs w:val="0"/>
          <w:caps w:val="0"/>
          <w:color w:val="ABB2BF"/>
          <w:spacing w:val="0"/>
          <w:sz w:val="32"/>
          <w:szCs w:val="32"/>
          <w:shd w:val="clear" w:fill="282C34"/>
        </w:rPr>
        <w:t>.</w:t>
      </w:r>
      <w:r>
        <w:rPr>
          <w:rFonts w:hint="default" w:ascii="Times New Roman" w:hAnsi="Times New Roman" w:eastAsia="Consolas" w:cs="Times New Roman"/>
          <w:i w:val="0"/>
          <w:iCs w:val="0"/>
          <w:caps w:val="0"/>
          <w:color w:val="61AFEF"/>
          <w:spacing w:val="0"/>
          <w:sz w:val="32"/>
          <w:szCs w:val="32"/>
          <w:shd w:val="clear" w:fill="282C34"/>
        </w:rPr>
        <w:t>print</w:t>
      </w:r>
      <w:r>
        <w:rPr>
          <w:rFonts w:hint="default" w:ascii="Times New Roman" w:hAnsi="Times New Roman" w:eastAsia="Consolas" w:cs="Times New Roman"/>
          <w:i w:val="0"/>
          <w:iCs w:val="0"/>
          <w:caps w:val="0"/>
          <w:color w:val="ABB2BF"/>
          <w:spacing w:val="0"/>
          <w:sz w:val="32"/>
          <w:szCs w:val="32"/>
          <w:shd w:val="clear" w:fill="282C34"/>
        </w:rPr>
        <w:t>();</w:t>
      </w:r>
    </w:p>
    <w:p w14:paraId="0FB68F53">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105" w:afterAutospacing="0" w:line="18" w:lineRule="atLeast"/>
        <w:ind w:left="0" w:right="0"/>
        <w:jc w:val="left"/>
        <w:rPr>
          <w:rFonts w:hint="default" w:ascii="Times New Roman" w:hAnsi="Times New Roman" w:eastAsia="Consolas" w:cs="Times New Roman"/>
          <w:color w:val="ABB2BF"/>
          <w:sz w:val="32"/>
          <w:szCs w:val="32"/>
        </w:rPr>
      </w:pPr>
      <w:r>
        <w:rPr>
          <w:rStyle w:val="44"/>
          <w:rFonts w:hint="default" w:ascii="Times New Roman" w:hAnsi="Times New Roman" w:eastAsia="Consolas" w:cs="Times New Roman"/>
          <w:i w:val="0"/>
          <w:iCs w:val="0"/>
          <w:caps w:val="0"/>
          <w:color w:val="ABB2BF"/>
          <w:spacing w:val="0"/>
          <w:sz w:val="32"/>
          <w:szCs w:val="32"/>
          <w:shd w:val="clear" w:fill="282C34"/>
        </w:rPr>
        <w:t>hoặc</w:t>
      </w:r>
      <w:r>
        <w:rPr>
          <w:rFonts w:hint="default" w:ascii="Times New Roman" w:hAnsi="Times New Roman" w:eastAsia="Consolas" w:cs="Times New Roman"/>
          <w:i w:val="0"/>
          <w:iCs w:val="0"/>
          <w:caps w:val="0"/>
          <w:color w:val="ABB2BF"/>
          <w:spacing w:val="0"/>
          <w:sz w:val="32"/>
          <w:szCs w:val="32"/>
          <w:shd w:val="clear" w:fill="282C34"/>
        </w:rPr>
        <w:t>System.</w:t>
      </w:r>
      <w:r>
        <w:rPr>
          <w:rStyle w:val="44"/>
          <w:rFonts w:hint="default" w:ascii="Times New Roman" w:hAnsi="Times New Roman" w:eastAsia="Consolas" w:cs="Times New Roman"/>
          <w:i w:val="0"/>
          <w:iCs w:val="0"/>
          <w:caps w:val="0"/>
          <w:color w:val="ABB2BF"/>
          <w:spacing w:val="0"/>
          <w:sz w:val="32"/>
          <w:szCs w:val="32"/>
          <w:shd w:val="clear" w:fill="282C34"/>
        </w:rPr>
        <w:t>out</w:t>
      </w:r>
      <w:r>
        <w:rPr>
          <w:rFonts w:hint="default" w:ascii="Times New Roman" w:hAnsi="Times New Roman" w:eastAsia="Consolas" w:cs="Times New Roman"/>
          <w:i w:val="0"/>
          <w:iCs w:val="0"/>
          <w:caps w:val="0"/>
          <w:color w:val="ABB2BF"/>
          <w:spacing w:val="0"/>
          <w:sz w:val="32"/>
          <w:szCs w:val="32"/>
          <w:shd w:val="clear" w:fill="282C34"/>
        </w:rPr>
        <w:t>.</w:t>
      </w:r>
      <w:r>
        <w:rPr>
          <w:rFonts w:hint="default" w:ascii="Times New Roman" w:hAnsi="Times New Roman" w:eastAsia="Consolas" w:cs="Times New Roman"/>
          <w:i w:val="0"/>
          <w:iCs w:val="0"/>
          <w:caps w:val="0"/>
          <w:color w:val="61AFEF"/>
          <w:spacing w:val="0"/>
          <w:sz w:val="32"/>
          <w:szCs w:val="32"/>
          <w:shd w:val="clear" w:fill="282C34"/>
        </w:rPr>
        <w:t>printf</w:t>
      </w:r>
      <w:r>
        <w:rPr>
          <w:rFonts w:hint="default" w:ascii="Times New Roman" w:hAnsi="Times New Roman" w:eastAsia="Consolas" w:cs="Times New Roman"/>
          <w:i w:val="0"/>
          <w:iCs w:val="0"/>
          <w:caps w:val="0"/>
          <w:color w:val="ABB2BF"/>
          <w:spacing w:val="0"/>
          <w:sz w:val="32"/>
          <w:szCs w:val="32"/>
          <w:shd w:val="clear" w:fill="282C34"/>
        </w:rPr>
        <w:t>();</w:t>
      </w:r>
    </w:p>
    <w:p w14:paraId="2F7B187E">
      <w:pPr>
        <w:pStyle w:val="5"/>
        <w:keepNext w:val="0"/>
        <w:keepLines w:val="0"/>
        <w:widowControl/>
        <w:suppressLineNumbers w:val="0"/>
        <w:shd w:val="clear" w:fill="FFFFFF"/>
        <w:spacing w:before="0" w:beforeAutospacing="0" w:after="180" w:afterAutospacing="0"/>
        <w:ind w:left="0" w:right="0" w:firstLine="0"/>
        <w:rPr>
          <w:rStyle w:val="92"/>
          <w:rFonts w:hint="default" w:ascii="Times New Roman" w:hAnsi="Times New Roman" w:eastAsia="Roboto" w:cs="Times New Roman"/>
          <w:b/>
          <w:bCs/>
          <w:i w:val="0"/>
          <w:iCs w:val="0"/>
          <w:caps w:val="0"/>
          <w:color w:val="E12866"/>
          <w:spacing w:val="0"/>
          <w:sz w:val="32"/>
          <w:szCs w:val="32"/>
          <w:shd w:val="clear" w:fill="FFFFFF"/>
        </w:rPr>
      </w:pPr>
      <w:r>
        <w:rPr>
          <w:rStyle w:val="92"/>
          <w:rFonts w:hint="default" w:ascii="Times New Roman" w:hAnsi="Times New Roman" w:eastAsia="Roboto" w:cs="Times New Roman"/>
          <w:b/>
          <w:bCs/>
          <w:i w:val="0"/>
          <w:iCs w:val="0"/>
          <w:caps w:val="0"/>
          <w:color w:val="E12866"/>
          <w:spacing w:val="0"/>
          <w:sz w:val="32"/>
          <w:szCs w:val="32"/>
          <w:shd w:val="clear" w:fill="FFFFFF"/>
        </w:rPr>
        <w:t>Ví dụ:</w:t>
      </w:r>
    </w:p>
    <w:p w14:paraId="77F3EFBA">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51450" cy="13639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51450" cy="1363980"/>
                    </a:xfrm>
                    <a:prstGeom prst="rect">
                      <a:avLst/>
                    </a:prstGeom>
                    <a:noFill/>
                    <a:ln>
                      <a:noFill/>
                    </a:ln>
                  </pic:spPr>
                </pic:pic>
              </a:graphicData>
            </a:graphic>
          </wp:inline>
        </w:drawing>
      </w:r>
    </w:p>
    <w:p w14:paraId="48173AD7">
      <w:pPr>
        <w:pStyle w:val="6"/>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Roboto" w:cs="Times New Roman"/>
          <w:b/>
          <w:bCs/>
          <w:i w:val="0"/>
          <w:iCs w:val="0"/>
          <w:caps w:val="0"/>
          <w:color w:val="059862"/>
          <w:spacing w:val="0"/>
          <w:sz w:val="32"/>
          <w:szCs w:val="32"/>
        </w:rPr>
      </w:pPr>
      <w:r>
        <w:rPr>
          <w:rStyle w:val="92"/>
          <w:rFonts w:hint="default" w:ascii="Times New Roman" w:hAnsi="Times New Roman" w:eastAsia="Roboto" w:cs="Times New Roman"/>
          <w:b/>
          <w:bCs/>
          <w:i w:val="0"/>
          <w:iCs w:val="0"/>
          <w:caps w:val="0"/>
          <w:color w:val="059862"/>
          <w:spacing w:val="0"/>
          <w:sz w:val="32"/>
          <w:szCs w:val="32"/>
          <w:shd w:val="clear" w:fill="FFFFFF"/>
        </w:rPr>
        <w:t>Kết quả</w:t>
      </w:r>
    </w:p>
    <w:p w14:paraId="5A76A9E5">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05" w:afterAutospacing="0" w:line="19" w:lineRule="atLeast"/>
        <w:ind w:left="0" w:right="0"/>
        <w:rPr>
          <w:rFonts w:hint="default" w:ascii="Times New Roman" w:hAnsi="Times New Roman" w:eastAsia="Courier" w:cs="Times New Roman"/>
          <w:sz w:val="32"/>
          <w:szCs w:val="32"/>
        </w:rPr>
      </w:pPr>
      <w:r>
        <w:rPr>
          <w:rStyle w:val="44"/>
          <w:rFonts w:hint="default" w:ascii="Times New Roman" w:hAnsi="Times New Roman" w:eastAsia="Courier" w:cs="Times New Roman"/>
          <w:i w:val="0"/>
          <w:iCs w:val="0"/>
          <w:caps w:val="0"/>
          <w:color w:val="ABB2BF"/>
          <w:spacing w:val="0"/>
          <w:sz w:val="32"/>
          <w:szCs w:val="32"/>
          <w:shd w:val="clear" w:fill="282C34"/>
        </w:rPr>
        <w:t>Java programming is interesting.</w:t>
      </w:r>
    </w:p>
    <w:p w14:paraId="19B30685">
      <w:pPr>
        <w:pStyle w:val="5"/>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Roboto" w:cs="Times New Roman"/>
          <w:b/>
          <w:bCs/>
          <w:i w:val="0"/>
          <w:iCs w:val="0"/>
          <w:caps w:val="0"/>
          <w:color w:val="E12866"/>
          <w:spacing w:val="0"/>
          <w:sz w:val="32"/>
          <w:szCs w:val="32"/>
        </w:rPr>
      </w:pPr>
      <w:r>
        <w:rPr>
          <w:rStyle w:val="92"/>
          <w:rFonts w:hint="default" w:ascii="Times New Roman" w:hAnsi="Times New Roman" w:eastAsia="Roboto" w:cs="Times New Roman"/>
          <w:b/>
          <w:bCs/>
          <w:i w:val="0"/>
          <w:iCs w:val="0"/>
          <w:caps w:val="0"/>
          <w:color w:val="E12866"/>
          <w:spacing w:val="0"/>
          <w:sz w:val="32"/>
          <w:szCs w:val="32"/>
          <w:shd w:val="clear" w:fill="FFFFFF"/>
        </w:rPr>
        <w:t>Sự khác nhau giữa các hàm println(), print() và printf()</w:t>
      </w:r>
    </w:p>
    <w:p w14:paraId="374629E6">
      <w:pPr>
        <w:keepNext w:val="0"/>
        <w:keepLines w:val="0"/>
        <w:widowControl/>
        <w:numPr>
          <w:ilvl w:val="0"/>
          <w:numId w:val="13"/>
        </w:numPr>
        <w:suppressLineNumbers w:val="0"/>
        <w:spacing w:before="0" w:beforeAutospacing="1" w:after="0" w:afterAutospacing="1" w:line="24" w:lineRule="atLeast"/>
        <w:ind w:left="210" w:hanging="360"/>
        <w:rPr>
          <w:rFonts w:hint="default" w:ascii="Times New Roman" w:hAnsi="Times New Roman" w:eastAsia="Roboto" w:cs="Times New Roman"/>
          <w:color w:val="000000"/>
          <w:sz w:val="32"/>
          <w:szCs w:val="32"/>
        </w:rPr>
      </w:pPr>
      <w:r>
        <w:rPr>
          <w:rStyle w:val="44"/>
          <w:rFonts w:hint="default" w:ascii="Times New Roman" w:hAnsi="Times New Roman" w:eastAsia="Consolas" w:cs="Times New Roman"/>
          <w:i w:val="0"/>
          <w:iCs w:val="0"/>
          <w:caps w:val="0"/>
          <w:color w:val="DC143C"/>
          <w:spacing w:val="0"/>
          <w:sz w:val="32"/>
          <w:szCs w:val="32"/>
          <w:shd w:val="clear" w:fill="F1F1F1"/>
        </w:rPr>
        <w:t>print()</w:t>
      </w:r>
      <w:r>
        <w:rPr>
          <w:rFonts w:hint="default" w:ascii="Times New Roman" w:hAnsi="Times New Roman" w:eastAsia="Roboto" w:cs="Times New Roman"/>
          <w:i w:val="0"/>
          <w:iCs w:val="0"/>
          <w:caps w:val="0"/>
          <w:color w:val="000000"/>
          <w:spacing w:val="0"/>
          <w:sz w:val="32"/>
          <w:szCs w:val="32"/>
          <w:shd w:val="clear" w:fill="FFFFFF"/>
        </w:rPr>
        <w:t>: in ra một chuỗi bên trong dấu ngoặc kép “”</w:t>
      </w:r>
    </w:p>
    <w:p w14:paraId="186C5BDC">
      <w:pPr>
        <w:keepNext w:val="0"/>
        <w:keepLines w:val="0"/>
        <w:widowControl/>
        <w:numPr>
          <w:ilvl w:val="0"/>
          <w:numId w:val="13"/>
        </w:numPr>
        <w:suppressLineNumbers w:val="0"/>
        <w:spacing w:before="0" w:beforeAutospacing="1" w:after="0" w:afterAutospacing="1" w:line="24" w:lineRule="atLeast"/>
        <w:ind w:left="210" w:hanging="360"/>
        <w:rPr>
          <w:rFonts w:hint="default" w:ascii="Times New Roman" w:hAnsi="Times New Roman" w:eastAsia="Roboto" w:cs="Times New Roman"/>
          <w:color w:val="000000"/>
          <w:sz w:val="32"/>
          <w:szCs w:val="32"/>
        </w:rPr>
      </w:pPr>
      <w:r>
        <w:rPr>
          <w:rStyle w:val="44"/>
          <w:rFonts w:hint="default" w:ascii="Times New Roman" w:hAnsi="Times New Roman" w:eastAsia="Consolas" w:cs="Times New Roman"/>
          <w:i w:val="0"/>
          <w:iCs w:val="0"/>
          <w:caps w:val="0"/>
          <w:color w:val="DC143C"/>
          <w:spacing w:val="0"/>
          <w:sz w:val="32"/>
          <w:szCs w:val="32"/>
          <w:shd w:val="clear" w:fill="F1F1F1"/>
        </w:rPr>
        <w:t>println()</w:t>
      </w:r>
      <w:r>
        <w:rPr>
          <w:rFonts w:hint="default" w:ascii="Times New Roman" w:hAnsi="Times New Roman" w:eastAsia="Roboto" w:cs="Times New Roman"/>
          <w:i w:val="0"/>
          <w:iCs w:val="0"/>
          <w:caps w:val="0"/>
          <w:color w:val="000000"/>
          <w:spacing w:val="0"/>
          <w:sz w:val="32"/>
          <w:szCs w:val="32"/>
          <w:shd w:val="clear" w:fill="FFFFFF"/>
        </w:rPr>
        <w:t>: in ra một chuỗi giống như hàm </w:t>
      </w:r>
      <w:r>
        <w:rPr>
          <w:rStyle w:val="44"/>
          <w:rFonts w:hint="default" w:ascii="Times New Roman" w:hAnsi="Times New Roman" w:eastAsia="Consolas" w:cs="Times New Roman"/>
          <w:i w:val="0"/>
          <w:iCs w:val="0"/>
          <w:caps w:val="0"/>
          <w:color w:val="DC143C"/>
          <w:spacing w:val="0"/>
          <w:sz w:val="32"/>
          <w:szCs w:val="32"/>
          <w:shd w:val="clear" w:fill="F1F1F1"/>
        </w:rPr>
        <w:t>print()</w:t>
      </w:r>
      <w:r>
        <w:rPr>
          <w:rFonts w:hint="default" w:ascii="Times New Roman" w:hAnsi="Times New Roman" w:eastAsia="Roboto" w:cs="Times New Roman"/>
          <w:i w:val="0"/>
          <w:iCs w:val="0"/>
          <w:caps w:val="0"/>
          <w:color w:val="000000"/>
          <w:spacing w:val="0"/>
          <w:sz w:val="32"/>
          <w:szCs w:val="32"/>
          <w:shd w:val="clear" w:fill="FFFFFF"/>
        </w:rPr>
        <w:t>. Sau đó, tự động xuống dòng mới.</w:t>
      </w:r>
    </w:p>
    <w:p w14:paraId="552C837C">
      <w:pPr>
        <w:keepNext w:val="0"/>
        <w:keepLines w:val="0"/>
        <w:widowControl/>
        <w:numPr>
          <w:ilvl w:val="0"/>
          <w:numId w:val="13"/>
        </w:numPr>
        <w:suppressLineNumbers w:val="0"/>
        <w:spacing w:before="0" w:beforeAutospacing="1" w:after="0" w:afterAutospacing="1" w:line="24" w:lineRule="atLeast"/>
        <w:ind w:left="210" w:hanging="360"/>
        <w:rPr>
          <w:rFonts w:hint="default" w:ascii="Times New Roman" w:hAnsi="Times New Roman" w:eastAsia="Roboto" w:cs="Times New Roman"/>
          <w:color w:val="000000"/>
          <w:sz w:val="32"/>
          <w:szCs w:val="32"/>
        </w:rPr>
      </w:pPr>
      <w:r>
        <w:rPr>
          <w:rStyle w:val="44"/>
          <w:rFonts w:hint="default" w:ascii="Times New Roman" w:hAnsi="Times New Roman" w:eastAsia="Consolas" w:cs="Times New Roman"/>
          <w:i w:val="0"/>
          <w:iCs w:val="0"/>
          <w:caps w:val="0"/>
          <w:color w:val="DC143C"/>
          <w:spacing w:val="0"/>
          <w:sz w:val="32"/>
          <w:szCs w:val="32"/>
          <w:shd w:val="clear" w:fill="F1F1F1"/>
        </w:rPr>
        <w:t>printf()</w:t>
      </w:r>
      <w:r>
        <w:rPr>
          <w:rFonts w:hint="default" w:ascii="Times New Roman" w:hAnsi="Times New Roman" w:eastAsia="Roboto" w:cs="Times New Roman"/>
          <w:i w:val="0"/>
          <w:iCs w:val="0"/>
          <w:caps w:val="0"/>
          <w:color w:val="000000"/>
          <w:spacing w:val="0"/>
          <w:sz w:val="32"/>
          <w:szCs w:val="32"/>
          <w:shd w:val="clear" w:fill="FFFFFF"/>
        </w:rPr>
        <w:t>: in ra chuỗi với việc cung cấp các định dạng khác nhau giống như </w:t>
      </w:r>
      <w:r>
        <w:rPr>
          <w:rFonts w:hint="default" w:ascii="Times New Roman" w:hAnsi="Times New Roman" w:eastAsia="Roboto" w:cs="Times New Roman"/>
          <w:i w:val="0"/>
          <w:iCs w:val="0"/>
          <w:caps w:val="0"/>
          <w:color w:val="0A2587"/>
          <w:spacing w:val="0"/>
          <w:sz w:val="32"/>
          <w:szCs w:val="32"/>
          <w:shd w:val="clear" w:fill="FFFFFF"/>
        </w:rPr>
        <w:fldChar w:fldCharType="begin"/>
      </w:r>
      <w:r>
        <w:rPr>
          <w:rFonts w:hint="default" w:ascii="Times New Roman" w:hAnsi="Times New Roman" w:eastAsia="Roboto" w:cs="Times New Roman"/>
          <w:i w:val="0"/>
          <w:iCs w:val="0"/>
          <w:caps w:val="0"/>
          <w:color w:val="0A2587"/>
          <w:spacing w:val="0"/>
          <w:sz w:val="32"/>
          <w:szCs w:val="32"/>
          <w:shd w:val="clear" w:fill="FFFFFF"/>
        </w:rPr>
        <w:instrText xml:space="preserve"> HYPERLINK "https://www.programiz.com/cpp-programming/library-function/cstdio/printf" </w:instrText>
      </w:r>
      <w:r>
        <w:rPr>
          <w:rFonts w:hint="default" w:ascii="Times New Roman" w:hAnsi="Times New Roman" w:eastAsia="Roboto" w:cs="Times New Roman"/>
          <w:i w:val="0"/>
          <w:iCs w:val="0"/>
          <w:caps w:val="0"/>
          <w:color w:val="0A2587"/>
          <w:spacing w:val="0"/>
          <w:sz w:val="32"/>
          <w:szCs w:val="32"/>
          <w:shd w:val="clear" w:fill="FFFFFF"/>
        </w:rPr>
        <w:fldChar w:fldCharType="separate"/>
      </w:r>
      <w:r>
        <w:rPr>
          <w:rStyle w:val="51"/>
          <w:rFonts w:hint="default" w:ascii="Times New Roman" w:hAnsi="Times New Roman" w:eastAsia="Roboto" w:cs="Times New Roman"/>
          <w:i w:val="0"/>
          <w:iCs w:val="0"/>
          <w:caps w:val="0"/>
          <w:color w:val="0A2587"/>
          <w:spacing w:val="0"/>
          <w:sz w:val="32"/>
          <w:szCs w:val="32"/>
          <w:shd w:val="clear" w:fill="FFFFFF"/>
        </w:rPr>
        <w:t>hàm printf trong C/C++</w:t>
      </w:r>
      <w:r>
        <w:rPr>
          <w:rFonts w:hint="default" w:ascii="Times New Roman" w:hAnsi="Times New Roman" w:eastAsia="Roboto" w:cs="Times New Roman"/>
          <w:i w:val="0"/>
          <w:iCs w:val="0"/>
          <w:caps w:val="0"/>
          <w:color w:val="0A2587"/>
          <w:spacing w:val="0"/>
          <w:sz w:val="32"/>
          <w:szCs w:val="32"/>
          <w:shd w:val="clear" w:fill="FFFFFF"/>
        </w:rPr>
        <w:fldChar w:fldCharType="end"/>
      </w:r>
      <w:r>
        <w:rPr>
          <w:rFonts w:hint="default" w:ascii="Times New Roman" w:hAnsi="Times New Roman" w:eastAsia="Roboto" w:cs="Times New Roman"/>
          <w:i w:val="0"/>
          <w:iCs w:val="0"/>
          <w:caps w:val="0"/>
          <w:color w:val="000000"/>
          <w:spacing w:val="0"/>
          <w:sz w:val="32"/>
          <w:szCs w:val="32"/>
          <w:shd w:val="clear" w:fill="FFFFFF"/>
        </w:rPr>
        <w:t>.</w:t>
      </w:r>
    </w:p>
    <w:p w14:paraId="3F4022DF">
      <w:pPr>
        <w:pStyle w:val="5"/>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Roboto" w:cs="Times New Roman"/>
          <w:b/>
          <w:bCs/>
          <w:i w:val="0"/>
          <w:iCs w:val="0"/>
          <w:caps w:val="0"/>
          <w:color w:val="E12866"/>
          <w:spacing w:val="0"/>
          <w:sz w:val="32"/>
          <w:szCs w:val="32"/>
        </w:rPr>
      </w:pPr>
      <w:r>
        <w:rPr>
          <w:rStyle w:val="92"/>
          <w:rFonts w:hint="default" w:ascii="Times New Roman" w:hAnsi="Times New Roman" w:eastAsia="Roboto" w:cs="Times New Roman"/>
          <w:b/>
          <w:bCs/>
          <w:i w:val="0"/>
          <w:iCs w:val="0"/>
          <w:caps w:val="0"/>
          <w:color w:val="E12866"/>
          <w:spacing w:val="0"/>
          <w:sz w:val="32"/>
          <w:szCs w:val="32"/>
          <w:shd w:val="clear" w:fill="FFFFFF"/>
        </w:rPr>
        <w:t>Ví dụ hàm print() và println()</w:t>
      </w:r>
    </w:p>
    <w:p w14:paraId="4F9EAD3F">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105" w:afterAutospacing="0" w:line="18" w:lineRule="atLeast"/>
        <w:ind w:left="0" w:right="0"/>
        <w:jc w:val="left"/>
        <w:rPr>
          <w:rStyle w:val="44"/>
          <w:rFonts w:hint="default" w:ascii="Times New Roman" w:hAnsi="Times New Roman" w:eastAsia="Consolas" w:cs="Times New Roman"/>
          <w:i w:val="0"/>
          <w:iCs w:val="0"/>
          <w:caps w:val="0"/>
          <w:color w:val="ABB2BF"/>
          <w:spacing w:val="0"/>
          <w:sz w:val="32"/>
          <w:szCs w:val="32"/>
          <w:shd w:val="clear" w:fill="282C34"/>
        </w:rPr>
      </w:pPr>
      <w:r>
        <w:rPr>
          <w:rFonts w:hint="default" w:ascii="Times New Roman" w:hAnsi="Times New Roman" w:eastAsia="Consolas" w:cs="Times New Roman"/>
          <w:i w:val="0"/>
          <w:iCs w:val="0"/>
          <w:caps w:val="0"/>
          <w:color w:val="C678DD"/>
          <w:spacing w:val="0"/>
          <w:sz w:val="32"/>
          <w:szCs w:val="32"/>
          <w:shd w:val="clear" w:fill="282C34"/>
        </w:rPr>
        <w:t>class</w:t>
      </w: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ABB2BF"/>
          <w:spacing w:val="0"/>
          <w:sz w:val="32"/>
          <w:szCs w:val="32"/>
          <w:shd w:val="clear" w:fill="282C34"/>
        </w:rPr>
        <w:t>Main</w:t>
      </w: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ABB2BF"/>
          <w:spacing w:val="0"/>
          <w:sz w:val="32"/>
          <w:szCs w:val="32"/>
          <w:shd w:val="clear" w:fill="282C34"/>
        </w:rPr>
        <w:t>{</w:t>
      </w:r>
    </w:p>
    <w:p w14:paraId="7C099D95">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105" w:afterAutospacing="0" w:line="18" w:lineRule="atLeast"/>
        <w:ind w:left="0" w:right="0"/>
        <w:jc w:val="left"/>
        <w:rPr>
          <w:rStyle w:val="44"/>
          <w:rFonts w:hint="default" w:ascii="Times New Roman" w:hAnsi="Times New Roman" w:eastAsia="Consolas" w:cs="Times New Roman"/>
          <w:i w:val="0"/>
          <w:iCs w:val="0"/>
          <w:caps w:val="0"/>
          <w:color w:val="ABB2BF"/>
          <w:spacing w:val="0"/>
          <w:sz w:val="32"/>
          <w:szCs w:val="32"/>
          <w:shd w:val="clear" w:fill="282C34"/>
        </w:rPr>
      </w:pP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C678DD"/>
          <w:spacing w:val="0"/>
          <w:sz w:val="32"/>
          <w:szCs w:val="32"/>
          <w:shd w:val="clear" w:fill="282C34"/>
        </w:rPr>
        <w:t>public</w:t>
      </w: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C678DD"/>
          <w:spacing w:val="0"/>
          <w:sz w:val="32"/>
          <w:szCs w:val="32"/>
          <w:shd w:val="clear" w:fill="282C34"/>
        </w:rPr>
        <w:t>static</w:t>
      </w: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C678DD"/>
          <w:spacing w:val="0"/>
          <w:sz w:val="32"/>
          <w:szCs w:val="32"/>
          <w:shd w:val="clear" w:fill="282C34"/>
        </w:rPr>
        <w:t>void</w:t>
      </w: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61AFEF"/>
          <w:spacing w:val="0"/>
          <w:sz w:val="32"/>
          <w:szCs w:val="32"/>
          <w:shd w:val="clear" w:fill="282C34"/>
        </w:rPr>
        <w:t>main</w:t>
      </w:r>
      <w:r>
        <w:rPr>
          <w:rFonts w:hint="default" w:ascii="Times New Roman" w:hAnsi="Times New Roman" w:eastAsia="Consolas" w:cs="Times New Roman"/>
          <w:i w:val="0"/>
          <w:iCs w:val="0"/>
          <w:caps w:val="0"/>
          <w:color w:val="ABB2BF"/>
          <w:spacing w:val="0"/>
          <w:sz w:val="32"/>
          <w:szCs w:val="32"/>
          <w:shd w:val="clear" w:fill="282C34"/>
        </w:rPr>
        <w:t>(String[]</w:t>
      </w:r>
      <w:r>
        <w:rPr>
          <w:rStyle w:val="44"/>
          <w:rFonts w:hint="default" w:ascii="Times New Roman" w:hAnsi="Times New Roman" w:eastAsia="Consolas" w:cs="Times New Roman"/>
          <w:i w:val="0"/>
          <w:iCs w:val="0"/>
          <w:caps w:val="0"/>
          <w:color w:val="ABB2BF"/>
          <w:spacing w:val="0"/>
          <w:sz w:val="32"/>
          <w:szCs w:val="32"/>
          <w:shd w:val="clear" w:fill="282C34"/>
        </w:rPr>
        <w:t xml:space="preserve"> args</w:t>
      </w:r>
      <w:r>
        <w:rPr>
          <w:rFonts w:hint="default" w:ascii="Times New Roman" w:hAnsi="Times New Roman" w:eastAsia="Consolas" w:cs="Times New Roman"/>
          <w:i w:val="0"/>
          <w:iCs w:val="0"/>
          <w:caps w:val="0"/>
          <w:color w:val="ABB2BF"/>
          <w:spacing w:val="0"/>
          <w:sz w:val="32"/>
          <w:szCs w:val="32"/>
          <w:shd w:val="clear" w:fill="282C34"/>
        </w:rPr>
        <w:t>)</w:t>
      </w: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ABB2BF"/>
          <w:spacing w:val="0"/>
          <w:sz w:val="32"/>
          <w:szCs w:val="32"/>
          <w:shd w:val="clear" w:fill="282C34"/>
        </w:rPr>
        <w:t>{</w:t>
      </w:r>
    </w:p>
    <w:p w14:paraId="79AFAB0D">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105" w:afterAutospacing="0" w:line="18" w:lineRule="atLeast"/>
        <w:ind w:left="0" w:right="0"/>
        <w:jc w:val="left"/>
        <w:rPr>
          <w:rStyle w:val="44"/>
          <w:rFonts w:hint="default" w:ascii="Times New Roman" w:hAnsi="Times New Roman" w:eastAsia="Consolas" w:cs="Times New Roman"/>
          <w:i w:val="0"/>
          <w:iCs w:val="0"/>
          <w:caps w:val="0"/>
          <w:color w:val="ABB2BF"/>
          <w:spacing w:val="0"/>
          <w:sz w:val="32"/>
          <w:szCs w:val="32"/>
          <w:shd w:val="clear" w:fill="282C34"/>
        </w:rPr>
      </w:pP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ABB2BF"/>
          <w:spacing w:val="0"/>
          <w:sz w:val="32"/>
          <w:szCs w:val="32"/>
          <w:shd w:val="clear" w:fill="282C34"/>
        </w:rPr>
        <w:t>System.</w:t>
      </w:r>
      <w:r>
        <w:rPr>
          <w:rStyle w:val="44"/>
          <w:rFonts w:hint="default" w:ascii="Times New Roman" w:hAnsi="Times New Roman" w:eastAsia="Consolas" w:cs="Times New Roman"/>
          <w:i w:val="0"/>
          <w:iCs w:val="0"/>
          <w:caps w:val="0"/>
          <w:color w:val="ABB2BF"/>
          <w:spacing w:val="0"/>
          <w:sz w:val="32"/>
          <w:szCs w:val="32"/>
          <w:shd w:val="clear" w:fill="282C34"/>
        </w:rPr>
        <w:t>out</w:t>
      </w:r>
      <w:r>
        <w:rPr>
          <w:rFonts w:hint="default" w:ascii="Times New Roman" w:hAnsi="Times New Roman" w:eastAsia="Consolas" w:cs="Times New Roman"/>
          <w:i w:val="0"/>
          <w:iCs w:val="0"/>
          <w:caps w:val="0"/>
          <w:color w:val="ABB2BF"/>
          <w:spacing w:val="0"/>
          <w:sz w:val="32"/>
          <w:szCs w:val="32"/>
          <w:shd w:val="clear" w:fill="282C34"/>
        </w:rPr>
        <w:t>.</w:t>
      </w:r>
      <w:r>
        <w:rPr>
          <w:rFonts w:hint="default" w:ascii="Times New Roman" w:hAnsi="Times New Roman" w:eastAsia="Consolas" w:cs="Times New Roman"/>
          <w:i w:val="0"/>
          <w:iCs w:val="0"/>
          <w:caps w:val="0"/>
          <w:color w:val="61AFEF"/>
          <w:spacing w:val="0"/>
          <w:sz w:val="32"/>
          <w:szCs w:val="32"/>
          <w:shd w:val="clear" w:fill="282C34"/>
        </w:rPr>
        <w:t>println</w:t>
      </w:r>
      <w:r>
        <w:rPr>
          <w:rFonts w:hint="default" w:ascii="Times New Roman" w:hAnsi="Times New Roman" w:eastAsia="Consolas" w:cs="Times New Roman"/>
          <w:i w:val="0"/>
          <w:iCs w:val="0"/>
          <w:caps w:val="0"/>
          <w:color w:val="ABB2BF"/>
          <w:spacing w:val="0"/>
          <w:sz w:val="32"/>
          <w:szCs w:val="32"/>
          <w:shd w:val="clear" w:fill="282C34"/>
        </w:rPr>
        <w:t>(</w:t>
      </w:r>
      <w:r>
        <w:rPr>
          <w:rFonts w:hint="default" w:ascii="Times New Roman" w:hAnsi="Times New Roman" w:eastAsia="Consolas" w:cs="Times New Roman"/>
          <w:i w:val="0"/>
          <w:iCs w:val="0"/>
          <w:caps w:val="0"/>
          <w:color w:val="98C379"/>
          <w:spacing w:val="0"/>
          <w:sz w:val="32"/>
          <w:szCs w:val="32"/>
          <w:shd w:val="clear" w:fill="282C34"/>
        </w:rPr>
        <w:t>"1. println "</w:t>
      </w:r>
      <w:r>
        <w:rPr>
          <w:rFonts w:hint="default" w:ascii="Times New Roman" w:hAnsi="Times New Roman" w:eastAsia="Consolas" w:cs="Times New Roman"/>
          <w:i w:val="0"/>
          <w:iCs w:val="0"/>
          <w:caps w:val="0"/>
          <w:color w:val="ABB2BF"/>
          <w:spacing w:val="0"/>
          <w:sz w:val="32"/>
          <w:szCs w:val="32"/>
          <w:shd w:val="clear" w:fill="282C34"/>
        </w:rPr>
        <w:t>);</w:t>
      </w:r>
    </w:p>
    <w:p w14:paraId="5DB5CFBA">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105" w:afterAutospacing="0" w:line="18" w:lineRule="atLeast"/>
        <w:ind w:left="0" w:right="0"/>
        <w:jc w:val="left"/>
        <w:rPr>
          <w:rStyle w:val="44"/>
          <w:rFonts w:hint="default" w:ascii="Times New Roman" w:hAnsi="Times New Roman" w:eastAsia="Consolas" w:cs="Times New Roman"/>
          <w:i w:val="0"/>
          <w:iCs w:val="0"/>
          <w:caps w:val="0"/>
          <w:color w:val="ABB2BF"/>
          <w:spacing w:val="0"/>
          <w:sz w:val="32"/>
          <w:szCs w:val="32"/>
          <w:shd w:val="clear" w:fill="282C34"/>
        </w:rPr>
      </w:pP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ABB2BF"/>
          <w:spacing w:val="0"/>
          <w:sz w:val="32"/>
          <w:szCs w:val="32"/>
          <w:shd w:val="clear" w:fill="282C34"/>
        </w:rPr>
        <w:t>System.</w:t>
      </w:r>
      <w:r>
        <w:rPr>
          <w:rStyle w:val="44"/>
          <w:rFonts w:hint="default" w:ascii="Times New Roman" w:hAnsi="Times New Roman" w:eastAsia="Consolas" w:cs="Times New Roman"/>
          <w:i w:val="0"/>
          <w:iCs w:val="0"/>
          <w:caps w:val="0"/>
          <w:color w:val="ABB2BF"/>
          <w:spacing w:val="0"/>
          <w:sz w:val="32"/>
          <w:szCs w:val="32"/>
          <w:shd w:val="clear" w:fill="282C34"/>
        </w:rPr>
        <w:t>out</w:t>
      </w:r>
      <w:r>
        <w:rPr>
          <w:rFonts w:hint="default" w:ascii="Times New Roman" w:hAnsi="Times New Roman" w:eastAsia="Consolas" w:cs="Times New Roman"/>
          <w:i w:val="0"/>
          <w:iCs w:val="0"/>
          <w:caps w:val="0"/>
          <w:color w:val="ABB2BF"/>
          <w:spacing w:val="0"/>
          <w:sz w:val="32"/>
          <w:szCs w:val="32"/>
          <w:shd w:val="clear" w:fill="282C34"/>
        </w:rPr>
        <w:t>.</w:t>
      </w:r>
      <w:r>
        <w:rPr>
          <w:rFonts w:hint="default" w:ascii="Times New Roman" w:hAnsi="Times New Roman" w:eastAsia="Consolas" w:cs="Times New Roman"/>
          <w:i w:val="0"/>
          <w:iCs w:val="0"/>
          <w:caps w:val="0"/>
          <w:color w:val="61AFEF"/>
          <w:spacing w:val="0"/>
          <w:sz w:val="32"/>
          <w:szCs w:val="32"/>
          <w:shd w:val="clear" w:fill="282C34"/>
        </w:rPr>
        <w:t>println</w:t>
      </w:r>
      <w:r>
        <w:rPr>
          <w:rFonts w:hint="default" w:ascii="Times New Roman" w:hAnsi="Times New Roman" w:eastAsia="Consolas" w:cs="Times New Roman"/>
          <w:i w:val="0"/>
          <w:iCs w:val="0"/>
          <w:caps w:val="0"/>
          <w:color w:val="ABB2BF"/>
          <w:spacing w:val="0"/>
          <w:sz w:val="32"/>
          <w:szCs w:val="32"/>
          <w:shd w:val="clear" w:fill="282C34"/>
        </w:rPr>
        <w:t>(</w:t>
      </w:r>
      <w:r>
        <w:rPr>
          <w:rFonts w:hint="default" w:ascii="Times New Roman" w:hAnsi="Times New Roman" w:eastAsia="Consolas" w:cs="Times New Roman"/>
          <w:i w:val="0"/>
          <w:iCs w:val="0"/>
          <w:caps w:val="0"/>
          <w:color w:val="98C379"/>
          <w:spacing w:val="0"/>
          <w:sz w:val="32"/>
          <w:szCs w:val="32"/>
          <w:shd w:val="clear" w:fill="282C34"/>
        </w:rPr>
        <w:t>"2. println "</w:t>
      </w:r>
      <w:r>
        <w:rPr>
          <w:rFonts w:hint="default" w:ascii="Times New Roman" w:hAnsi="Times New Roman" w:eastAsia="Consolas" w:cs="Times New Roman"/>
          <w:i w:val="0"/>
          <w:iCs w:val="0"/>
          <w:caps w:val="0"/>
          <w:color w:val="ABB2BF"/>
          <w:spacing w:val="0"/>
          <w:sz w:val="32"/>
          <w:szCs w:val="32"/>
          <w:shd w:val="clear" w:fill="282C34"/>
        </w:rPr>
        <w:t>);</w:t>
      </w:r>
    </w:p>
    <w:p w14:paraId="6CD455D7">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105" w:afterAutospacing="0" w:line="18" w:lineRule="atLeast"/>
        <w:ind w:left="0" w:right="0"/>
        <w:jc w:val="left"/>
        <w:rPr>
          <w:rStyle w:val="44"/>
          <w:rFonts w:hint="default" w:ascii="Times New Roman" w:hAnsi="Times New Roman" w:eastAsia="Consolas" w:cs="Times New Roman"/>
          <w:i w:val="0"/>
          <w:iCs w:val="0"/>
          <w:caps w:val="0"/>
          <w:color w:val="ABB2BF"/>
          <w:spacing w:val="0"/>
          <w:sz w:val="32"/>
          <w:szCs w:val="32"/>
          <w:shd w:val="clear" w:fill="282C34"/>
        </w:rPr>
      </w:pP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Style w:val="44"/>
          <w:rFonts w:hint="default" w:ascii="Times New Roman" w:hAnsi="Times New Roman" w:eastAsia="Consolas" w:cs="Times New Roman"/>
          <w:i w:val="0"/>
          <w:iCs w:val="0"/>
          <w:caps w:val="0"/>
          <w:color w:val="ABB2BF"/>
          <w:spacing w:val="0"/>
          <w:sz w:val="32"/>
          <w:szCs w:val="32"/>
          <w:shd w:val="clear" w:fill="282C34"/>
        </w:rPr>
        <w:tab/>
      </w:r>
    </w:p>
    <w:p w14:paraId="68C4ACF5">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105" w:afterAutospacing="0" w:line="18" w:lineRule="atLeast"/>
        <w:ind w:left="0" w:right="0"/>
        <w:jc w:val="left"/>
        <w:rPr>
          <w:rStyle w:val="44"/>
          <w:rFonts w:hint="default" w:ascii="Times New Roman" w:hAnsi="Times New Roman" w:eastAsia="Consolas" w:cs="Times New Roman"/>
          <w:i w:val="0"/>
          <w:iCs w:val="0"/>
          <w:caps w:val="0"/>
          <w:color w:val="ABB2BF"/>
          <w:spacing w:val="0"/>
          <w:sz w:val="32"/>
          <w:szCs w:val="32"/>
          <w:shd w:val="clear" w:fill="282C34"/>
        </w:rPr>
      </w:pP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ABB2BF"/>
          <w:spacing w:val="0"/>
          <w:sz w:val="32"/>
          <w:szCs w:val="32"/>
          <w:shd w:val="clear" w:fill="282C34"/>
        </w:rPr>
        <w:t>System.</w:t>
      </w:r>
      <w:r>
        <w:rPr>
          <w:rStyle w:val="44"/>
          <w:rFonts w:hint="default" w:ascii="Times New Roman" w:hAnsi="Times New Roman" w:eastAsia="Consolas" w:cs="Times New Roman"/>
          <w:i w:val="0"/>
          <w:iCs w:val="0"/>
          <w:caps w:val="0"/>
          <w:color w:val="ABB2BF"/>
          <w:spacing w:val="0"/>
          <w:sz w:val="32"/>
          <w:szCs w:val="32"/>
          <w:shd w:val="clear" w:fill="282C34"/>
        </w:rPr>
        <w:t>out</w:t>
      </w:r>
      <w:r>
        <w:rPr>
          <w:rFonts w:hint="default" w:ascii="Times New Roman" w:hAnsi="Times New Roman" w:eastAsia="Consolas" w:cs="Times New Roman"/>
          <w:i w:val="0"/>
          <w:iCs w:val="0"/>
          <w:caps w:val="0"/>
          <w:color w:val="ABB2BF"/>
          <w:spacing w:val="0"/>
          <w:sz w:val="32"/>
          <w:szCs w:val="32"/>
          <w:shd w:val="clear" w:fill="282C34"/>
        </w:rPr>
        <w:t>.</w:t>
      </w:r>
      <w:r>
        <w:rPr>
          <w:rFonts w:hint="default" w:ascii="Times New Roman" w:hAnsi="Times New Roman" w:eastAsia="Consolas" w:cs="Times New Roman"/>
          <w:i w:val="0"/>
          <w:iCs w:val="0"/>
          <w:caps w:val="0"/>
          <w:color w:val="61AFEF"/>
          <w:spacing w:val="0"/>
          <w:sz w:val="32"/>
          <w:szCs w:val="32"/>
          <w:shd w:val="clear" w:fill="282C34"/>
        </w:rPr>
        <w:t>print</w:t>
      </w:r>
      <w:r>
        <w:rPr>
          <w:rFonts w:hint="default" w:ascii="Times New Roman" w:hAnsi="Times New Roman" w:eastAsia="Consolas" w:cs="Times New Roman"/>
          <w:i w:val="0"/>
          <w:iCs w:val="0"/>
          <w:caps w:val="0"/>
          <w:color w:val="ABB2BF"/>
          <w:spacing w:val="0"/>
          <w:sz w:val="32"/>
          <w:szCs w:val="32"/>
          <w:shd w:val="clear" w:fill="282C34"/>
        </w:rPr>
        <w:t>(</w:t>
      </w:r>
      <w:r>
        <w:rPr>
          <w:rFonts w:hint="default" w:ascii="Times New Roman" w:hAnsi="Times New Roman" w:eastAsia="Consolas" w:cs="Times New Roman"/>
          <w:i w:val="0"/>
          <w:iCs w:val="0"/>
          <w:caps w:val="0"/>
          <w:color w:val="98C379"/>
          <w:spacing w:val="0"/>
          <w:sz w:val="32"/>
          <w:szCs w:val="32"/>
          <w:shd w:val="clear" w:fill="282C34"/>
        </w:rPr>
        <w:t>"1. print "</w:t>
      </w:r>
      <w:r>
        <w:rPr>
          <w:rFonts w:hint="default" w:ascii="Times New Roman" w:hAnsi="Times New Roman" w:eastAsia="Consolas" w:cs="Times New Roman"/>
          <w:i w:val="0"/>
          <w:iCs w:val="0"/>
          <w:caps w:val="0"/>
          <w:color w:val="ABB2BF"/>
          <w:spacing w:val="0"/>
          <w:sz w:val="32"/>
          <w:szCs w:val="32"/>
          <w:shd w:val="clear" w:fill="282C34"/>
        </w:rPr>
        <w:t>);</w:t>
      </w:r>
    </w:p>
    <w:p w14:paraId="1A29680C">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105" w:afterAutospacing="0" w:line="18" w:lineRule="atLeast"/>
        <w:ind w:left="0" w:right="0"/>
        <w:jc w:val="left"/>
        <w:rPr>
          <w:rStyle w:val="44"/>
          <w:rFonts w:hint="default" w:ascii="Times New Roman" w:hAnsi="Times New Roman" w:eastAsia="Consolas" w:cs="Times New Roman"/>
          <w:i w:val="0"/>
          <w:iCs w:val="0"/>
          <w:caps w:val="0"/>
          <w:color w:val="ABB2BF"/>
          <w:spacing w:val="0"/>
          <w:sz w:val="32"/>
          <w:szCs w:val="32"/>
          <w:shd w:val="clear" w:fill="282C34"/>
        </w:rPr>
      </w:pP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ABB2BF"/>
          <w:spacing w:val="0"/>
          <w:sz w:val="32"/>
          <w:szCs w:val="32"/>
          <w:shd w:val="clear" w:fill="282C34"/>
        </w:rPr>
        <w:t>System.</w:t>
      </w:r>
      <w:r>
        <w:rPr>
          <w:rStyle w:val="44"/>
          <w:rFonts w:hint="default" w:ascii="Times New Roman" w:hAnsi="Times New Roman" w:eastAsia="Consolas" w:cs="Times New Roman"/>
          <w:i w:val="0"/>
          <w:iCs w:val="0"/>
          <w:caps w:val="0"/>
          <w:color w:val="ABB2BF"/>
          <w:spacing w:val="0"/>
          <w:sz w:val="32"/>
          <w:szCs w:val="32"/>
          <w:shd w:val="clear" w:fill="282C34"/>
        </w:rPr>
        <w:t>out</w:t>
      </w:r>
      <w:r>
        <w:rPr>
          <w:rFonts w:hint="default" w:ascii="Times New Roman" w:hAnsi="Times New Roman" w:eastAsia="Consolas" w:cs="Times New Roman"/>
          <w:i w:val="0"/>
          <w:iCs w:val="0"/>
          <w:caps w:val="0"/>
          <w:color w:val="ABB2BF"/>
          <w:spacing w:val="0"/>
          <w:sz w:val="32"/>
          <w:szCs w:val="32"/>
          <w:shd w:val="clear" w:fill="282C34"/>
        </w:rPr>
        <w:t>.</w:t>
      </w:r>
      <w:r>
        <w:rPr>
          <w:rFonts w:hint="default" w:ascii="Times New Roman" w:hAnsi="Times New Roman" w:eastAsia="Consolas" w:cs="Times New Roman"/>
          <w:i w:val="0"/>
          <w:iCs w:val="0"/>
          <w:caps w:val="0"/>
          <w:color w:val="61AFEF"/>
          <w:spacing w:val="0"/>
          <w:sz w:val="32"/>
          <w:szCs w:val="32"/>
          <w:shd w:val="clear" w:fill="282C34"/>
        </w:rPr>
        <w:t>print</w:t>
      </w:r>
      <w:r>
        <w:rPr>
          <w:rFonts w:hint="default" w:ascii="Times New Roman" w:hAnsi="Times New Roman" w:eastAsia="Consolas" w:cs="Times New Roman"/>
          <w:i w:val="0"/>
          <w:iCs w:val="0"/>
          <w:caps w:val="0"/>
          <w:color w:val="ABB2BF"/>
          <w:spacing w:val="0"/>
          <w:sz w:val="32"/>
          <w:szCs w:val="32"/>
          <w:shd w:val="clear" w:fill="282C34"/>
        </w:rPr>
        <w:t>(</w:t>
      </w:r>
      <w:r>
        <w:rPr>
          <w:rFonts w:hint="default" w:ascii="Times New Roman" w:hAnsi="Times New Roman" w:eastAsia="Consolas" w:cs="Times New Roman"/>
          <w:i w:val="0"/>
          <w:iCs w:val="0"/>
          <w:caps w:val="0"/>
          <w:color w:val="98C379"/>
          <w:spacing w:val="0"/>
          <w:sz w:val="32"/>
          <w:szCs w:val="32"/>
          <w:shd w:val="clear" w:fill="282C34"/>
        </w:rPr>
        <w:t>"2. print"</w:t>
      </w:r>
      <w:r>
        <w:rPr>
          <w:rFonts w:hint="default" w:ascii="Times New Roman" w:hAnsi="Times New Roman" w:eastAsia="Consolas" w:cs="Times New Roman"/>
          <w:i w:val="0"/>
          <w:iCs w:val="0"/>
          <w:caps w:val="0"/>
          <w:color w:val="ABB2BF"/>
          <w:spacing w:val="0"/>
          <w:sz w:val="32"/>
          <w:szCs w:val="32"/>
          <w:shd w:val="clear" w:fill="282C34"/>
        </w:rPr>
        <w:t>);</w:t>
      </w:r>
    </w:p>
    <w:p w14:paraId="6DD55E3D">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105" w:afterAutospacing="0" w:line="18" w:lineRule="atLeast"/>
        <w:ind w:left="0" w:right="0"/>
        <w:jc w:val="left"/>
        <w:rPr>
          <w:rFonts w:hint="default" w:ascii="Times New Roman" w:hAnsi="Times New Roman" w:eastAsia="Consolas" w:cs="Times New Roman"/>
          <w:color w:val="ABB2BF"/>
          <w:sz w:val="32"/>
          <w:szCs w:val="32"/>
        </w:rPr>
      </w:pP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ABB2BF"/>
          <w:spacing w:val="0"/>
          <w:sz w:val="32"/>
          <w:szCs w:val="32"/>
          <w:shd w:val="clear" w:fill="282C34"/>
        </w:rPr>
        <w:t>}}</w:t>
      </w:r>
    </w:p>
    <w:p w14:paraId="3FA60BE6">
      <w:pPr>
        <w:pStyle w:val="6"/>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Roboto" w:cs="Times New Roman"/>
          <w:b/>
          <w:bCs/>
          <w:i w:val="0"/>
          <w:iCs w:val="0"/>
          <w:caps w:val="0"/>
          <w:color w:val="059862"/>
          <w:spacing w:val="0"/>
          <w:sz w:val="32"/>
          <w:szCs w:val="32"/>
        </w:rPr>
      </w:pPr>
      <w:r>
        <w:rPr>
          <w:rStyle w:val="92"/>
          <w:rFonts w:hint="default" w:ascii="Times New Roman" w:hAnsi="Times New Roman" w:eastAsia="Roboto" w:cs="Times New Roman"/>
          <w:b/>
          <w:bCs/>
          <w:i w:val="0"/>
          <w:iCs w:val="0"/>
          <w:caps w:val="0"/>
          <w:color w:val="059862"/>
          <w:spacing w:val="0"/>
          <w:sz w:val="32"/>
          <w:szCs w:val="32"/>
          <w:shd w:val="clear" w:fill="FFFFFF"/>
        </w:rPr>
        <w:t>Kết quả</w:t>
      </w:r>
    </w:p>
    <w:p w14:paraId="43D49285">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05" w:afterAutospacing="0" w:line="19" w:lineRule="atLeast"/>
        <w:ind w:left="0" w:right="0"/>
        <w:rPr>
          <w:rStyle w:val="44"/>
          <w:rFonts w:hint="default" w:ascii="Times New Roman" w:hAnsi="Times New Roman" w:eastAsia="Courier" w:cs="Times New Roman"/>
          <w:i w:val="0"/>
          <w:iCs w:val="0"/>
          <w:caps w:val="0"/>
          <w:color w:val="ABB2BF"/>
          <w:spacing w:val="0"/>
          <w:sz w:val="32"/>
          <w:szCs w:val="32"/>
          <w:shd w:val="clear" w:fill="282C34"/>
        </w:rPr>
      </w:pPr>
      <w:r>
        <w:rPr>
          <w:rStyle w:val="44"/>
          <w:rFonts w:hint="default" w:ascii="Times New Roman" w:hAnsi="Times New Roman" w:eastAsia="Courier" w:cs="Times New Roman"/>
          <w:i w:val="0"/>
          <w:iCs w:val="0"/>
          <w:caps w:val="0"/>
          <w:color w:val="ABB2BF"/>
          <w:spacing w:val="0"/>
          <w:sz w:val="32"/>
          <w:szCs w:val="32"/>
          <w:shd w:val="clear" w:fill="282C34"/>
        </w:rPr>
        <w:t xml:space="preserve">1. println </w:t>
      </w:r>
    </w:p>
    <w:p w14:paraId="2B31EDD1">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05" w:afterAutospacing="0" w:line="19" w:lineRule="atLeast"/>
        <w:ind w:left="0" w:right="0"/>
        <w:rPr>
          <w:rStyle w:val="44"/>
          <w:rFonts w:hint="default" w:ascii="Times New Roman" w:hAnsi="Times New Roman" w:eastAsia="Courier" w:cs="Times New Roman"/>
          <w:i w:val="0"/>
          <w:iCs w:val="0"/>
          <w:caps w:val="0"/>
          <w:color w:val="ABB2BF"/>
          <w:spacing w:val="0"/>
          <w:sz w:val="32"/>
          <w:szCs w:val="32"/>
          <w:shd w:val="clear" w:fill="282C34"/>
        </w:rPr>
      </w:pPr>
      <w:r>
        <w:rPr>
          <w:rStyle w:val="44"/>
          <w:rFonts w:hint="default" w:ascii="Times New Roman" w:hAnsi="Times New Roman" w:eastAsia="Courier" w:cs="Times New Roman"/>
          <w:i w:val="0"/>
          <w:iCs w:val="0"/>
          <w:caps w:val="0"/>
          <w:color w:val="ABB2BF"/>
          <w:spacing w:val="0"/>
          <w:sz w:val="32"/>
          <w:szCs w:val="32"/>
          <w:shd w:val="clear" w:fill="282C34"/>
        </w:rPr>
        <w:t xml:space="preserve">2. println </w:t>
      </w:r>
    </w:p>
    <w:p w14:paraId="44BCEDC3">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05" w:afterAutospacing="0" w:line="19" w:lineRule="atLeast"/>
        <w:ind w:left="0" w:right="0"/>
        <w:rPr>
          <w:rFonts w:hint="default" w:ascii="Times New Roman" w:hAnsi="Times New Roman" w:eastAsia="Courier" w:cs="Times New Roman"/>
          <w:sz w:val="32"/>
          <w:szCs w:val="32"/>
        </w:rPr>
      </w:pPr>
      <w:r>
        <w:rPr>
          <w:rStyle w:val="44"/>
          <w:rFonts w:hint="default" w:ascii="Times New Roman" w:hAnsi="Times New Roman" w:eastAsia="Courier" w:cs="Times New Roman"/>
          <w:i w:val="0"/>
          <w:iCs w:val="0"/>
          <w:caps w:val="0"/>
          <w:color w:val="ABB2BF"/>
          <w:spacing w:val="0"/>
          <w:sz w:val="32"/>
          <w:szCs w:val="32"/>
          <w:shd w:val="clear" w:fill="282C34"/>
        </w:rPr>
        <w:t>1. print 2. Print</w:t>
      </w:r>
    </w:p>
    <w:p w14:paraId="47867639">
      <w:pPr>
        <w:rPr>
          <w:rFonts w:hint="default" w:ascii="Times New Roman" w:hAnsi="Times New Roman" w:cs="Times New Roman"/>
          <w:sz w:val="32"/>
          <w:szCs w:val="32"/>
          <w:lang w:val="vi-VN"/>
        </w:rPr>
      </w:pPr>
    </w:p>
    <w:p w14:paraId="3CEBC3A8">
      <w:pPr>
        <w:bidi w:val="0"/>
        <w:rPr>
          <w:rFonts w:hint="default" w:ascii="Times New Roman" w:hAnsi="Times New Roman" w:eastAsia="Roboto" w:cs="Times New Roman"/>
          <w:b/>
          <w:bCs/>
          <w:i w:val="0"/>
          <w:iCs w:val="0"/>
          <w:caps w:val="0"/>
          <w:color w:val="00B0F0"/>
          <w:spacing w:val="0"/>
          <w:sz w:val="32"/>
          <w:szCs w:val="32"/>
        </w:rPr>
      </w:pPr>
      <w:r>
        <w:rPr>
          <w:rStyle w:val="92"/>
          <w:rFonts w:hint="default" w:ascii="Times New Roman" w:hAnsi="Times New Roman" w:eastAsia="Roboto" w:cs="Times New Roman"/>
          <w:b/>
          <w:bCs/>
          <w:i w:val="0"/>
          <w:iCs w:val="0"/>
          <w:caps w:val="0"/>
          <w:color w:val="00B0F0"/>
          <w:spacing w:val="0"/>
          <w:sz w:val="32"/>
          <w:szCs w:val="32"/>
          <w:shd w:val="clear" w:fill="FFFFFF"/>
          <w:lang w:val="vi-VN"/>
        </w:rPr>
        <w:t>3</w:t>
      </w:r>
      <w:r>
        <w:rPr>
          <w:rStyle w:val="92"/>
          <w:rFonts w:hint="default" w:ascii="Times New Roman" w:hAnsi="Times New Roman" w:eastAsia="Roboto" w:cs="Times New Roman"/>
          <w:b/>
          <w:bCs/>
          <w:i w:val="0"/>
          <w:iCs w:val="0"/>
          <w:caps w:val="0"/>
          <w:color w:val="00B0F0"/>
          <w:spacing w:val="0"/>
          <w:sz w:val="32"/>
          <w:szCs w:val="32"/>
          <w:shd w:val="clear" w:fill="FFFFFF"/>
        </w:rPr>
        <w:t>. Nhập (input) trong Java</w:t>
      </w:r>
    </w:p>
    <w:p w14:paraId="771EF7B2">
      <w:pPr>
        <w:pStyle w:val="85"/>
        <w:keepNext w:val="0"/>
        <w:keepLines w:val="0"/>
        <w:widowControl/>
        <w:suppressLineNumbers w:val="0"/>
        <w:shd w:val="clear" w:fill="FFFFFF"/>
        <w:spacing w:before="0" w:beforeAutospacing="0" w:after="180" w:afterAutospacing="0" w:line="24" w:lineRule="atLeast"/>
        <w:ind w:left="0" w:right="0" w:firstLine="0"/>
        <w:rPr>
          <w:rFonts w:hint="default" w:ascii="Times New Roman" w:hAnsi="Times New Roman" w:eastAsia="Roboto" w:cs="Times New Roman"/>
          <w:i w:val="0"/>
          <w:iCs w:val="0"/>
          <w:caps w:val="0"/>
          <w:color w:val="000000"/>
          <w:spacing w:val="0"/>
          <w:sz w:val="32"/>
          <w:szCs w:val="32"/>
        </w:rPr>
      </w:pPr>
      <w:r>
        <w:rPr>
          <w:rFonts w:hint="default" w:ascii="Times New Roman" w:hAnsi="Times New Roman" w:eastAsia="Roboto" w:cs="Times New Roman"/>
          <w:i w:val="0"/>
          <w:iCs w:val="0"/>
          <w:caps w:val="0"/>
          <w:color w:val="000000"/>
          <w:spacing w:val="0"/>
          <w:sz w:val="32"/>
          <w:szCs w:val="32"/>
          <w:shd w:val="clear" w:fill="FFFFFF"/>
        </w:rPr>
        <w:t>Trong Java, chúng ta có thể sử dụng đối tượng của lớp </w:t>
      </w:r>
      <w:r>
        <w:rPr>
          <w:rStyle w:val="92"/>
          <w:rFonts w:hint="default" w:ascii="Times New Roman" w:hAnsi="Times New Roman" w:eastAsia="Roboto" w:cs="Times New Roman"/>
          <w:b/>
          <w:bCs/>
          <w:i w:val="0"/>
          <w:iCs w:val="0"/>
          <w:caps w:val="0"/>
          <w:color w:val="000000"/>
          <w:spacing w:val="0"/>
          <w:sz w:val="32"/>
          <w:szCs w:val="32"/>
          <w:shd w:val="clear" w:fill="FFFFFF"/>
        </w:rPr>
        <w:t>Scanner </w:t>
      </w:r>
      <w:r>
        <w:rPr>
          <w:rFonts w:hint="default" w:ascii="Times New Roman" w:hAnsi="Times New Roman" w:eastAsia="Roboto" w:cs="Times New Roman"/>
          <w:i w:val="0"/>
          <w:iCs w:val="0"/>
          <w:caps w:val="0"/>
          <w:color w:val="000000"/>
          <w:spacing w:val="0"/>
          <w:sz w:val="32"/>
          <w:szCs w:val="32"/>
          <w:shd w:val="clear" w:fill="FFFFFF"/>
        </w:rPr>
        <w:t>để lấy giá trị được nhập vào bởi người dùng.</w:t>
      </w:r>
    </w:p>
    <w:p w14:paraId="37BDF373">
      <w:pPr>
        <w:pStyle w:val="85"/>
        <w:keepNext w:val="0"/>
        <w:keepLines w:val="0"/>
        <w:widowControl/>
        <w:suppressLineNumbers w:val="0"/>
        <w:shd w:val="clear" w:fill="FFFFFF"/>
        <w:spacing w:before="0" w:beforeAutospacing="0" w:after="180" w:afterAutospacing="0" w:line="24" w:lineRule="atLeast"/>
        <w:ind w:left="0" w:right="0" w:firstLine="0"/>
        <w:rPr>
          <w:rFonts w:hint="default" w:ascii="Times New Roman" w:hAnsi="Times New Roman" w:eastAsia="Roboto" w:cs="Times New Roman"/>
          <w:i w:val="0"/>
          <w:iCs w:val="0"/>
          <w:caps w:val="0"/>
          <w:color w:val="000000"/>
          <w:spacing w:val="0"/>
          <w:sz w:val="32"/>
          <w:szCs w:val="32"/>
          <w:shd w:val="clear" w:fill="FFFFFF"/>
        </w:rPr>
      </w:pPr>
      <w:r>
        <w:rPr>
          <w:rFonts w:hint="default" w:ascii="Times New Roman" w:hAnsi="Times New Roman" w:eastAsia="Roboto" w:cs="Times New Roman"/>
          <w:i w:val="0"/>
          <w:iCs w:val="0"/>
          <w:caps w:val="0"/>
          <w:color w:val="000000"/>
          <w:spacing w:val="0"/>
          <w:sz w:val="32"/>
          <w:szCs w:val="32"/>
          <w:shd w:val="clear" w:fill="FFFFFF"/>
        </w:rPr>
        <w:t>Đầu tiên, cần </w:t>
      </w:r>
      <w:r>
        <w:rPr>
          <w:rStyle w:val="92"/>
          <w:rFonts w:hint="default" w:ascii="Times New Roman" w:hAnsi="Times New Roman" w:eastAsia="Roboto" w:cs="Times New Roman"/>
          <w:b/>
          <w:bCs/>
          <w:i w:val="0"/>
          <w:iCs w:val="0"/>
          <w:caps w:val="0"/>
          <w:color w:val="000000"/>
          <w:spacing w:val="0"/>
          <w:sz w:val="32"/>
          <w:szCs w:val="32"/>
          <w:shd w:val="clear" w:fill="FFFFFF"/>
        </w:rPr>
        <w:t>import </w:t>
      </w:r>
      <w:r>
        <w:rPr>
          <w:rFonts w:hint="default" w:ascii="Times New Roman" w:hAnsi="Times New Roman" w:eastAsia="Roboto" w:cs="Times New Roman"/>
          <w:i w:val="0"/>
          <w:iCs w:val="0"/>
          <w:caps w:val="0"/>
          <w:color w:val="000000"/>
          <w:spacing w:val="0"/>
          <w:sz w:val="32"/>
          <w:szCs w:val="32"/>
          <w:shd w:val="clear" w:fill="FFFFFF"/>
        </w:rPr>
        <w:t>gói </w:t>
      </w:r>
      <w:r>
        <w:rPr>
          <w:rStyle w:val="44"/>
          <w:rFonts w:hint="default" w:ascii="Times New Roman" w:hAnsi="Times New Roman" w:eastAsia="Consolas" w:cs="Times New Roman"/>
          <w:i w:val="0"/>
          <w:iCs w:val="0"/>
          <w:caps w:val="0"/>
          <w:color w:val="DC143C"/>
          <w:spacing w:val="0"/>
          <w:sz w:val="32"/>
          <w:szCs w:val="32"/>
          <w:shd w:val="clear" w:fill="F1F1F1"/>
        </w:rPr>
        <w:t>java.util.Scanner</w:t>
      </w:r>
      <w:r>
        <w:rPr>
          <w:rFonts w:hint="default" w:ascii="Times New Roman" w:hAnsi="Times New Roman" w:eastAsia="Roboto" w:cs="Times New Roman"/>
          <w:i w:val="0"/>
          <w:iCs w:val="0"/>
          <w:caps w:val="0"/>
          <w:color w:val="000000"/>
          <w:spacing w:val="0"/>
          <w:sz w:val="32"/>
          <w:szCs w:val="32"/>
          <w:shd w:val="clear" w:fill="FFFFFF"/>
        </w:rPr>
        <w:t>.</w:t>
      </w:r>
    </w:p>
    <w:p w14:paraId="24CDE667">
      <w:pPr>
        <w:pStyle w:val="85"/>
        <w:keepNext w:val="0"/>
        <w:keepLines w:val="0"/>
        <w:widowControl/>
        <w:suppressLineNumbers w:val="0"/>
        <w:shd w:val="clear" w:fill="FFFFFF"/>
        <w:spacing w:before="0" w:beforeAutospacing="0" w:after="180" w:afterAutospacing="0" w:line="24" w:lineRule="atLeast"/>
        <w:ind w:left="0" w:right="0" w:firstLine="0"/>
        <w:rPr>
          <w:rFonts w:hint="default" w:ascii="Times New Roman" w:hAnsi="Times New Roman" w:eastAsia="Roboto" w:cs="Times New Roman"/>
          <w:i w:val="0"/>
          <w:iCs w:val="0"/>
          <w:caps w:val="0"/>
          <w:color w:val="000000"/>
          <w:spacing w:val="0"/>
          <w:sz w:val="32"/>
          <w:szCs w:val="32"/>
          <w:shd w:val="clear" w:fill="FFFFFF"/>
        </w:rPr>
      </w:pPr>
      <w:r>
        <w:rPr>
          <w:rStyle w:val="92"/>
          <w:rFonts w:hint="default" w:ascii="Times New Roman" w:hAnsi="Times New Roman" w:eastAsia="Helvetica" w:cs="Times New Roman"/>
          <w:i w:val="0"/>
          <w:iCs w:val="0"/>
          <w:caps w:val="0"/>
          <w:color w:val="333333"/>
          <w:spacing w:val="0"/>
          <w:sz w:val="32"/>
          <w:szCs w:val="32"/>
          <w:shd w:val="clear" w:fill="F1F1F1"/>
        </w:rPr>
        <w:t>System.in</w:t>
      </w:r>
      <w:r>
        <w:rPr>
          <w:rFonts w:hint="default" w:ascii="Times New Roman" w:hAnsi="Times New Roman" w:eastAsia="Helvetica" w:cs="Times New Roman"/>
          <w:i w:val="0"/>
          <w:iCs w:val="0"/>
          <w:caps w:val="0"/>
          <w:color w:val="414141"/>
          <w:spacing w:val="0"/>
          <w:sz w:val="32"/>
          <w:szCs w:val="32"/>
          <w:shd w:val="clear" w:fill="FFFFFF"/>
        </w:rPr>
        <w:t> là chuẩn đầu vào trong Java</w:t>
      </w:r>
    </w:p>
    <w:p w14:paraId="71B06932">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05" w:afterAutospacing="0" w:line="19" w:lineRule="atLeast"/>
        <w:ind w:left="0" w:right="0"/>
        <w:rPr>
          <w:rFonts w:hint="default" w:ascii="Times New Roman" w:hAnsi="Times New Roman" w:eastAsia="Courier" w:cs="Times New Roman"/>
          <w:sz w:val="32"/>
          <w:szCs w:val="32"/>
        </w:rPr>
      </w:pPr>
      <w:r>
        <w:rPr>
          <w:rStyle w:val="44"/>
          <w:rFonts w:hint="default" w:ascii="Times New Roman" w:hAnsi="Times New Roman" w:eastAsia="Courier" w:cs="Times New Roman"/>
          <w:i w:val="0"/>
          <w:iCs w:val="0"/>
          <w:caps w:val="0"/>
          <w:color w:val="ABB2BF"/>
          <w:spacing w:val="0"/>
          <w:sz w:val="32"/>
          <w:szCs w:val="32"/>
          <w:shd w:val="clear" w:fill="282C34"/>
        </w:rPr>
        <w:t>import java.util.Scanner;</w:t>
      </w:r>
    </w:p>
    <w:p w14:paraId="3A7D4573">
      <w:pPr>
        <w:pStyle w:val="85"/>
        <w:keepNext w:val="0"/>
        <w:keepLines w:val="0"/>
        <w:widowControl/>
        <w:suppressLineNumbers w:val="0"/>
        <w:shd w:val="clear" w:fill="FFFFFF"/>
        <w:spacing w:before="0" w:beforeAutospacing="0" w:after="180" w:afterAutospacing="0" w:line="24" w:lineRule="atLeast"/>
        <w:ind w:left="0" w:right="0" w:firstLine="0"/>
        <w:rPr>
          <w:rFonts w:hint="default" w:ascii="Times New Roman" w:hAnsi="Times New Roman" w:eastAsia="Roboto" w:cs="Times New Roman"/>
          <w:i w:val="0"/>
          <w:iCs w:val="0"/>
          <w:caps w:val="0"/>
          <w:color w:val="000000"/>
          <w:spacing w:val="0"/>
          <w:sz w:val="32"/>
          <w:szCs w:val="32"/>
        </w:rPr>
      </w:pPr>
      <w:r>
        <w:rPr>
          <w:rFonts w:hint="default" w:ascii="Times New Roman" w:hAnsi="Times New Roman" w:eastAsia="Roboto" w:cs="Times New Roman"/>
          <w:i w:val="0"/>
          <w:iCs w:val="0"/>
          <w:caps w:val="0"/>
          <w:color w:val="000000"/>
          <w:spacing w:val="0"/>
          <w:sz w:val="32"/>
          <w:szCs w:val="32"/>
          <w:shd w:val="clear" w:fill="FFFFFF"/>
        </w:rPr>
        <w:t>Sau đó, cần tạo một đối tượng của lớp </w:t>
      </w:r>
      <w:r>
        <w:rPr>
          <w:rStyle w:val="92"/>
          <w:rFonts w:hint="default" w:ascii="Times New Roman" w:hAnsi="Times New Roman" w:eastAsia="Roboto" w:cs="Times New Roman"/>
          <w:b/>
          <w:bCs/>
          <w:i w:val="0"/>
          <w:iCs w:val="0"/>
          <w:caps w:val="0"/>
          <w:color w:val="000000"/>
          <w:spacing w:val="0"/>
          <w:sz w:val="32"/>
          <w:szCs w:val="32"/>
          <w:shd w:val="clear" w:fill="FFFFFF"/>
        </w:rPr>
        <w:t>Scanner</w:t>
      </w:r>
      <w:r>
        <w:rPr>
          <w:rFonts w:hint="default" w:ascii="Times New Roman" w:hAnsi="Times New Roman" w:eastAsia="Roboto" w:cs="Times New Roman"/>
          <w:i w:val="0"/>
          <w:iCs w:val="0"/>
          <w:caps w:val="0"/>
          <w:color w:val="000000"/>
          <w:spacing w:val="0"/>
          <w:sz w:val="32"/>
          <w:szCs w:val="32"/>
          <w:shd w:val="clear" w:fill="FFFFFF"/>
        </w:rPr>
        <w:t>. Đối tượng này sẽ giúp chúng ta lấy giá trị nhập vào của người dùng.</w:t>
      </w:r>
    </w:p>
    <w:p w14:paraId="30B80264">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105" w:afterAutospacing="0" w:line="18" w:lineRule="atLeast"/>
        <w:ind w:left="0" w:right="0"/>
        <w:jc w:val="left"/>
        <w:rPr>
          <w:rStyle w:val="44"/>
          <w:rFonts w:hint="default" w:ascii="Times New Roman" w:hAnsi="Times New Roman" w:eastAsia="Consolas" w:cs="Times New Roman"/>
          <w:i w:val="0"/>
          <w:iCs w:val="0"/>
          <w:caps w:val="0"/>
          <w:color w:val="ABB2BF"/>
          <w:spacing w:val="0"/>
          <w:sz w:val="32"/>
          <w:szCs w:val="32"/>
          <w:shd w:val="clear" w:fill="282C34"/>
        </w:rPr>
      </w:pPr>
      <w:r>
        <w:rPr>
          <w:rFonts w:hint="default" w:ascii="Times New Roman" w:hAnsi="Times New Roman" w:eastAsia="Consolas" w:cs="Times New Roman"/>
          <w:i w:val="0"/>
          <w:iCs w:val="0"/>
          <w:caps w:val="0"/>
          <w:color w:val="5C6370"/>
          <w:spacing w:val="0"/>
          <w:sz w:val="32"/>
          <w:szCs w:val="32"/>
          <w:shd w:val="clear" w:fill="282C34"/>
        </w:rPr>
        <w:t>// create an object of Scanner</w:t>
      </w:r>
      <w:r>
        <w:rPr>
          <w:rFonts w:hint="default" w:ascii="Times New Roman" w:hAnsi="Times New Roman" w:eastAsia="Consolas" w:cs="Times New Roman"/>
          <w:i w:val="0"/>
          <w:iCs w:val="0"/>
          <w:caps w:val="0"/>
          <w:color w:val="ABB2BF"/>
          <w:spacing w:val="0"/>
          <w:sz w:val="32"/>
          <w:szCs w:val="32"/>
          <w:shd w:val="clear" w:fill="282C34"/>
        </w:rPr>
        <w:t>Scanner</w:t>
      </w:r>
      <w:r>
        <w:rPr>
          <w:rStyle w:val="44"/>
          <w:rFonts w:hint="default" w:ascii="Times New Roman" w:hAnsi="Times New Roman" w:eastAsia="Consolas" w:cs="Times New Roman"/>
          <w:i w:val="0"/>
          <w:iCs w:val="0"/>
          <w:caps w:val="0"/>
          <w:color w:val="ABB2BF"/>
          <w:spacing w:val="0"/>
          <w:sz w:val="32"/>
          <w:szCs w:val="32"/>
          <w:shd w:val="clear" w:fill="282C34"/>
        </w:rPr>
        <w:t xml:space="preserve"> input </w:t>
      </w:r>
      <w:r>
        <w:rPr>
          <w:rFonts w:hint="default" w:ascii="Times New Roman" w:hAnsi="Times New Roman" w:eastAsia="Consolas" w:cs="Times New Roman"/>
          <w:i w:val="0"/>
          <w:iCs w:val="0"/>
          <w:caps w:val="0"/>
          <w:color w:val="56B6C2"/>
          <w:spacing w:val="0"/>
          <w:sz w:val="32"/>
          <w:szCs w:val="32"/>
          <w:shd w:val="clear" w:fill="282C34"/>
        </w:rPr>
        <w:t>=</w:t>
      </w: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C678DD"/>
          <w:spacing w:val="0"/>
          <w:sz w:val="32"/>
          <w:szCs w:val="32"/>
          <w:shd w:val="clear" w:fill="282C34"/>
        </w:rPr>
        <w:t>new</w:t>
      </w:r>
      <w:r>
        <w:rPr>
          <w:rStyle w:val="44"/>
          <w:rFonts w:hint="default" w:ascii="Times New Roman" w:hAnsi="Times New Roman" w:eastAsia="Consolas" w:cs="Times New Roman"/>
          <w:i w:val="0"/>
          <w:iCs w:val="0"/>
          <w:caps w:val="0"/>
          <w:color w:val="ABB2BF"/>
          <w:spacing w:val="0"/>
          <w:sz w:val="32"/>
          <w:szCs w:val="32"/>
          <w:shd w:val="clear" w:fill="282C34"/>
        </w:rPr>
        <w:t xml:space="preserve"> </w:t>
      </w:r>
      <w:r>
        <w:rPr>
          <w:rFonts w:hint="default" w:ascii="Times New Roman" w:hAnsi="Times New Roman" w:eastAsia="Consolas" w:cs="Times New Roman"/>
          <w:i w:val="0"/>
          <w:iCs w:val="0"/>
          <w:caps w:val="0"/>
          <w:color w:val="ABB2BF"/>
          <w:spacing w:val="0"/>
          <w:sz w:val="32"/>
          <w:szCs w:val="32"/>
          <w:shd w:val="clear" w:fill="282C34"/>
        </w:rPr>
        <w:t>Scanner(System.</w:t>
      </w:r>
      <w:r>
        <w:rPr>
          <w:rStyle w:val="44"/>
          <w:rFonts w:hint="default" w:ascii="Times New Roman" w:hAnsi="Times New Roman" w:eastAsia="Consolas" w:cs="Times New Roman"/>
          <w:i w:val="0"/>
          <w:iCs w:val="0"/>
          <w:caps w:val="0"/>
          <w:color w:val="ABB2BF"/>
          <w:spacing w:val="0"/>
          <w:sz w:val="32"/>
          <w:szCs w:val="32"/>
          <w:shd w:val="clear" w:fill="282C34"/>
        </w:rPr>
        <w:t>in</w:t>
      </w:r>
      <w:r>
        <w:rPr>
          <w:rFonts w:hint="default" w:ascii="Times New Roman" w:hAnsi="Times New Roman" w:eastAsia="Consolas" w:cs="Times New Roman"/>
          <w:i w:val="0"/>
          <w:iCs w:val="0"/>
          <w:caps w:val="0"/>
          <w:color w:val="ABB2BF"/>
          <w:spacing w:val="0"/>
          <w:sz w:val="32"/>
          <w:szCs w:val="32"/>
          <w:shd w:val="clear" w:fill="282C34"/>
        </w:rPr>
        <w:t>);</w:t>
      </w:r>
    </w:p>
    <w:p w14:paraId="106AAC7C">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105" w:afterAutospacing="0" w:line="18" w:lineRule="atLeast"/>
        <w:ind w:left="0" w:right="0"/>
        <w:jc w:val="left"/>
        <w:rPr>
          <w:rFonts w:hint="default" w:ascii="Times New Roman" w:hAnsi="Times New Roman" w:eastAsia="Consolas" w:cs="Times New Roman"/>
          <w:color w:val="ABB2BF"/>
          <w:sz w:val="32"/>
          <w:szCs w:val="32"/>
        </w:rPr>
      </w:pPr>
      <w:r>
        <w:rPr>
          <w:rFonts w:hint="default" w:ascii="Times New Roman" w:hAnsi="Times New Roman" w:eastAsia="Consolas" w:cs="Times New Roman"/>
          <w:i w:val="0"/>
          <w:iCs w:val="0"/>
          <w:caps w:val="0"/>
          <w:color w:val="5C6370"/>
          <w:spacing w:val="0"/>
          <w:sz w:val="32"/>
          <w:szCs w:val="32"/>
          <w:shd w:val="clear" w:fill="282C34"/>
        </w:rPr>
        <w:t>// take input from the user</w:t>
      </w:r>
      <w:r>
        <w:rPr>
          <w:rFonts w:hint="default" w:ascii="Times New Roman" w:hAnsi="Times New Roman" w:eastAsia="Consolas" w:cs="Times New Roman"/>
          <w:i w:val="0"/>
          <w:iCs w:val="0"/>
          <w:caps w:val="0"/>
          <w:color w:val="C678DD"/>
          <w:spacing w:val="0"/>
          <w:sz w:val="32"/>
          <w:szCs w:val="32"/>
          <w:shd w:val="clear" w:fill="282C34"/>
        </w:rPr>
        <w:t>int</w:t>
      </w:r>
      <w:r>
        <w:rPr>
          <w:rStyle w:val="44"/>
          <w:rFonts w:hint="default" w:ascii="Times New Roman" w:hAnsi="Times New Roman" w:eastAsia="Consolas" w:cs="Times New Roman"/>
          <w:i w:val="0"/>
          <w:iCs w:val="0"/>
          <w:caps w:val="0"/>
          <w:color w:val="ABB2BF"/>
          <w:spacing w:val="0"/>
          <w:sz w:val="32"/>
          <w:szCs w:val="32"/>
          <w:shd w:val="clear" w:fill="282C34"/>
        </w:rPr>
        <w:t xml:space="preserve"> number </w:t>
      </w:r>
      <w:r>
        <w:rPr>
          <w:rFonts w:hint="default" w:ascii="Times New Roman" w:hAnsi="Times New Roman" w:eastAsia="Consolas" w:cs="Times New Roman"/>
          <w:i w:val="0"/>
          <w:iCs w:val="0"/>
          <w:caps w:val="0"/>
          <w:color w:val="56B6C2"/>
          <w:spacing w:val="0"/>
          <w:sz w:val="32"/>
          <w:szCs w:val="32"/>
          <w:shd w:val="clear" w:fill="282C34"/>
        </w:rPr>
        <w:t>=</w:t>
      </w:r>
      <w:r>
        <w:rPr>
          <w:rStyle w:val="44"/>
          <w:rFonts w:hint="default" w:ascii="Times New Roman" w:hAnsi="Times New Roman" w:eastAsia="Consolas" w:cs="Times New Roman"/>
          <w:i w:val="0"/>
          <w:iCs w:val="0"/>
          <w:caps w:val="0"/>
          <w:color w:val="ABB2BF"/>
          <w:spacing w:val="0"/>
          <w:sz w:val="32"/>
          <w:szCs w:val="32"/>
          <w:shd w:val="clear" w:fill="282C34"/>
        </w:rPr>
        <w:t xml:space="preserve"> input</w:t>
      </w:r>
      <w:r>
        <w:rPr>
          <w:rFonts w:hint="default" w:ascii="Times New Roman" w:hAnsi="Times New Roman" w:eastAsia="Consolas" w:cs="Times New Roman"/>
          <w:i w:val="0"/>
          <w:iCs w:val="0"/>
          <w:caps w:val="0"/>
          <w:color w:val="ABB2BF"/>
          <w:spacing w:val="0"/>
          <w:sz w:val="32"/>
          <w:szCs w:val="32"/>
          <w:shd w:val="clear" w:fill="282C34"/>
        </w:rPr>
        <w:t>.</w:t>
      </w:r>
      <w:r>
        <w:rPr>
          <w:rFonts w:hint="default" w:ascii="Times New Roman" w:hAnsi="Times New Roman" w:eastAsia="Consolas" w:cs="Times New Roman"/>
          <w:i w:val="0"/>
          <w:iCs w:val="0"/>
          <w:caps w:val="0"/>
          <w:color w:val="61AFEF"/>
          <w:spacing w:val="0"/>
          <w:sz w:val="32"/>
          <w:szCs w:val="32"/>
          <w:shd w:val="clear" w:fill="282C34"/>
        </w:rPr>
        <w:t>nextInt</w:t>
      </w:r>
      <w:r>
        <w:rPr>
          <w:rFonts w:hint="default" w:ascii="Times New Roman" w:hAnsi="Times New Roman" w:eastAsia="Consolas" w:cs="Times New Roman"/>
          <w:i w:val="0"/>
          <w:iCs w:val="0"/>
          <w:caps w:val="0"/>
          <w:color w:val="ABB2BF"/>
          <w:spacing w:val="0"/>
          <w:sz w:val="32"/>
          <w:szCs w:val="32"/>
          <w:shd w:val="clear" w:fill="282C34"/>
        </w:rPr>
        <w:t>();</w:t>
      </w:r>
    </w:p>
    <w:p w14:paraId="068977D9">
      <w:pPr>
        <w:pStyle w:val="5"/>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Roboto" w:cs="Times New Roman"/>
          <w:b/>
          <w:bCs/>
          <w:i w:val="0"/>
          <w:iCs w:val="0"/>
          <w:caps w:val="0"/>
          <w:color w:val="E12866"/>
          <w:spacing w:val="0"/>
          <w:sz w:val="32"/>
          <w:szCs w:val="32"/>
        </w:rPr>
      </w:pPr>
      <w:r>
        <w:rPr>
          <w:rStyle w:val="92"/>
          <w:rFonts w:hint="default" w:ascii="Times New Roman" w:hAnsi="Times New Roman" w:eastAsia="Roboto" w:cs="Times New Roman"/>
          <w:b/>
          <w:bCs/>
          <w:i w:val="0"/>
          <w:iCs w:val="0"/>
          <w:caps w:val="0"/>
          <w:color w:val="E12866"/>
          <w:spacing w:val="0"/>
          <w:sz w:val="32"/>
          <w:szCs w:val="32"/>
          <w:shd w:val="clear" w:fill="FFFFFF"/>
        </w:rPr>
        <w:t>Các phương thức của lớp Scanner</w:t>
      </w:r>
    </w:p>
    <w:tbl>
      <w:tblPr>
        <w:tblStyle w:val="12"/>
        <w:tblW w:w="121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940"/>
        <w:gridCol w:w="9250"/>
      </w:tblGrid>
      <w:tr w14:paraId="5F1A00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3A548141">
            <w:pPr>
              <w:keepNext w:val="0"/>
              <w:keepLines w:val="0"/>
              <w:widowControl/>
              <w:suppressLineNumbers w:val="0"/>
              <w:jc w:val="left"/>
              <w:rPr>
                <w:rFonts w:hint="default" w:ascii="Times New Roman" w:hAnsi="Times New Roman" w:cs="Times New Roman"/>
                <w:sz w:val="32"/>
                <w:szCs w:val="32"/>
              </w:rPr>
            </w:pPr>
            <w:r>
              <w:rPr>
                <w:rStyle w:val="92"/>
                <w:rFonts w:hint="default" w:ascii="Times New Roman" w:hAnsi="Times New Roman" w:eastAsia="SimSun" w:cs="Times New Roman"/>
                <w:b/>
                <w:bCs/>
                <w:kern w:val="0"/>
                <w:sz w:val="32"/>
                <w:szCs w:val="32"/>
                <w:lang w:val="en-US" w:eastAsia="zh-CN" w:bidi="ar"/>
              </w:rPr>
              <w:t>Phương thức</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464AAB1F">
            <w:pPr>
              <w:keepNext w:val="0"/>
              <w:keepLines w:val="0"/>
              <w:widowControl/>
              <w:suppressLineNumbers w:val="0"/>
              <w:jc w:val="left"/>
              <w:rPr>
                <w:rFonts w:hint="default" w:ascii="Times New Roman" w:hAnsi="Times New Roman" w:cs="Times New Roman"/>
                <w:sz w:val="32"/>
                <w:szCs w:val="32"/>
              </w:rPr>
            </w:pPr>
            <w:r>
              <w:rPr>
                <w:rStyle w:val="92"/>
                <w:rFonts w:hint="default" w:ascii="Times New Roman" w:hAnsi="Times New Roman" w:eastAsia="SimSun" w:cs="Times New Roman"/>
                <w:b/>
                <w:bCs/>
                <w:kern w:val="0"/>
                <w:sz w:val="32"/>
                <w:szCs w:val="32"/>
                <w:lang w:val="en-US" w:eastAsia="zh-CN" w:bidi="ar"/>
              </w:rPr>
              <w:t>Mô tả</w:t>
            </w:r>
          </w:p>
        </w:tc>
      </w:tr>
      <w:tr w14:paraId="340253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58561C5D">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nextByte()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7A37CB34">
            <w:pPr>
              <w:keepNext w:val="0"/>
              <w:keepLines w:val="0"/>
              <w:widowControl/>
              <w:suppressLineNumbers w:val="0"/>
              <w:jc w:val="left"/>
              <w:rPr>
                <w:rFonts w:hint="default" w:ascii="Times New Roman" w:hAnsi="Times New Roman" w:cs="Times New Roman"/>
                <w:sz w:val="32"/>
                <w:szCs w:val="32"/>
              </w:rPr>
            </w:pPr>
            <w:r>
              <w:rPr>
                <w:rStyle w:val="31"/>
                <w:rFonts w:hint="default" w:ascii="Times New Roman" w:hAnsi="Times New Roman" w:eastAsia="SimSun" w:cs="Times New Roman"/>
                <w:i/>
                <w:iCs/>
                <w:kern w:val="0"/>
                <w:sz w:val="32"/>
                <w:szCs w:val="32"/>
                <w:lang w:val="en-US" w:eastAsia="zh-CN" w:bidi="ar"/>
              </w:rPr>
              <w:t>Đọc một số nguyên kiểu byte</w:t>
            </w:r>
          </w:p>
        </w:tc>
      </w:tr>
      <w:tr w14:paraId="39F83A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1D77B8F5">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nextShort()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25C0948E">
            <w:pPr>
              <w:keepNext w:val="0"/>
              <w:keepLines w:val="0"/>
              <w:widowControl/>
              <w:suppressLineNumbers w:val="0"/>
              <w:jc w:val="left"/>
              <w:rPr>
                <w:rFonts w:hint="default" w:ascii="Times New Roman" w:hAnsi="Times New Roman" w:cs="Times New Roman"/>
                <w:sz w:val="32"/>
                <w:szCs w:val="32"/>
              </w:rPr>
            </w:pPr>
            <w:r>
              <w:rPr>
                <w:rStyle w:val="31"/>
                <w:rFonts w:hint="default" w:ascii="Times New Roman" w:hAnsi="Times New Roman" w:eastAsia="SimSun" w:cs="Times New Roman"/>
                <w:i/>
                <w:iCs/>
                <w:kern w:val="0"/>
                <w:sz w:val="32"/>
                <w:szCs w:val="32"/>
                <w:lang w:val="en-US" w:eastAsia="zh-CN" w:bidi="ar"/>
              </w:rPr>
              <w:t>Đọc một số nguyên kiểu short</w:t>
            </w:r>
          </w:p>
        </w:tc>
      </w:tr>
      <w:tr w14:paraId="08325D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03E9D28A">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nextInt()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7B66625A">
            <w:pPr>
              <w:keepNext w:val="0"/>
              <w:keepLines w:val="0"/>
              <w:widowControl/>
              <w:suppressLineNumbers w:val="0"/>
              <w:jc w:val="left"/>
              <w:rPr>
                <w:rFonts w:hint="default" w:ascii="Times New Roman" w:hAnsi="Times New Roman" w:cs="Times New Roman"/>
                <w:sz w:val="32"/>
                <w:szCs w:val="32"/>
              </w:rPr>
            </w:pPr>
            <w:r>
              <w:rPr>
                <w:rStyle w:val="31"/>
                <w:rFonts w:hint="default" w:ascii="Times New Roman" w:hAnsi="Times New Roman" w:eastAsia="SimSun" w:cs="Times New Roman"/>
                <w:i/>
                <w:iCs/>
                <w:kern w:val="0"/>
                <w:sz w:val="32"/>
                <w:szCs w:val="32"/>
                <w:lang w:val="en-US" w:eastAsia="zh-CN" w:bidi="ar"/>
              </w:rPr>
              <w:t>Đọc một số nguyên kiểu int</w:t>
            </w:r>
          </w:p>
        </w:tc>
      </w:tr>
      <w:tr w14:paraId="75BBCD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3238E5AA">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nextLong()</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57EBE9CD">
            <w:pPr>
              <w:keepNext w:val="0"/>
              <w:keepLines w:val="0"/>
              <w:widowControl/>
              <w:suppressLineNumbers w:val="0"/>
              <w:jc w:val="left"/>
              <w:rPr>
                <w:rFonts w:hint="default" w:ascii="Times New Roman" w:hAnsi="Times New Roman" w:cs="Times New Roman"/>
                <w:sz w:val="32"/>
                <w:szCs w:val="32"/>
              </w:rPr>
            </w:pPr>
            <w:r>
              <w:rPr>
                <w:rStyle w:val="31"/>
                <w:rFonts w:hint="default" w:ascii="Times New Roman" w:hAnsi="Times New Roman" w:eastAsia="SimSun" w:cs="Times New Roman"/>
                <w:i/>
                <w:iCs/>
                <w:kern w:val="0"/>
                <w:sz w:val="32"/>
                <w:szCs w:val="32"/>
                <w:lang w:val="en-US" w:eastAsia="zh-CN" w:bidi="ar"/>
              </w:rPr>
              <w:t>Đọc một số nguyên kiểu long</w:t>
            </w:r>
          </w:p>
        </w:tc>
      </w:tr>
      <w:tr w14:paraId="2D3A61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29B6D6B2">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nextFloat()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20B7321E">
            <w:pPr>
              <w:keepNext w:val="0"/>
              <w:keepLines w:val="0"/>
              <w:widowControl/>
              <w:suppressLineNumbers w:val="0"/>
              <w:jc w:val="left"/>
              <w:rPr>
                <w:rFonts w:hint="default" w:ascii="Times New Roman" w:hAnsi="Times New Roman" w:cs="Times New Roman"/>
                <w:sz w:val="32"/>
                <w:szCs w:val="32"/>
              </w:rPr>
            </w:pPr>
            <w:r>
              <w:rPr>
                <w:rStyle w:val="31"/>
                <w:rFonts w:hint="default" w:ascii="Times New Roman" w:hAnsi="Times New Roman" w:eastAsia="SimSun" w:cs="Times New Roman"/>
                <w:i/>
                <w:iCs/>
                <w:kern w:val="0"/>
                <w:sz w:val="32"/>
                <w:szCs w:val="32"/>
                <w:lang w:val="en-US" w:eastAsia="zh-CN" w:bidi="ar"/>
              </w:rPr>
              <w:t>Đọc một số kiểu float</w:t>
            </w:r>
          </w:p>
        </w:tc>
      </w:tr>
      <w:tr w14:paraId="5B3F2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35EFF25D">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nextDouble()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356FC51A">
            <w:pPr>
              <w:keepNext w:val="0"/>
              <w:keepLines w:val="0"/>
              <w:widowControl/>
              <w:suppressLineNumbers w:val="0"/>
              <w:jc w:val="left"/>
              <w:rPr>
                <w:rFonts w:hint="default" w:ascii="Times New Roman" w:hAnsi="Times New Roman" w:cs="Times New Roman"/>
                <w:sz w:val="32"/>
                <w:szCs w:val="32"/>
              </w:rPr>
            </w:pPr>
            <w:r>
              <w:rPr>
                <w:rStyle w:val="31"/>
                <w:rFonts w:hint="default" w:ascii="Times New Roman" w:hAnsi="Times New Roman" w:eastAsia="SimSun" w:cs="Times New Roman"/>
                <w:i/>
                <w:iCs/>
                <w:kern w:val="0"/>
                <w:sz w:val="32"/>
                <w:szCs w:val="32"/>
                <w:lang w:val="en-US" w:eastAsia="zh-CN" w:bidi="ar"/>
              </w:rPr>
              <w:t>Đọc một số kiểu double</w:t>
            </w:r>
          </w:p>
        </w:tc>
      </w:tr>
      <w:tr w14:paraId="3C2B31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7AF0471D">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next()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0A2EDA32">
            <w:pPr>
              <w:keepNext w:val="0"/>
              <w:keepLines w:val="0"/>
              <w:widowControl/>
              <w:suppressLineNumbers w:val="0"/>
              <w:jc w:val="left"/>
              <w:rPr>
                <w:rFonts w:hint="default" w:ascii="Times New Roman" w:hAnsi="Times New Roman" w:cs="Times New Roman"/>
                <w:sz w:val="32"/>
                <w:szCs w:val="32"/>
              </w:rPr>
            </w:pPr>
            <w:r>
              <w:rPr>
                <w:rStyle w:val="31"/>
                <w:rFonts w:hint="default" w:ascii="Times New Roman" w:hAnsi="Times New Roman" w:eastAsia="SimSun" w:cs="Times New Roman"/>
                <w:i/>
                <w:iCs/>
                <w:kern w:val="0"/>
                <w:sz w:val="32"/>
                <w:szCs w:val="32"/>
                <w:lang w:val="en-US" w:eastAsia="zh-CN" w:bidi="ar"/>
              </w:rPr>
              <w:t>Đọc một string kết thức trước một ký tự trắng</w:t>
            </w:r>
          </w:p>
        </w:tc>
      </w:tr>
      <w:tr w14:paraId="418A1D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06DFF6DC">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nextLine()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center"/>
          </w:tcPr>
          <w:p w14:paraId="234760D1">
            <w:pPr>
              <w:keepNext w:val="0"/>
              <w:keepLines w:val="0"/>
              <w:widowControl/>
              <w:suppressLineNumbers w:val="0"/>
              <w:jc w:val="left"/>
              <w:rPr>
                <w:rFonts w:hint="default" w:ascii="Times New Roman" w:hAnsi="Times New Roman" w:cs="Times New Roman"/>
                <w:sz w:val="32"/>
                <w:szCs w:val="32"/>
              </w:rPr>
            </w:pPr>
            <w:r>
              <w:rPr>
                <w:rStyle w:val="31"/>
                <w:rFonts w:hint="default" w:ascii="Times New Roman" w:hAnsi="Times New Roman" w:eastAsia="SimSun" w:cs="Times New Roman"/>
                <w:i/>
                <w:iCs/>
                <w:kern w:val="0"/>
                <w:sz w:val="32"/>
                <w:szCs w:val="32"/>
                <w:lang w:val="en-US" w:eastAsia="zh-CN" w:bidi="ar"/>
              </w:rPr>
              <w:t>Đọc một line of text (kết thúc bằng phím Enter)</w:t>
            </w:r>
          </w:p>
        </w:tc>
      </w:tr>
    </w:tbl>
    <w:p w14:paraId="426BCDB5">
      <w:pPr>
        <w:rPr>
          <w:rFonts w:hint="default" w:ascii="Times New Roman" w:hAnsi="Times New Roman" w:cs="Times New Roman"/>
          <w:sz w:val="32"/>
          <w:szCs w:val="32"/>
          <w:lang w:val="vi-VN"/>
        </w:rPr>
      </w:pPr>
    </w:p>
    <w:p w14:paraId="08319D29">
      <w:pPr>
        <w:rPr>
          <w:rFonts w:hint="default" w:ascii="Times New Roman" w:hAnsi="Times New Roman" w:cs="Times New Roman"/>
          <w:color w:val="FF0000"/>
          <w:sz w:val="32"/>
          <w:szCs w:val="32"/>
          <w:lang w:val="vi-VN"/>
        </w:rPr>
      </w:pPr>
      <w:r>
        <w:rPr>
          <w:rFonts w:hint="default" w:ascii="Times New Roman" w:hAnsi="Times New Roman" w:cs="Times New Roman"/>
          <w:color w:val="FF0000"/>
          <w:sz w:val="32"/>
          <w:szCs w:val="32"/>
          <w:lang w:val="vi-VN"/>
        </w:rPr>
        <w:t>Ví dụ:</w:t>
      </w:r>
    </w:p>
    <w:p w14:paraId="406E38C4">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3040" cy="436626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3040" cy="4366260"/>
                    </a:xfrm>
                    <a:prstGeom prst="rect">
                      <a:avLst/>
                    </a:prstGeom>
                    <a:noFill/>
                    <a:ln>
                      <a:noFill/>
                    </a:ln>
                  </pic:spPr>
                </pic:pic>
              </a:graphicData>
            </a:graphic>
          </wp:inline>
        </w:drawing>
      </w:r>
    </w:p>
    <w:p w14:paraId="4FF1A098">
      <w:pPr>
        <w:pStyle w:val="6"/>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Roboto" w:cs="Times New Roman"/>
          <w:b/>
          <w:bCs/>
          <w:i w:val="0"/>
          <w:iCs w:val="0"/>
          <w:caps w:val="0"/>
          <w:color w:val="059862"/>
          <w:spacing w:val="0"/>
          <w:sz w:val="32"/>
          <w:szCs w:val="32"/>
        </w:rPr>
      </w:pPr>
      <w:r>
        <w:rPr>
          <w:rStyle w:val="92"/>
          <w:rFonts w:hint="default" w:ascii="Times New Roman" w:hAnsi="Times New Roman" w:eastAsia="Roboto" w:cs="Times New Roman"/>
          <w:b/>
          <w:bCs/>
          <w:i w:val="0"/>
          <w:iCs w:val="0"/>
          <w:caps w:val="0"/>
          <w:color w:val="059862"/>
          <w:spacing w:val="0"/>
          <w:sz w:val="32"/>
          <w:szCs w:val="32"/>
          <w:shd w:val="clear" w:fill="FFFFFF"/>
        </w:rPr>
        <w:t>Kết quả</w:t>
      </w:r>
    </w:p>
    <w:p w14:paraId="6549CAFA">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05" w:afterAutospacing="0" w:line="19" w:lineRule="atLeast"/>
        <w:ind w:left="0" w:right="0"/>
        <w:rPr>
          <w:rStyle w:val="44"/>
          <w:rFonts w:hint="default" w:ascii="Times New Roman" w:hAnsi="Times New Roman" w:eastAsia="Courier" w:cs="Times New Roman"/>
          <w:i w:val="0"/>
          <w:iCs w:val="0"/>
          <w:caps w:val="0"/>
          <w:color w:val="ABB2BF"/>
          <w:spacing w:val="0"/>
          <w:sz w:val="32"/>
          <w:szCs w:val="32"/>
          <w:shd w:val="clear" w:fill="282C34"/>
        </w:rPr>
      </w:pPr>
      <w:r>
        <w:rPr>
          <w:rStyle w:val="44"/>
          <w:rFonts w:hint="default" w:ascii="Times New Roman" w:hAnsi="Times New Roman" w:eastAsia="Courier" w:cs="Times New Roman"/>
          <w:i w:val="0"/>
          <w:iCs w:val="0"/>
          <w:caps w:val="0"/>
          <w:color w:val="ABB2BF"/>
          <w:spacing w:val="0"/>
          <w:sz w:val="32"/>
          <w:szCs w:val="32"/>
          <w:shd w:val="clear" w:fill="282C34"/>
        </w:rPr>
        <w:t>Enter an integer: 21</w:t>
      </w:r>
    </w:p>
    <w:p w14:paraId="5D233F29">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05" w:afterAutospacing="0" w:line="19" w:lineRule="atLeast"/>
        <w:ind w:left="0" w:right="0"/>
        <w:rPr>
          <w:rStyle w:val="44"/>
          <w:rFonts w:hint="default" w:ascii="Times New Roman" w:hAnsi="Times New Roman" w:eastAsia="Courier" w:cs="Times New Roman"/>
          <w:i w:val="0"/>
          <w:iCs w:val="0"/>
          <w:caps w:val="0"/>
          <w:color w:val="ABB2BF"/>
          <w:spacing w:val="0"/>
          <w:sz w:val="32"/>
          <w:szCs w:val="32"/>
          <w:shd w:val="clear" w:fill="282C34"/>
        </w:rPr>
      </w:pPr>
      <w:r>
        <w:rPr>
          <w:rStyle w:val="44"/>
          <w:rFonts w:hint="default" w:ascii="Times New Roman" w:hAnsi="Times New Roman" w:eastAsia="Courier" w:cs="Times New Roman"/>
          <w:i w:val="0"/>
          <w:iCs w:val="0"/>
          <w:caps w:val="0"/>
          <w:color w:val="ABB2BF"/>
          <w:spacing w:val="0"/>
          <w:sz w:val="32"/>
          <w:szCs w:val="32"/>
          <w:shd w:val="clear" w:fill="282C34"/>
        </w:rPr>
        <w:t>You entered 21</w:t>
      </w:r>
    </w:p>
    <w:p w14:paraId="475EA07D">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05" w:afterAutospacing="0" w:line="19" w:lineRule="atLeast"/>
        <w:ind w:left="0" w:right="0"/>
        <w:rPr>
          <w:rStyle w:val="44"/>
          <w:rFonts w:hint="default" w:ascii="Times New Roman" w:hAnsi="Times New Roman" w:eastAsia="Courier" w:cs="Times New Roman"/>
          <w:i w:val="0"/>
          <w:iCs w:val="0"/>
          <w:caps w:val="0"/>
          <w:color w:val="ABB2BF"/>
          <w:spacing w:val="0"/>
          <w:sz w:val="32"/>
          <w:szCs w:val="32"/>
          <w:shd w:val="clear" w:fill="282C34"/>
        </w:rPr>
      </w:pPr>
      <w:r>
        <w:rPr>
          <w:rStyle w:val="44"/>
          <w:rFonts w:hint="default" w:ascii="Times New Roman" w:hAnsi="Times New Roman" w:eastAsia="Courier" w:cs="Times New Roman"/>
          <w:i w:val="0"/>
          <w:iCs w:val="0"/>
          <w:caps w:val="0"/>
          <w:color w:val="ABB2BF"/>
          <w:spacing w:val="0"/>
          <w:sz w:val="32"/>
          <w:szCs w:val="32"/>
          <w:shd w:val="clear" w:fill="282C34"/>
        </w:rPr>
        <w:t>Enter float: 2.3</w:t>
      </w:r>
    </w:p>
    <w:p w14:paraId="302C3E25">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05" w:afterAutospacing="0" w:line="19" w:lineRule="atLeast"/>
        <w:ind w:left="0" w:right="0"/>
        <w:rPr>
          <w:rStyle w:val="44"/>
          <w:rFonts w:hint="default" w:ascii="Times New Roman" w:hAnsi="Times New Roman" w:eastAsia="Courier" w:cs="Times New Roman"/>
          <w:i w:val="0"/>
          <w:iCs w:val="0"/>
          <w:caps w:val="0"/>
          <w:color w:val="ABB2BF"/>
          <w:spacing w:val="0"/>
          <w:sz w:val="32"/>
          <w:szCs w:val="32"/>
          <w:shd w:val="clear" w:fill="282C34"/>
        </w:rPr>
      </w:pPr>
      <w:r>
        <w:rPr>
          <w:rStyle w:val="44"/>
          <w:rFonts w:hint="default" w:ascii="Times New Roman" w:hAnsi="Times New Roman" w:eastAsia="Courier" w:cs="Times New Roman"/>
          <w:i w:val="0"/>
          <w:iCs w:val="0"/>
          <w:caps w:val="0"/>
          <w:color w:val="ABB2BF"/>
          <w:spacing w:val="0"/>
          <w:sz w:val="32"/>
          <w:szCs w:val="32"/>
          <w:shd w:val="clear" w:fill="282C34"/>
        </w:rPr>
        <w:t>Float entered = 2.3</w:t>
      </w:r>
    </w:p>
    <w:p w14:paraId="278AE8EC">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05" w:afterAutospacing="0" w:line="19" w:lineRule="atLeast"/>
        <w:ind w:left="0" w:right="0"/>
        <w:rPr>
          <w:rStyle w:val="44"/>
          <w:rFonts w:hint="default" w:ascii="Times New Roman" w:hAnsi="Times New Roman" w:eastAsia="Courier" w:cs="Times New Roman"/>
          <w:i w:val="0"/>
          <w:iCs w:val="0"/>
          <w:caps w:val="0"/>
          <w:color w:val="ABB2BF"/>
          <w:spacing w:val="0"/>
          <w:sz w:val="32"/>
          <w:szCs w:val="32"/>
          <w:shd w:val="clear" w:fill="282C34"/>
        </w:rPr>
      </w:pPr>
      <w:r>
        <w:rPr>
          <w:rStyle w:val="44"/>
          <w:rFonts w:hint="default" w:ascii="Times New Roman" w:hAnsi="Times New Roman" w:eastAsia="Courier" w:cs="Times New Roman"/>
          <w:i w:val="0"/>
          <w:iCs w:val="0"/>
          <w:caps w:val="0"/>
          <w:color w:val="ABB2BF"/>
          <w:spacing w:val="0"/>
          <w:sz w:val="32"/>
          <w:szCs w:val="32"/>
          <w:shd w:val="clear" w:fill="282C34"/>
        </w:rPr>
        <w:t>Enter double: 5.5</w:t>
      </w:r>
    </w:p>
    <w:p w14:paraId="5B481A96">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05" w:afterAutospacing="0" w:line="19" w:lineRule="atLeast"/>
        <w:ind w:left="0" w:right="0"/>
        <w:rPr>
          <w:rStyle w:val="44"/>
          <w:rFonts w:hint="default" w:ascii="Times New Roman" w:hAnsi="Times New Roman" w:eastAsia="Courier" w:cs="Times New Roman"/>
          <w:i w:val="0"/>
          <w:iCs w:val="0"/>
          <w:caps w:val="0"/>
          <w:color w:val="ABB2BF"/>
          <w:spacing w:val="0"/>
          <w:sz w:val="32"/>
          <w:szCs w:val="32"/>
          <w:shd w:val="clear" w:fill="282C34"/>
        </w:rPr>
      </w:pPr>
      <w:r>
        <w:rPr>
          <w:rStyle w:val="44"/>
          <w:rFonts w:hint="default" w:ascii="Times New Roman" w:hAnsi="Times New Roman" w:eastAsia="Courier" w:cs="Times New Roman"/>
          <w:i w:val="0"/>
          <w:iCs w:val="0"/>
          <w:caps w:val="0"/>
          <w:color w:val="ABB2BF"/>
          <w:spacing w:val="0"/>
          <w:sz w:val="32"/>
          <w:szCs w:val="32"/>
          <w:shd w:val="clear" w:fill="282C34"/>
        </w:rPr>
        <w:t>Double entered = 5.5</w:t>
      </w:r>
    </w:p>
    <w:p w14:paraId="0152ABE0">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05" w:afterAutospacing="0" w:line="19" w:lineRule="atLeast"/>
        <w:ind w:left="0" w:right="0"/>
        <w:rPr>
          <w:rStyle w:val="44"/>
          <w:rFonts w:hint="default" w:ascii="Times New Roman" w:hAnsi="Times New Roman" w:eastAsia="Courier" w:cs="Times New Roman"/>
          <w:i w:val="0"/>
          <w:iCs w:val="0"/>
          <w:caps w:val="0"/>
          <w:color w:val="ABB2BF"/>
          <w:spacing w:val="0"/>
          <w:sz w:val="32"/>
          <w:szCs w:val="32"/>
          <w:shd w:val="clear" w:fill="282C34"/>
        </w:rPr>
      </w:pPr>
      <w:r>
        <w:rPr>
          <w:rStyle w:val="44"/>
          <w:rFonts w:hint="default" w:ascii="Times New Roman" w:hAnsi="Times New Roman" w:eastAsia="Courier" w:cs="Times New Roman"/>
          <w:i w:val="0"/>
          <w:iCs w:val="0"/>
          <w:caps w:val="0"/>
          <w:color w:val="ABB2BF"/>
          <w:spacing w:val="0"/>
          <w:sz w:val="32"/>
          <w:szCs w:val="32"/>
          <w:shd w:val="clear" w:fill="282C34"/>
        </w:rPr>
        <w:t>Enter text: HelloJava!</w:t>
      </w:r>
    </w:p>
    <w:p w14:paraId="18CD7179">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05" w:afterAutospacing="0" w:line="19" w:lineRule="atLeast"/>
        <w:ind w:left="0" w:right="0"/>
        <w:rPr>
          <w:rFonts w:hint="default" w:ascii="Times New Roman" w:hAnsi="Times New Roman" w:eastAsia="Courier" w:cs="Times New Roman"/>
          <w:sz w:val="32"/>
          <w:szCs w:val="32"/>
        </w:rPr>
      </w:pPr>
      <w:r>
        <w:rPr>
          <w:rStyle w:val="44"/>
          <w:rFonts w:hint="default" w:ascii="Times New Roman" w:hAnsi="Times New Roman" w:eastAsia="Courier" w:cs="Times New Roman"/>
          <w:i w:val="0"/>
          <w:iCs w:val="0"/>
          <w:caps w:val="0"/>
          <w:color w:val="ABB2BF"/>
          <w:spacing w:val="0"/>
          <w:sz w:val="32"/>
          <w:szCs w:val="32"/>
          <w:shd w:val="clear" w:fill="282C34"/>
        </w:rPr>
        <w:t>Text entered = HelloJava!</w:t>
      </w:r>
    </w:p>
    <w:p w14:paraId="14F9DC91">
      <w:pPr>
        <w:pStyle w:val="85"/>
        <w:keepNext w:val="0"/>
        <w:keepLines w:val="0"/>
        <w:widowControl/>
        <w:suppressLineNumbers w:val="0"/>
        <w:shd w:val="clear" w:fill="FFFFFF"/>
        <w:spacing w:before="0" w:beforeAutospacing="0" w:after="180" w:afterAutospacing="0" w:line="24" w:lineRule="atLeast"/>
        <w:ind w:left="0" w:right="0" w:firstLine="0"/>
        <w:rPr>
          <w:rFonts w:hint="default" w:ascii="Times New Roman" w:hAnsi="Times New Roman" w:eastAsia="Roboto" w:cs="Times New Roman"/>
          <w:i w:val="0"/>
          <w:iCs w:val="0"/>
          <w:caps w:val="0"/>
          <w:color w:val="000000"/>
          <w:spacing w:val="0"/>
          <w:sz w:val="32"/>
          <w:szCs w:val="32"/>
        </w:rPr>
      </w:pPr>
      <w:r>
        <w:rPr>
          <w:rFonts w:hint="default" w:ascii="Times New Roman" w:hAnsi="Times New Roman" w:eastAsia="Roboto" w:cs="Times New Roman"/>
          <w:b/>
          <w:bCs/>
          <w:i w:val="0"/>
          <w:iCs w:val="0"/>
          <w:caps w:val="0"/>
          <w:color w:val="000000"/>
          <w:spacing w:val="0"/>
          <w:sz w:val="32"/>
          <w:szCs w:val="32"/>
          <w:shd w:val="clear" w:fill="FFFFFF"/>
        </w:rPr>
        <w:t>Lưu ý</w:t>
      </w:r>
      <w:r>
        <w:rPr>
          <w:rFonts w:hint="default" w:ascii="Times New Roman" w:hAnsi="Times New Roman" w:eastAsia="Roboto" w:cs="Times New Roman"/>
          <w:i w:val="0"/>
          <w:iCs w:val="0"/>
          <w:caps w:val="0"/>
          <w:color w:val="000000"/>
          <w:spacing w:val="0"/>
          <w:sz w:val="32"/>
          <w:szCs w:val="32"/>
          <w:shd w:val="clear" w:fill="FFFFFF"/>
        </w:rPr>
        <w:t>: Chúng ta nên gọi hàm </w:t>
      </w:r>
      <w:r>
        <w:rPr>
          <w:rStyle w:val="44"/>
          <w:rFonts w:hint="default" w:ascii="Times New Roman" w:hAnsi="Times New Roman" w:eastAsia="Consolas" w:cs="Times New Roman"/>
          <w:i w:val="0"/>
          <w:iCs w:val="0"/>
          <w:caps w:val="0"/>
          <w:color w:val="DC143C"/>
          <w:spacing w:val="0"/>
          <w:sz w:val="32"/>
          <w:szCs w:val="32"/>
          <w:shd w:val="clear" w:fill="F1F1F1"/>
        </w:rPr>
        <w:t>close() </w:t>
      </w:r>
      <w:r>
        <w:rPr>
          <w:rFonts w:hint="default" w:ascii="Times New Roman" w:hAnsi="Times New Roman" w:eastAsia="Roboto" w:cs="Times New Roman"/>
          <w:i w:val="0"/>
          <w:iCs w:val="0"/>
          <w:caps w:val="0"/>
          <w:color w:val="000000"/>
          <w:spacing w:val="0"/>
          <w:sz w:val="32"/>
          <w:szCs w:val="32"/>
          <w:shd w:val="clear" w:fill="FFFFFF"/>
        </w:rPr>
        <w:t>để đóng đối tượng </w:t>
      </w:r>
      <w:r>
        <w:rPr>
          <w:rStyle w:val="92"/>
          <w:rFonts w:hint="default" w:ascii="Times New Roman" w:hAnsi="Times New Roman" w:eastAsia="Roboto" w:cs="Times New Roman"/>
          <w:b/>
          <w:bCs/>
          <w:i w:val="0"/>
          <w:iCs w:val="0"/>
          <w:caps w:val="0"/>
          <w:color w:val="000000"/>
          <w:spacing w:val="0"/>
          <w:sz w:val="32"/>
          <w:szCs w:val="32"/>
          <w:shd w:val="clear" w:fill="FFFFFF"/>
        </w:rPr>
        <w:t>Scanner </w:t>
      </w:r>
      <w:r>
        <w:rPr>
          <w:rFonts w:hint="default" w:ascii="Times New Roman" w:hAnsi="Times New Roman" w:eastAsia="Roboto" w:cs="Times New Roman"/>
          <w:i w:val="0"/>
          <w:iCs w:val="0"/>
          <w:caps w:val="0"/>
          <w:color w:val="000000"/>
          <w:spacing w:val="0"/>
          <w:sz w:val="32"/>
          <w:szCs w:val="32"/>
          <w:shd w:val="clear" w:fill="FFFFFF"/>
        </w:rPr>
        <w:t>khi không sử dụng nữa.</w:t>
      </w:r>
    </w:p>
    <w:p w14:paraId="10512759">
      <w:pPr>
        <w:numPr>
          <w:ilvl w:val="0"/>
          <w:numId w:val="14"/>
        </w:numPr>
        <w:bidi w:val="0"/>
        <w:rPr>
          <w:rFonts w:hint="default" w:ascii="Times New Roman" w:hAnsi="Times New Roman" w:eastAsia="sans-serif" w:cs="Times New Roman"/>
          <w:b/>
          <w:bCs/>
          <w:i w:val="0"/>
          <w:iCs w:val="0"/>
          <w:caps w:val="0"/>
          <w:color w:val="333333"/>
          <w:spacing w:val="0"/>
          <w:sz w:val="32"/>
          <w:szCs w:val="32"/>
          <w:shd w:val="clear" w:fill="FFFFFF"/>
        </w:rPr>
      </w:pPr>
      <w:r>
        <w:rPr>
          <w:rFonts w:hint="default" w:ascii="Times New Roman" w:hAnsi="Times New Roman" w:eastAsia="sans-serif" w:cs="Times New Roman"/>
          <w:b/>
          <w:bCs/>
          <w:i w:val="0"/>
          <w:iCs w:val="0"/>
          <w:caps w:val="0"/>
          <w:color w:val="00B0F0"/>
          <w:spacing w:val="0"/>
          <w:sz w:val="32"/>
          <w:szCs w:val="32"/>
          <w:shd w:val="clear" w:fill="FFFFFF"/>
          <w:lang w:val="vi-VN"/>
        </w:rPr>
        <w:t>T</w:t>
      </w:r>
      <w:r>
        <w:rPr>
          <w:rFonts w:hint="default" w:ascii="Times New Roman" w:hAnsi="Times New Roman" w:eastAsia="sans-serif" w:cs="Times New Roman"/>
          <w:b/>
          <w:bCs/>
          <w:i w:val="0"/>
          <w:iCs w:val="0"/>
          <w:caps w:val="0"/>
          <w:color w:val="00B0F0"/>
          <w:spacing w:val="0"/>
          <w:sz w:val="32"/>
          <w:szCs w:val="32"/>
          <w:shd w:val="clear" w:fill="FFFFFF"/>
        </w:rPr>
        <w:t xml:space="preserve">oán tử </w:t>
      </w:r>
    </w:p>
    <w:p w14:paraId="73F92D23">
      <w:pPr>
        <w:pStyle w:val="85"/>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42"/>
        <w:jc w:val="both"/>
        <w:rPr>
          <w:rFonts w:hint="default" w:ascii="Times New Roman" w:hAnsi="Times New Roman" w:eastAsia="sans-serif" w:cs="Times New Roman"/>
          <w:b/>
          <w:bCs/>
          <w:i w:val="0"/>
          <w:iCs w:val="0"/>
          <w:caps w:val="0"/>
          <w:color w:val="00B0F0"/>
          <w:spacing w:val="0"/>
          <w:sz w:val="32"/>
          <w:szCs w:val="32"/>
          <w:u w:val="none"/>
          <w:shd w:val="clear" w:fill="FFFFFF"/>
          <w:lang w:val="vi-VN"/>
        </w:rPr>
      </w:pPr>
      <w:r>
        <w:rPr>
          <w:rFonts w:hint="default" w:ascii="Times New Roman" w:hAnsi="Times New Roman" w:eastAsia="sans-serif" w:cs="Times New Roman"/>
          <w:b/>
          <w:bCs/>
          <w:i w:val="0"/>
          <w:iCs w:val="0"/>
          <w:caps w:val="0"/>
          <w:color w:val="00B0F0"/>
          <w:spacing w:val="0"/>
          <w:sz w:val="32"/>
          <w:szCs w:val="32"/>
          <w:u w:val="none"/>
          <w:shd w:val="clear" w:fill="FFFFFF"/>
          <w:lang w:val="vi-VN"/>
        </w:rPr>
        <w:t>Toán tử số học</w:t>
      </w:r>
    </w:p>
    <w:p w14:paraId="45A4146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shd w:val="clear" w:fill="FFFFFF"/>
        </w:rPr>
        <w:t>Các toán hạng của các toán tử số học phải ở dạng số. Các toán hạng kiểu boolean không sử dụng được, các toán hạng ký tự cho phép sử dụng loại toán tử này. Một vài kiểu toán tử được liệt kê trong bảng dưới đây.</w:t>
      </w:r>
    </w:p>
    <w:p w14:paraId="487FDE6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shd w:val="clear" w:fill="FFFFFF"/>
        </w:rPr>
        <w:t>Giả sử chúng ta có biến số nguyên a = 10 và b = 20.</w:t>
      </w:r>
    </w:p>
    <w:tbl>
      <w:tblPr>
        <w:tblStyle w:val="12"/>
        <w:tblW w:w="91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19"/>
        <w:gridCol w:w="6434"/>
        <w:gridCol w:w="1839"/>
      </w:tblGrid>
      <w:tr w14:paraId="4279AEA9">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500" w:type="pct"/>
            <w:shd w:val="clear" w:color="auto" w:fill="EEEEEE"/>
            <w:tcMar>
              <w:top w:w="60" w:type="dxa"/>
              <w:left w:w="60" w:type="dxa"/>
              <w:bottom w:w="60" w:type="dxa"/>
              <w:right w:w="60" w:type="dxa"/>
            </w:tcMar>
            <w:vAlign w:val="top"/>
          </w:tcPr>
          <w:p w14:paraId="225BF50D">
            <w:pPr>
              <w:keepNext w:val="0"/>
              <w:keepLines w:val="0"/>
              <w:widowControl/>
              <w:suppressLineNumbers w:val="0"/>
              <w:jc w:val="left"/>
              <w:textAlignment w:val="top"/>
              <w:rPr>
                <w:rFonts w:hint="default" w:ascii="Times New Roman" w:hAnsi="Times New Roman" w:eastAsia="sans-serif" w:cs="Times New Roman"/>
                <w:b/>
                <w:bCs/>
                <w:i w:val="0"/>
                <w:iCs w:val="0"/>
                <w:caps w:val="0"/>
                <w:color w:val="000000"/>
                <w:spacing w:val="0"/>
                <w:sz w:val="32"/>
                <w:szCs w:val="32"/>
              </w:rPr>
            </w:pPr>
            <w:r>
              <w:rPr>
                <w:rFonts w:hint="default" w:ascii="Times New Roman" w:hAnsi="Times New Roman" w:eastAsia="sans-serif" w:cs="Times New Roman"/>
                <w:b/>
                <w:bCs/>
                <w:i w:val="0"/>
                <w:iCs w:val="0"/>
                <w:caps w:val="0"/>
                <w:color w:val="000000"/>
                <w:spacing w:val="0"/>
                <w:kern w:val="0"/>
                <w:sz w:val="32"/>
                <w:szCs w:val="32"/>
                <w:lang w:val="en-US" w:eastAsia="zh-CN" w:bidi="ar"/>
              </w:rPr>
              <w:t>Toán tử</w:t>
            </w:r>
          </w:p>
        </w:tc>
        <w:tc>
          <w:tcPr>
            <w:tcW w:w="3500" w:type="pct"/>
            <w:shd w:val="clear" w:color="auto" w:fill="EEEEEE"/>
            <w:tcMar>
              <w:top w:w="60" w:type="dxa"/>
              <w:left w:w="60" w:type="dxa"/>
              <w:bottom w:w="60" w:type="dxa"/>
              <w:right w:w="60" w:type="dxa"/>
            </w:tcMar>
            <w:vAlign w:val="top"/>
          </w:tcPr>
          <w:p w14:paraId="0526EE0F">
            <w:pPr>
              <w:keepNext w:val="0"/>
              <w:keepLines w:val="0"/>
              <w:widowControl/>
              <w:suppressLineNumbers w:val="0"/>
              <w:jc w:val="left"/>
              <w:textAlignment w:val="top"/>
              <w:rPr>
                <w:rFonts w:hint="default" w:ascii="Times New Roman" w:hAnsi="Times New Roman" w:eastAsia="sans-serif" w:cs="Times New Roman"/>
                <w:b/>
                <w:bCs/>
                <w:i w:val="0"/>
                <w:iCs w:val="0"/>
                <w:caps w:val="0"/>
                <w:color w:val="000000"/>
                <w:spacing w:val="0"/>
                <w:sz w:val="32"/>
                <w:szCs w:val="32"/>
              </w:rPr>
            </w:pPr>
            <w:r>
              <w:rPr>
                <w:rFonts w:hint="default" w:ascii="Times New Roman" w:hAnsi="Times New Roman" w:eastAsia="sans-serif" w:cs="Times New Roman"/>
                <w:b/>
                <w:bCs/>
                <w:i w:val="0"/>
                <w:iCs w:val="0"/>
                <w:caps w:val="0"/>
                <w:color w:val="000000"/>
                <w:spacing w:val="0"/>
                <w:kern w:val="0"/>
                <w:sz w:val="32"/>
                <w:szCs w:val="32"/>
                <w:lang w:val="en-US" w:eastAsia="zh-CN" w:bidi="ar"/>
              </w:rPr>
              <w:t>Mô tả</w:t>
            </w:r>
          </w:p>
        </w:tc>
        <w:tc>
          <w:tcPr>
            <w:tcW w:w="1000" w:type="pct"/>
            <w:shd w:val="clear" w:color="auto" w:fill="EEEEEE"/>
            <w:tcMar>
              <w:top w:w="60" w:type="dxa"/>
              <w:left w:w="60" w:type="dxa"/>
              <w:bottom w:w="60" w:type="dxa"/>
              <w:right w:w="60" w:type="dxa"/>
            </w:tcMar>
            <w:vAlign w:val="top"/>
          </w:tcPr>
          <w:p w14:paraId="23290D70">
            <w:pPr>
              <w:keepNext w:val="0"/>
              <w:keepLines w:val="0"/>
              <w:widowControl/>
              <w:suppressLineNumbers w:val="0"/>
              <w:jc w:val="left"/>
              <w:textAlignment w:val="top"/>
              <w:rPr>
                <w:rFonts w:hint="default" w:ascii="Times New Roman" w:hAnsi="Times New Roman" w:eastAsia="sans-serif" w:cs="Times New Roman"/>
                <w:b/>
                <w:bCs/>
                <w:i w:val="0"/>
                <w:iCs w:val="0"/>
                <w:caps w:val="0"/>
                <w:color w:val="000000"/>
                <w:spacing w:val="0"/>
                <w:sz w:val="32"/>
                <w:szCs w:val="32"/>
              </w:rPr>
            </w:pPr>
            <w:r>
              <w:rPr>
                <w:rFonts w:hint="default" w:ascii="Times New Roman" w:hAnsi="Times New Roman" w:eastAsia="sans-serif" w:cs="Times New Roman"/>
                <w:b/>
                <w:bCs/>
                <w:i w:val="0"/>
                <w:iCs w:val="0"/>
                <w:caps w:val="0"/>
                <w:color w:val="000000"/>
                <w:spacing w:val="0"/>
                <w:kern w:val="0"/>
                <w:sz w:val="32"/>
                <w:szCs w:val="32"/>
                <w:lang w:val="en-US" w:eastAsia="zh-CN" w:bidi="ar"/>
              </w:rPr>
              <w:t>Ví dụ</w:t>
            </w:r>
          </w:p>
        </w:tc>
      </w:tr>
      <w:tr w14:paraId="2A9F8EC9">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2C512AF4">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403CA7E8">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Cộng</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Trả về giá trị là tổng của hai toán hạng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528EE34E">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a + b sẽ là 30</w:t>
            </w:r>
          </w:p>
        </w:tc>
      </w:tr>
      <w:tr w14:paraId="6FFFE8B2">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28970ACA">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4CE767D7">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Trừ</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Trả về kết quả là hiệu của hai toán hạng.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1B7AA25B">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a + b sẽ là -1</w:t>
            </w:r>
          </w:p>
        </w:tc>
      </w:tr>
      <w:tr w14:paraId="3F476FDB">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7256723C">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689C2535">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Nhân</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Trả về giá trị là tích của hai toán hạng.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2EB8F06B">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a + b sẽ là 200</w:t>
            </w:r>
          </w:p>
        </w:tc>
      </w:tr>
      <w:tr w14:paraId="6969E1D8">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1BD64406">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3696A750">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rPr>
              <w:t>Chia</w:t>
            </w:r>
            <w:r>
              <w:rPr>
                <w:rFonts w:hint="default" w:ascii="Times New Roman" w:hAnsi="Times New Roman" w:eastAsia="sans-serif" w:cs="Times New Roman"/>
                <w:i w:val="0"/>
                <w:iCs w:val="0"/>
                <w:caps w:val="0"/>
                <w:color w:val="333333"/>
                <w:spacing w:val="0"/>
                <w:sz w:val="32"/>
                <w:szCs w:val="32"/>
              </w:rPr>
              <w:br w:type="textWrapping"/>
            </w:r>
            <w:r>
              <w:rPr>
                <w:rFonts w:hint="default" w:ascii="Times New Roman" w:hAnsi="Times New Roman" w:eastAsia="sans-serif" w:cs="Times New Roman"/>
                <w:i w:val="0"/>
                <w:iCs w:val="0"/>
                <w:caps w:val="0"/>
                <w:color w:val="333333"/>
                <w:spacing w:val="0"/>
                <w:sz w:val="32"/>
                <w:szCs w:val="32"/>
              </w:rPr>
              <w:t>Trả về giá trị là thương của phép chia.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323DD94B">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b / a sẽ là 2</w:t>
            </w:r>
          </w:p>
        </w:tc>
      </w:tr>
      <w:tr w14:paraId="520F1744">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09DF0A65">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339F2B9F">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Phép lấy modul</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Giá trị trả về là phần dư của phép chia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0F4C15A7">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b % a sẽ là 0</w:t>
            </w:r>
          </w:p>
        </w:tc>
      </w:tr>
      <w:tr w14:paraId="0AF8FE48">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5FF1B42D">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6FE36647">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Tăng dần</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Tăng giá trị của biến lên 1. Ví dụ a++ tương đương với a = a + 1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6342DE0E">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a++ sẽ là 11</w:t>
            </w:r>
          </w:p>
        </w:tc>
      </w:tr>
      <w:tr w14:paraId="673BA8B7">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14885271">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67DE23FD">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rPr>
              <w:t>Giảm dần</w:t>
            </w:r>
            <w:r>
              <w:rPr>
                <w:rFonts w:hint="default" w:ascii="Times New Roman" w:hAnsi="Times New Roman" w:eastAsia="sans-serif" w:cs="Times New Roman"/>
                <w:i w:val="0"/>
                <w:iCs w:val="0"/>
                <w:caps w:val="0"/>
                <w:color w:val="333333"/>
                <w:spacing w:val="0"/>
                <w:sz w:val="32"/>
                <w:szCs w:val="32"/>
              </w:rPr>
              <w:br w:type="textWrapping"/>
            </w:r>
            <w:r>
              <w:rPr>
                <w:rFonts w:hint="default" w:ascii="Times New Roman" w:hAnsi="Times New Roman" w:eastAsia="sans-serif" w:cs="Times New Roman"/>
                <w:i w:val="0"/>
                <w:iCs w:val="0"/>
                <w:caps w:val="0"/>
                <w:color w:val="333333"/>
                <w:spacing w:val="0"/>
                <w:sz w:val="32"/>
                <w:szCs w:val="32"/>
              </w:rPr>
              <w:t>Giảm giá trị của biến 1 đơn vị. Ví dụ a-- tương đương với a = a - 1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4E068882">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a-- sẽ là 9</w:t>
            </w:r>
          </w:p>
        </w:tc>
      </w:tr>
      <w:tr w14:paraId="4B506900">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2C5BF394">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794474CE">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Cộng và gán giá trị</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Cộng các giá trị của toán hạng bên trái vào toán hạng bên phải và gán giá trị trả về vào toán hạng bên trái. Ví dụ c += a tương đương c = c + 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6831A431">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a += 2 sẽ là 12</w:t>
            </w:r>
          </w:p>
        </w:tc>
      </w:tr>
      <w:tr w14:paraId="2296B8F9">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6192BDD2">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008ECDCB">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vi-VN" w:eastAsia="zh-CN" w:bidi="ar"/>
              </w:rPr>
              <w:t>T</w:t>
            </w:r>
            <w:r>
              <w:rPr>
                <w:rFonts w:hint="default" w:ascii="Times New Roman" w:hAnsi="Times New Roman" w:eastAsia="sans-serif" w:cs="Times New Roman"/>
                <w:i w:val="0"/>
                <w:iCs w:val="0"/>
                <w:caps w:val="0"/>
                <w:color w:val="333333"/>
                <w:spacing w:val="0"/>
                <w:kern w:val="0"/>
                <w:sz w:val="32"/>
                <w:szCs w:val="32"/>
                <w:lang w:val="en-US" w:eastAsia="zh-CN" w:bidi="ar"/>
              </w:rPr>
              <w:t>rừ và gán giá trị</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Trừ các giá trị của toán hạng bên trái vào toán toán hạng bên phải và gán giá trị trả về vào toán hạng bên trái. Ví dụ c -= a tương đương với c = c - 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566176EE">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a -= 2 sẽ là 8</w:t>
            </w:r>
          </w:p>
        </w:tc>
      </w:tr>
      <w:tr w14:paraId="7383A950">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7FCC8342">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2F287472">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Nhân và gán</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Nhân các giá trị của toán hạng bên trái với toán toán hạng bên phải và gán giá trị trả về vào toán hạng bên trái. Ví dụ c *= a tương đương với c = c*a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65F0178B">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a *= 2 sẽ là 20</w:t>
            </w:r>
          </w:p>
        </w:tc>
      </w:tr>
      <w:tr w14:paraId="43DE73EC">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7453454E">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147EAD40">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Chia và gán</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Chia giá trị của toán hạng bên trái cho toán toán hạng bên phải và gán giá trị trả về vào toán hạng bên trái. Ví dụ c /= a tương đương với c = c/a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013139CD">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a /= 2 sẽ là 5</w:t>
            </w:r>
          </w:p>
        </w:tc>
      </w:tr>
      <w:tr w14:paraId="3477728D">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47916AF2">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01E5A96B">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Lấy số dư và gán</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Chia giá trị của toán hạng bên trái cho toán toán hạng bên phải và gán giá trị số dư vào toán hạng bên trái. Ví dụ c %= a tương đương với c = c%a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7CE13F1A">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a /= 8 sẽ là 2</w:t>
            </w:r>
          </w:p>
        </w:tc>
      </w:tr>
    </w:tbl>
    <w:p w14:paraId="0038F40A">
      <w:pPr>
        <w:rPr>
          <w:rFonts w:hint="default" w:ascii="Times New Roman" w:hAnsi="Times New Roman" w:cs="Times New Roman"/>
          <w:b/>
          <w:bCs/>
          <w:color w:val="00B0F0"/>
          <w:sz w:val="32"/>
          <w:szCs w:val="32"/>
          <w:lang w:val="vi-VN"/>
        </w:rPr>
      </w:pPr>
    </w:p>
    <w:p w14:paraId="416D389C">
      <w:pPr>
        <w:numPr>
          <w:ilvl w:val="1"/>
          <w:numId w:val="14"/>
        </w:numPr>
        <w:ind w:left="0" w:leftChars="0" w:firstLine="0" w:firstLineChars="0"/>
        <w:rPr>
          <w:rFonts w:hint="default" w:ascii="Times New Roman" w:hAnsi="Times New Roman" w:cs="Times New Roman"/>
          <w:b/>
          <w:bCs/>
          <w:color w:val="00B0F0"/>
          <w:sz w:val="32"/>
          <w:szCs w:val="32"/>
          <w:lang w:val="vi-VN"/>
        </w:rPr>
      </w:pPr>
      <w:r>
        <w:rPr>
          <w:rFonts w:hint="default" w:ascii="Times New Roman" w:hAnsi="Times New Roman" w:cs="Times New Roman"/>
          <w:b/>
          <w:bCs/>
          <w:color w:val="00B0F0"/>
          <w:sz w:val="32"/>
          <w:szCs w:val="32"/>
          <w:lang w:val="vi-VN"/>
        </w:rPr>
        <w:t>Toán tử Bit</w:t>
      </w:r>
    </w:p>
    <w:p w14:paraId="487ABDF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shd w:val="clear" w:fill="FFFFFF"/>
        </w:rPr>
        <w:t>Các toán tử dạng bit cho phép chúng ta thao tác trên từng bit riêng biệt trong các kiểu dữ liệu nguyên thuỷ.</w:t>
      </w:r>
    </w:p>
    <w:tbl>
      <w:tblPr>
        <w:tblStyle w:val="12"/>
        <w:tblW w:w="91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64"/>
        <w:gridCol w:w="8228"/>
      </w:tblGrid>
      <w:tr w14:paraId="2AE86290">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EEEEE"/>
            <w:tcMar>
              <w:top w:w="60" w:type="dxa"/>
              <w:left w:w="60" w:type="dxa"/>
              <w:bottom w:w="60" w:type="dxa"/>
              <w:right w:w="60" w:type="dxa"/>
            </w:tcMar>
            <w:vAlign w:val="top"/>
          </w:tcPr>
          <w:p w14:paraId="0AD65336">
            <w:pPr>
              <w:keepNext w:val="0"/>
              <w:keepLines w:val="0"/>
              <w:widowControl/>
              <w:suppressLineNumbers w:val="0"/>
              <w:jc w:val="left"/>
              <w:textAlignment w:val="top"/>
              <w:rPr>
                <w:rFonts w:hint="default" w:ascii="Times New Roman" w:hAnsi="Times New Roman" w:eastAsia="sans-serif" w:cs="Times New Roman"/>
                <w:b/>
                <w:bCs/>
                <w:i w:val="0"/>
                <w:iCs w:val="0"/>
                <w:caps w:val="0"/>
                <w:color w:val="000000"/>
                <w:spacing w:val="0"/>
                <w:sz w:val="32"/>
                <w:szCs w:val="32"/>
              </w:rPr>
            </w:pPr>
            <w:r>
              <w:rPr>
                <w:rFonts w:hint="default" w:ascii="Times New Roman" w:hAnsi="Times New Roman" w:eastAsia="sans-serif" w:cs="Times New Roman"/>
                <w:b/>
                <w:bCs/>
                <w:i w:val="0"/>
                <w:iCs w:val="0"/>
                <w:caps w:val="0"/>
                <w:color w:val="000000"/>
                <w:spacing w:val="0"/>
                <w:kern w:val="0"/>
                <w:sz w:val="32"/>
                <w:szCs w:val="32"/>
                <w:lang w:val="en-US" w:eastAsia="zh-CN" w:bidi="ar"/>
              </w:rPr>
              <w:t>Toán tử</w:t>
            </w:r>
          </w:p>
        </w:tc>
        <w:tc>
          <w:tcPr>
            <w:tcW w:w="0" w:type="auto"/>
            <w:shd w:val="clear" w:color="auto" w:fill="EEEEEE"/>
            <w:tcMar>
              <w:top w:w="60" w:type="dxa"/>
              <w:left w:w="60" w:type="dxa"/>
              <w:bottom w:w="60" w:type="dxa"/>
              <w:right w:w="60" w:type="dxa"/>
            </w:tcMar>
            <w:vAlign w:val="top"/>
          </w:tcPr>
          <w:p w14:paraId="36115938">
            <w:pPr>
              <w:keepNext w:val="0"/>
              <w:keepLines w:val="0"/>
              <w:widowControl/>
              <w:suppressLineNumbers w:val="0"/>
              <w:jc w:val="left"/>
              <w:textAlignment w:val="top"/>
              <w:rPr>
                <w:rFonts w:hint="default" w:ascii="Times New Roman" w:hAnsi="Times New Roman" w:eastAsia="sans-serif" w:cs="Times New Roman"/>
                <w:b/>
                <w:bCs/>
                <w:i w:val="0"/>
                <w:iCs w:val="0"/>
                <w:caps w:val="0"/>
                <w:color w:val="000000"/>
                <w:spacing w:val="0"/>
                <w:sz w:val="32"/>
                <w:szCs w:val="32"/>
              </w:rPr>
            </w:pPr>
            <w:r>
              <w:rPr>
                <w:rFonts w:hint="default" w:ascii="Times New Roman" w:hAnsi="Times New Roman" w:eastAsia="sans-serif" w:cs="Times New Roman"/>
                <w:b/>
                <w:bCs/>
                <w:i w:val="0"/>
                <w:iCs w:val="0"/>
                <w:caps w:val="0"/>
                <w:color w:val="000000"/>
                <w:spacing w:val="0"/>
                <w:kern w:val="0"/>
                <w:sz w:val="32"/>
                <w:szCs w:val="32"/>
                <w:lang w:val="en-US" w:eastAsia="zh-CN" w:bidi="ar"/>
              </w:rPr>
              <w:t>Mô tả</w:t>
            </w:r>
          </w:p>
        </w:tc>
      </w:tr>
      <w:tr w14:paraId="68DC80E6">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016BFA97">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12E97D82">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Phủ định NOT</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Trả về giá trị phủ định của một bít.</w:t>
            </w:r>
          </w:p>
        </w:tc>
      </w:tr>
      <w:tr w14:paraId="3897846D">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0BBF765B">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&amp;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7AA8C0B3">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Toán tử AND</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Trả về giá trị là 1 nếu các toán hạng là 1 và 0 trong các trường hợp khác</w:t>
            </w:r>
          </w:p>
        </w:tc>
      </w:tr>
      <w:tr w14:paraId="78E68434">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1E4F900F">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110470D1">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Toán tử OR</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Trả về giá trị là 1 nếu một trong các toán hạng là 1 và 0 trong các trường hợp khác.</w:t>
            </w:r>
          </w:p>
        </w:tc>
      </w:tr>
      <w:tr w14:paraId="17AE4E96">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61D60F0B">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2666659E">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Toán tử Exclusive OR</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Trả về giá trị là 1 nếu chỉ một trong các toán hạng là 1 và trả về 0 trong các trường hợp khác.</w:t>
            </w:r>
          </w:p>
        </w:tc>
      </w:tr>
      <w:tr w14:paraId="248D1B11">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206D5DAF">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&gt;&gt;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3A80A53E">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Dịch phải</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Chuyển toàn bộ các bít cuả một số sang phải một vị trí, giữ nguyên dấu của số âm. Toán hạng bên trái là số bị dịch còn số bên phải chỉ số vị trí mà các bít cần dịch.</w:t>
            </w:r>
          </w:p>
        </w:tc>
      </w:tr>
      <w:tr w14:paraId="77AC9949">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0A606126">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&lt;&lt;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5FA5368D">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Dịch trái</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Chuyển toàn bộ các bít cuả một số sang trái một vị trí, giữ nguyên dấu cuả số âm. Toán hạng bên trái là số bị dịch còn số bên phải chỉ số vị trí mà các bít cần dịch.</w:t>
            </w:r>
          </w:p>
        </w:tc>
      </w:tr>
    </w:tbl>
    <w:p w14:paraId="688AB8C2">
      <w:pPr>
        <w:keepNext w:val="0"/>
        <w:keepLines w:val="0"/>
        <w:widowControl/>
        <w:suppressLineNumbers w:val="0"/>
        <w:pBdr>
          <w:top w:val="single" w:color="DDDDDD" w:sz="4"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Times New Roman" w:hAnsi="Times New Roman" w:eastAsia="sans-serif" w:cs="Times New Roman"/>
          <w:i w:val="0"/>
          <w:iCs w:val="0"/>
          <w:caps w:val="0"/>
          <w:color w:val="333333"/>
          <w:spacing w:val="0"/>
          <w:sz w:val="32"/>
          <w:szCs w:val="32"/>
        </w:rPr>
      </w:pPr>
    </w:p>
    <w:p w14:paraId="21F79078">
      <w:pPr>
        <w:numPr>
          <w:ilvl w:val="1"/>
          <w:numId w:val="14"/>
        </w:numPr>
        <w:bidi w:val="0"/>
        <w:ind w:left="0" w:leftChars="0" w:firstLine="0" w:firstLineChars="0"/>
        <w:rPr>
          <w:rFonts w:hint="default" w:ascii="Times New Roman" w:hAnsi="Times New Roman" w:eastAsia="sans-serif" w:cs="Times New Roman"/>
          <w:b/>
          <w:bCs/>
          <w:i w:val="0"/>
          <w:iCs w:val="0"/>
          <w:caps w:val="0"/>
          <w:color w:val="00B0F0"/>
          <w:spacing w:val="0"/>
          <w:sz w:val="32"/>
          <w:szCs w:val="32"/>
        </w:rPr>
      </w:pPr>
      <w:r>
        <w:rPr>
          <w:rFonts w:hint="default" w:ascii="Times New Roman" w:hAnsi="Times New Roman" w:eastAsia="sans-serif" w:cs="Times New Roman"/>
          <w:b/>
          <w:bCs/>
          <w:i w:val="0"/>
          <w:iCs w:val="0"/>
          <w:caps w:val="0"/>
          <w:color w:val="00B0F0"/>
          <w:spacing w:val="0"/>
          <w:sz w:val="32"/>
          <w:szCs w:val="32"/>
          <w:shd w:val="clear" w:fill="FFFFFF"/>
        </w:rPr>
        <w:t>Các toán tử quan hệ</w:t>
      </w:r>
    </w:p>
    <w:p w14:paraId="55C0414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shd w:val="clear" w:fill="FFFFFF"/>
        </w:rPr>
        <w:t>Các toán tử quan hệ được sử dụng kiểm tra mối quan hệ giữa hai toán hạng. Kết quả của một biểu thức có dùng các toán tử quan hệ là những giá trị Boolean (logic “true” hoặc “false”). Các toán tử quan hệ được sử dụng trong các cấu trúc điều khiển.</w:t>
      </w:r>
    </w:p>
    <w:tbl>
      <w:tblPr>
        <w:tblStyle w:val="12"/>
        <w:tblW w:w="91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81"/>
        <w:gridCol w:w="8111"/>
      </w:tblGrid>
      <w:tr w14:paraId="498481EF">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PrEx>
        <w:tc>
          <w:tcPr>
            <w:tcW w:w="0" w:type="auto"/>
            <w:shd w:val="clear" w:color="auto" w:fill="EEEEEE"/>
            <w:tcMar>
              <w:top w:w="60" w:type="dxa"/>
              <w:left w:w="60" w:type="dxa"/>
              <w:bottom w:w="60" w:type="dxa"/>
              <w:right w:w="60" w:type="dxa"/>
            </w:tcMar>
            <w:vAlign w:val="top"/>
          </w:tcPr>
          <w:p w14:paraId="720CB1B3">
            <w:pPr>
              <w:keepNext w:val="0"/>
              <w:keepLines w:val="0"/>
              <w:widowControl/>
              <w:suppressLineNumbers w:val="0"/>
              <w:jc w:val="left"/>
              <w:textAlignment w:val="top"/>
              <w:rPr>
                <w:rFonts w:hint="default" w:ascii="Times New Roman" w:hAnsi="Times New Roman" w:eastAsia="sans-serif" w:cs="Times New Roman"/>
                <w:b/>
                <w:bCs/>
                <w:i w:val="0"/>
                <w:iCs w:val="0"/>
                <w:caps w:val="0"/>
                <w:color w:val="000000"/>
                <w:spacing w:val="0"/>
                <w:sz w:val="32"/>
                <w:szCs w:val="32"/>
              </w:rPr>
            </w:pPr>
            <w:r>
              <w:rPr>
                <w:rFonts w:hint="default" w:ascii="Times New Roman" w:hAnsi="Times New Roman" w:eastAsia="sans-serif" w:cs="Times New Roman"/>
                <w:b/>
                <w:bCs/>
                <w:i w:val="0"/>
                <w:iCs w:val="0"/>
                <w:caps w:val="0"/>
                <w:color w:val="000000"/>
                <w:spacing w:val="0"/>
                <w:kern w:val="0"/>
                <w:sz w:val="32"/>
                <w:szCs w:val="32"/>
                <w:lang w:val="en-US" w:eastAsia="zh-CN" w:bidi="ar"/>
              </w:rPr>
              <w:t>Toán tử</w:t>
            </w:r>
          </w:p>
        </w:tc>
        <w:tc>
          <w:tcPr>
            <w:tcW w:w="0" w:type="auto"/>
            <w:shd w:val="clear" w:color="auto" w:fill="EEEEEE"/>
            <w:tcMar>
              <w:top w:w="60" w:type="dxa"/>
              <w:left w:w="60" w:type="dxa"/>
              <w:bottom w:w="60" w:type="dxa"/>
              <w:right w:w="60" w:type="dxa"/>
            </w:tcMar>
            <w:vAlign w:val="top"/>
          </w:tcPr>
          <w:p w14:paraId="50A9D053">
            <w:pPr>
              <w:keepNext w:val="0"/>
              <w:keepLines w:val="0"/>
              <w:widowControl/>
              <w:suppressLineNumbers w:val="0"/>
              <w:jc w:val="left"/>
              <w:textAlignment w:val="top"/>
              <w:rPr>
                <w:rFonts w:hint="default" w:ascii="Times New Roman" w:hAnsi="Times New Roman" w:eastAsia="sans-serif" w:cs="Times New Roman"/>
                <w:b/>
                <w:bCs/>
                <w:i w:val="0"/>
                <w:iCs w:val="0"/>
                <w:caps w:val="0"/>
                <w:color w:val="000000"/>
                <w:spacing w:val="0"/>
                <w:sz w:val="32"/>
                <w:szCs w:val="32"/>
              </w:rPr>
            </w:pPr>
            <w:r>
              <w:rPr>
                <w:rFonts w:hint="default" w:ascii="Times New Roman" w:hAnsi="Times New Roman" w:eastAsia="sans-serif" w:cs="Times New Roman"/>
                <w:b/>
                <w:bCs/>
                <w:i w:val="0"/>
                <w:iCs w:val="0"/>
                <w:caps w:val="0"/>
                <w:color w:val="000000"/>
                <w:spacing w:val="0"/>
                <w:kern w:val="0"/>
                <w:sz w:val="32"/>
                <w:szCs w:val="32"/>
                <w:lang w:val="en-US" w:eastAsia="zh-CN" w:bidi="ar"/>
              </w:rPr>
              <w:t>Mô tả</w:t>
            </w:r>
          </w:p>
        </w:tc>
      </w:tr>
      <w:tr w14:paraId="31973092">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4127AB98">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4CA9FC34">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So sánh bằng</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Toán tử này kiểm tra sự tương đương của hai toán hạng</w:t>
            </w:r>
          </w:p>
        </w:tc>
      </w:tr>
      <w:tr w14:paraId="11C8676A">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7733A7CC">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063D0B39">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So sánh khác</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Toán tử này kiểm tra sự khác nhau của hai toán hạng</w:t>
            </w:r>
          </w:p>
        </w:tc>
      </w:tr>
      <w:tr w14:paraId="43C6DD0A">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344513D2">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&gt;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30188BF5">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Lớn hơn</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Kiểm tra giá trị của toán hạng bên phải lớn hơn toán hạng bên trái hay không</w:t>
            </w:r>
          </w:p>
        </w:tc>
      </w:tr>
      <w:tr w14:paraId="717F4177">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170A68AF">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&lt;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185519FD">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Nhỏ hơn</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Kiểm tra giá trị của toán hạng bên phải có nhỏ hơn toán hạng bên trái hay không</w:t>
            </w:r>
          </w:p>
        </w:tc>
      </w:tr>
      <w:tr w14:paraId="2D514EA5">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442CD645">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&gt;=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2CDB920E">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Lớn hơn hoặc bằng</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Kiểm tra giá trị của toán hạng bên phải có lớn hơn hoặc bằng toán hạng bên trái hay không</w:t>
            </w:r>
          </w:p>
        </w:tc>
      </w:tr>
      <w:tr w14:paraId="5D6B81EA">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4585D6C7">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&lt;=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367C0AA6">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Nhỏ hơn hoặc bằng</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Kiểm tra giá trị của toán hạng bên phải có nhỏ hơn hoặc bằng toán hạng bên trái hay không</w:t>
            </w:r>
          </w:p>
        </w:tc>
      </w:tr>
    </w:tbl>
    <w:p w14:paraId="112B24C3">
      <w:pPr>
        <w:keepNext w:val="0"/>
        <w:keepLines w:val="0"/>
        <w:widowControl/>
        <w:suppressLineNumbers w:val="0"/>
        <w:jc w:val="left"/>
        <w:rPr>
          <w:rFonts w:hint="default" w:ascii="Times New Roman" w:hAnsi="Times New Roman" w:cs="Times New Roman"/>
          <w:sz w:val="32"/>
          <w:szCs w:val="32"/>
        </w:rPr>
      </w:pPr>
    </w:p>
    <w:p w14:paraId="5D61D888">
      <w:pPr>
        <w:numPr>
          <w:ilvl w:val="1"/>
          <w:numId w:val="14"/>
        </w:num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Các toán tử logic</w:t>
      </w:r>
    </w:p>
    <w:p w14:paraId="097C526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shd w:val="clear" w:fill="FFFFFF"/>
        </w:rPr>
        <w:t>Các toán tử logic làm việc với các toán hạng Boolean. Các toán tử quan hệ được sử dụng trong các cấu trúc điều khiển.</w:t>
      </w:r>
    </w:p>
    <w:tbl>
      <w:tblPr>
        <w:tblStyle w:val="12"/>
        <w:tblW w:w="91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33"/>
        <w:gridCol w:w="8159"/>
      </w:tblGrid>
      <w:tr w14:paraId="4CF065A2">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EEEEE"/>
            <w:tcMar>
              <w:top w:w="60" w:type="dxa"/>
              <w:left w:w="60" w:type="dxa"/>
              <w:bottom w:w="60" w:type="dxa"/>
              <w:right w:w="60" w:type="dxa"/>
            </w:tcMar>
            <w:vAlign w:val="top"/>
          </w:tcPr>
          <w:p w14:paraId="1BE9F3CD">
            <w:pPr>
              <w:keepNext w:val="0"/>
              <w:keepLines w:val="0"/>
              <w:widowControl/>
              <w:suppressLineNumbers w:val="0"/>
              <w:jc w:val="left"/>
              <w:textAlignment w:val="top"/>
              <w:rPr>
                <w:rFonts w:hint="default" w:ascii="Times New Roman" w:hAnsi="Times New Roman" w:eastAsia="sans-serif" w:cs="Times New Roman"/>
                <w:b/>
                <w:bCs/>
                <w:i w:val="0"/>
                <w:iCs w:val="0"/>
                <w:caps w:val="0"/>
                <w:color w:val="000000"/>
                <w:spacing w:val="0"/>
                <w:sz w:val="32"/>
                <w:szCs w:val="32"/>
              </w:rPr>
            </w:pPr>
            <w:r>
              <w:rPr>
                <w:rFonts w:hint="default" w:ascii="Times New Roman" w:hAnsi="Times New Roman" w:eastAsia="sans-serif" w:cs="Times New Roman"/>
                <w:b/>
                <w:bCs/>
                <w:i w:val="0"/>
                <w:iCs w:val="0"/>
                <w:caps w:val="0"/>
                <w:color w:val="000000"/>
                <w:spacing w:val="0"/>
                <w:kern w:val="0"/>
                <w:sz w:val="32"/>
                <w:szCs w:val="32"/>
                <w:lang w:val="en-US" w:eastAsia="zh-CN" w:bidi="ar"/>
              </w:rPr>
              <w:t>Toán tử</w:t>
            </w:r>
          </w:p>
        </w:tc>
        <w:tc>
          <w:tcPr>
            <w:tcW w:w="0" w:type="auto"/>
            <w:shd w:val="clear" w:color="auto" w:fill="EEEEEE"/>
            <w:tcMar>
              <w:top w:w="60" w:type="dxa"/>
              <w:left w:w="60" w:type="dxa"/>
              <w:bottom w:w="60" w:type="dxa"/>
              <w:right w:w="60" w:type="dxa"/>
            </w:tcMar>
            <w:vAlign w:val="top"/>
          </w:tcPr>
          <w:p w14:paraId="43E3517E">
            <w:pPr>
              <w:keepNext w:val="0"/>
              <w:keepLines w:val="0"/>
              <w:widowControl/>
              <w:suppressLineNumbers w:val="0"/>
              <w:jc w:val="left"/>
              <w:textAlignment w:val="top"/>
              <w:rPr>
                <w:rFonts w:hint="default" w:ascii="Times New Roman" w:hAnsi="Times New Roman" w:eastAsia="sans-serif" w:cs="Times New Roman"/>
                <w:b/>
                <w:bCs/>
                <w:i w:val="0"/>
                <w:iCs w:val="0"/>
                <w:caps w:val="0"/>
                <w:color w:val="000000"/>
                <w:spacing w:val="0"/>
                <w:sz w:val="32"/>
                <w:szCs w:val="32"/>
              </w:rPr>
            </w:pPr>
            <w:r>
              <w:rPr>
                <w:rFonts w:hint="default" w:ascii="Times New Roman" w:hAnsi="Times New Roman" w:eastAsia="sans-serif" w:cs="Times New Roman"/>
                <w:b/>
                <w:bCs/>
                <w:i w:val="0"/>
                <w:iCs w:val="0"/>
                <w:caps w:val="0"/>
                <w:color w:val="000000"/>
                <w:spacing w:val="0"/>
                <w:kern w:val="0"/>
                <w:sz w:val="32"/>
                <w:szCs w:val="32"/>
                <w:lang w:val="en-US" w:eastAsia="zh-CN" w:bidi="ar"/>
              </w:rPr>
              <w:t>Mô tả</w:t>
            </w:r>
          </w:p>
        </w:tc>
      </w:tr>
      <w:tr w14:paraId="2BD480CE">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4EBAEFDD">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&amp;&amp;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1B32F5F9">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Toán tử và (AND)</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Trả về một giá trị “Đúng” (True) nếu chỉ khi cả hai toán tử có giá trị “True”</w:t>
            </w:r>
          </w:p>
        </w:tc>
      </w:tr>
      <w:tr w14:paraId="65AC578C">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2EF5D338">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0501C256">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Toán tử hoặc (OR)</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Trả về giá trị “True” nếu ít nhất một giá trị là True</w:t>
            </w:r>
          </w:p>
        </w:tc>
      </w:tr>
      <w:tr w14:paraId="371BB36B">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18B1F298">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4389F2FF">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Toán tử XOR</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Trả về giá trị True nếu và chỉ nếu chỉ một trong các giá trị là True, các trường hợp còn lại cho giá trị False (sai)</w:t>
            </w:r>
          </w:p>
        </w:tc>
      </w:tr>
      <w:tr w14:paraId="614E4499">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27935E3A">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14:paraId="2F0206CC">
            <w:pPr>
              <w:keepNext w:val="0"/>
              <w:keepLines w:val="0"/>
              <w:widowControl/>
              <w:suppressLineNumbers w:val="0"/>
              <w:jc w:val="left"/>
              <w:textAlignment w:val="top"/>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kern w:val="0"/>
                <w:sz w:val="32"/>
                <w:szCs w:val="32"/>
                <w:lang w:val="en-US" w:eastAsia="zh-CN" w:bidi="ar"/>
              </w:rPr>
              <w:t>Toán tử phủ định (NOT)</w:t>
            </w:r>
            <w:r>
              <w:rPr>
                <w:rFonts w:hint="default" w:ascii="Times New Roman" w:hAnsi="Times New Roman" w:eastAsia="sans-serif" w:cs="Times New Roman"/>
                <w:i w:val="0"/>
                <w:iCs w:val="0"/>
                <w:caps w:val="0"/>
                <w:color w:val="333333"/>
                <w:spacing w:val="0"/>
                <w:kern w:val="0"/>
                <w:sz w:val="32"/>
                <w:szCs w:val="32"/>
                <w:lang w:val="en-US" w:eastAsia="zh-CN" w:bidi="ar"/>
              </w:rPr>
              <w:br w:type="textWrapping"/>
            </w:r>
            <w:r>
              <w:rPr>
                <w:rFonts w:hint="default" w:ascii="Times New Roman" w:hAnsi="Times New Roman" w:eastAsia="sans-serif" w:cs="Times New Roman"/>
                <w:i w:val="0"/>
                <w:iCs w:val="0"/>
                <w:caps w:val="0"/>
                <w:color w:val="333333"/>
                <w:spacing w:val="0"/>
                <w:kern w:val="0"/>
                <w:sz w:val="32"/>
                <w:szCs w:val="32"/>
                <w:lang w:val="en-US" w:eastAsia="zh-CN" w:bidi="ar"/>
              </w:rPr>
              <w:t>Toán hạng đơn tử NOT. Chuyển giá trị từ True sang False và ngược lại.</w:t>
            </w:r>
          </w:p>
        </w:tc>
      </w:tr>
    </w:tbl>
    <w:p w14:paraId="05FA22E7">
      <w:pPr>
        <w:numPr>
          <w:ilvl w:val="1"/>
          <w:numId w:val="14"/>
        </w:numPr>
        <w:bidi w:val="0"/>
        <w:ind w:left="0" w:leftChars="0" w:firstLine="0" w:firstLineChars="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Các toán tử điều kiện</w:t>
      </w:r>
    </w:p>
    <w:p w14:paraId="1F1078D7">
      <w:pPr>
        <w:numPr>
          <w:numId w:val="0"/>
        </w:numPr>
        <w:bidi w:val="0"/>
        <w:ind w:leftChars="0"/>
        <w:rPr>
          <w:rFonts w:hint="default" w:ascii="Times New Roman" w:hAnsi="Times New Roman" w:cs="Times New Roman"/>
          <w:b/>
          <w:bCs/>
          <w:color w:val="00B0F0"/>
          <w:sz w:val="32"/>
          <w:szCs w:val="32"/>
        </w:rPr>
      </w:pPr>
    </w:p>
    <w:p w14:paraId="3CB62CE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Consolas" w:cs="Times New Roman"/>
          <w:b w:val="0"/>
          <w:bCs w:val="0"/>
          <w:i w:val="0"/>
          <w:iCs w:val="0"/>
          <w:caps w:val="0"/>
          <w:color w:val="FFFFFF"/>
          <w:spacing w:val="0"/>
          <w:sz w:val="32"/>
          <w:szCs w:val="32"/>
        </w:rPr>
      </w:pPr>
      <w:r>
        <w:rPr>
          <w:rFonts w:hint="default" w:ascii="Times New Roman" w:hAnsi="Times New Roman" w:eastAsia="sans-serif" w:cs="Times New Roman"/>
          <w:i w:val="0"/>
          <w:iCs w:val="0"/>
          <w:caps w:val="0"/>
          <w:color w:val="333333"/>
          <w:spacing w:val="0"/>
          <w:sz w:val="32"/>
          <w:szCs w:val="32"/>
          <w:shd w:val="clear" w:fill="FFFFFF"/>
        </w:rPr>
        <w:t>Toán tử điều kiện là một loại toán tử đặc biệt vì nó bao gồm ba thành phần cấu thành biểu thức điều kiện. Cú pháp:</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0"/>
        <w:gridCol w:w="8750"/>
      </w:tblGrid>
      <w:tr w14:paraId="038038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color="auto" w:fill="auto"/>
            <w:vAlign w:val="top"/>
          </w:tcPr>
          <w:p w14:paraId="1086B42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shd w:val="clear" w:fill="FFFFFF"/>
                <w:vertAlign w:val="baseline"/>
                <w:lang w:val="en-US" w:eastAsia="zh-CN" w:bidi="ar"/>
              </w:rPr>
              <w:t>1</w:t>
            </w:r>
          </w:p>
        </w:tc>
        <w:tc>
          <w:tcPr>
            <w:tcW w:w="8750" w:type="dxa"/>
            <w:tcBorders>
              <w:top w:val="nil"/>
              <w:left w:val="nil"/>
              <w:bottom w:val="nil"/>
              <w:right w:val="nil"/>
            </w:tcBorders>
            <w:shd w:val="clear" w:color="auto" w:fill="auto"/>
            <w:vAlign w:val="top"/>
          </w:tcPr>
          <w:p w14:paraId="63C9A3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&lt;biểu thức </w:t>
            </w:r>
            <w:r>
              <w:rPr>
                <w:rStyle w:val="44"/>
                <w:rFonts w:hint="default" w:ascii="Times New Roman" w:hAnsi="Times New Roman" w:eastAsia="Consolas" w:cs="Times New Roman"/>
                <w:b w:val="0"/>
                <w:bCs w:val="0"/>
                <w:i w:val="0"/>
                <w:iCs w:val="0"/>
                <w:color w:val="009900"/>
                <w:kern w:val="0"/>
                <w:sz w:val="32"/>
                <w:szCs w:val="32"/>
                <w:shd w:val="clear" w:fill="FFFFFF"/>
                <w:vertAlign w:val="baseline"/>
                <w:lang w:val="en-US" w:eastAsia="zh-CN" w:bidi="ar"/>
              </w:rPr>
              <w:t>1</w:t>
            </w:r>
            <w:r>
              <w:rPr>
                <w:rStyle w:val="44"/>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&gt;   ?   &lt;biểu thức </w:t>
            </w:r>
            <w:r>
              <w:rPr>
                <w:rStyle w:val="44"/>
                <w:rFonts w:hint="default" w:ascii="Times New Roman" w:hAnsi="Times New Roman" w:eastAsia="Consolas" w:cs="Times New Roman"/>
                <w:b w:val="0"/>
                <w:bCs w:val="0"/>
                <w:i w:val="0"/>
                <w:iCs w:val="0"/>
                <w:color w:val="009900"/>
                <w:kern w:val="0"/>
                <w:sz w:val="32"/>
                <w:szCs w:val="32"/>
                <w:shd w:val="clear" w:fill="FFFFFF"/>
                <w:vertAlign w:val="baseline"/>
                <w:lang w:val="en-US" w:eastAsia="zh-CN" w:bidi="ar"/>
              </w:rPr>
              <w:t>2</w:t>
            </w:r>
            <w:r>
              <w:rPr>
                <w:rStyle w:val="44"/>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&gt;   :   &lt;biểu thức </w:t>
            </w:r>
            <w:r>
              <w:rPr>
                <w:rStyle w:val="44"/>
                <w:rFonts w:hint="default" w:ascii="Times New Roman" w:hAnsi="Times New Roman" w:eastAsia="Consolas" w:cs="Times New Roman"/>
                <w:b w:val="0"/>
                <w:bCs w:val="0"/>
                <w:i w:val="0"/>
                <w:iCs w:val="0"/>
                <w:color w:val="009900"/>
                <w:kern w:val="0"/>
                <w:sz w:val="32"/>
                <w:szCs w:val="32"/>
                <w:shd w:val="clear" w:fill="FFFFFF"/>
                <w:vertAlign w:val="baseline"/>
                <w:lang w:val="en-US" w:eastAsia="zh-CN" w:bidi="ar"/>
              </w:rPr>
              <w:t>3</w:t>
            </w:r>
            <w:r>
              <w:rPr>
                <w:rStyle w:val="44"/>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&gt;;</w:t>
            </w:r>
          </w:p>
        </w:tc>
      </w:tr>
    </w:tbl>
    <w:p w14:paraId="1AF07B8F">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92"/>
          <w:rFonts w:hint="default" w:ascii="Times New Roman" w:hAnsi="Times New Roman" w:eastAsia="sans-serif" w:cs="Times New Roman"/>
          <w:b/>
          <w:bCs/>
          <w:i w:val="0"/>
          <w:iCs w:val="0"/>
          <w:caps w:val="0"/>
          <w:color w:val="333333"/>
          <w:spacing w:val="0"/>
          <w:sz w:val="32"/>
          <w:szCs w:val="32"/>
          <w:shd w:val="clear" w:fill="FFFFFF"/>
        </w:rPr>
        <w:t>biểu thức 1:</w:t>
      </w:r>
      <w:r>
        <w:rPr>
          <w:rFonts w:hint="default" w:ascii="Times New Roman" w:hAnsi="Times New Roman" w:eastAsia="sans-serif" w:cs="Times New Roman"/>
          <w:i w:val="0"/>
          <w:iCs w:val="0"/>
          <w:caps w:val="0"/>
          <w:color w:val="333333"/>
          <w:spacing w:val="0"/>
          <w:sz w:val="32"/>
          <w:szCs w:val="32"/>
          <w:shd w:val="clear" w:fill="FFFFFF"/>
        </w:rPr>
        <w:t> Biểu thức logic. Trả trả về giá trị True hoặc False</w:t>
      </w:r>
    </w:p>
    <w:p w14:paraId="6ED319FF">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92"/>
          <w:rFonts w:hint="default" w:ascii="Times New Roman" w:hAnsi="Times New Roman" w:eastAsia="sans-serif" w:cs="Times New Roman"/>
          <w:b/>
          <w:bCs/>
          <w:i w:val="0"/>
          <w:iCs w:val="0"/>
          <w:caps w:val="0"/>
          <w:color w:val="333333"/>
          <w:spacing w:val="0"/>
          <w:sz w:val="32"/>
          <w:szCs w:val="32"/>
          <w:shd w:val="clear" w:fill="FFFFFF"/>
        </w:rPr>
        <w:t>biểu thức 2:</w:t>
      </w:r>
      <w:r>
        <w:rPr>
          <w:rFonts w:hint="default" w:ascii="Times New Roman" w:hAnsi="Times New Roman" w:eastAsia="sans-serif" w:cs="Times New Roman"/>
          <w:i w:val="0"/>
          <w:iCs w:val="0"/>
          <w:caps w:val="0"/>
          <w:color w:val="333333"/>
          <w:spacing w:val="0"/>
          <w:sz w:val="32"/>
          <w:szCs w:val="32"/>
          <w:shd w:val="clear" w:fill="FFFFFF"/>
        </w:rPr>
        <w:t> Là giá trị trả về nếu &lt;biểu thức="" 1="" style="box-sizing: border-box;"&gt;xác định là True</w:t>
      </w:r>
    </w:p>
    <w:p w14:paraId="6A1556FD">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92"/>
          <w:rFonts w:hint="default" w:ascii="Times New Roman" w:hAnsi="Times New Roman" w:eastAsia="sans-serif" w:cs="Times New Roman"/>
          <w:b/>
          <w:bCs/>
          <w:i w:val="0"/>
          <w:iCs w:val="0"/>
          <w:caps w:val="0"/>
          <w:color w:val="333333"/>
          <w:spacing w:val="0"/>
          <w:sz w:val="32"/>
          <w:szCs w:val="32"/>
          <w:shd w:val="clear" w:fill="FFFFFF"/>
        </w:rPr>
        <w:t>biểu thức 3:</w:t>
      </w:r>
      <w:r>
        <w:rPr>
          <w:rFonts w:hint="default" w:ascii="Times New Roman" w:hAnsi="Times New Roman" w:eastAsia="sans-serif" w:cs="Times New Roman"/>
          <w:i w:val="0"/>
          <w:iCs w:val="0"/>
          <w:caps w:val="0"/>
          <w:color w:val="333333"/>
          <w:spacing w:val="0"/>
          <w:sz w:val="32"/>
          <w:szCs w:val="32"/>
          <w:shd w:val="clear" w:fill="FFFFFF"/>
        </w:rPr>
        <w:t> Là giá trị trả về nếu &lt;biểu thức="" 1="" style="box-sizing: border-box;"&gt;xác định là False</w:t>
      </w:r>
    </w:p>
    <w:p w14:paraId="4D7283D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70AD47" w:themeColor="accent6"/>
          <w:spacing w:val="0"/>
          <w:sz w:val="32"/>
          <w:szCs w:val="32"/>
          <w:shd w:val="clear" w:fill="FFFFFF"/>
          <w14:textFill>
            <w14:solidFill>
              <w14:schemeClr w14:val="accent6"/>
            </w14:solidFill>
          </w14:textFill>
        </w:rPr>
      </w:pPr>
      <w:r>
        <w:rPr>
          <w:rFonts w:hint="default" w:ascii="Times New Roman" w:hAnsi="Times New Roman" w:eastAsia="sans-serif" w:cs="Times New Roman"/>
          <w:i w:val="0"/>
          <w:iCs w:val="0"/>
          <w:caps w:val="0"/>
          <w:color w:val="70AD47" w:themeColor="accent6"/>
          <w:spacing w:val="0"/>
          <w:sz w:val="32"/>
          <w:szCs w:val="32"/>
          <w:shd w:val="clear" w:fill="FFFFFF"/>
          <w14:textFill>
            <w14:solidFill>
              <w14:schemeClr w14:val="accent6"/>
            </w14:solidFill>
          </w14:textFill>
        </w:rPr>
        <w:t>Ví dụ:</w:t>
      </w:r>
    </w:p>
    <w:p w14:paraId="216B382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32"/>
          <w:szCs w:val="32"/>
          <w:shd w:val="clear" w:fill="FFFFFF"/>
        </w:rPr>
      </w:pPr>
      <w:r>
        <w:rPr>
          <w:rFonts w:hint="default" w:ascii="Times New Roman" w:hAnsi="Times New Roman" w:cs="Times New Roman"/>
          <w:sz w:val="32"/>
          <w:szCs w:val="32"/>
        </w:rPr>
        <w:drawing>
          <wp:inline distT="0" distB="0" distL="114300" distR="114300">
            <wp:extent cx="5268595" cy="1783715"/>
            <wp:effectExtent l="0" t="0" r="4445" b="14605"/>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8"/>
                    <a:stretch>
                      <a:fillRect/>
                    </a:stretch>
                  </pic:blipFill>
                  <pic:spPr>
                    <a:xfrm>
                      <a:off x="0" y="0"/>
                      <a:ext cx="5268595" cy="1783715"/>
                    </a:xfrm>
                    <a:prstGeom prst="rect">
                      <a:avLst/>
                    </a:prstGeom>
                    <a:noFill/>
                    <a:ln>
                      <a:noFill/>
                    </a:ln>
                  </pic:spPr>
                </pic:pic>
              </a:graphicData>
            </a:graphic>
          </wp:inline>
        </w:drawing>
      </w:r>
    </w:p>
    <w:p w14:paraId="339DE18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70AD47" w:themeColor="accent6"/>
          <w:spacing w:val="0"/>
          <w:sz w:val="32"/>
          <w:szCs w:val="32"/>
          <w:shd w:val="clear" w:fill="FFFFFF"/>
          <w14:textFill>
            <w14:solidFill>
              <w14:schemeClr w14:val="accent6"/>
            </w14:solidFill>
          </w14:textFill>
        </w:rPr>
        <w:t>Kết quả:</w:t>
      </w:r>
      <w:r>
        <w:rPr>
          <w:rFonts w:hint="default" w:ascii="Times New Roman" w:hAnsi="Times New Roman" w:eastAsia="sans-serif" w:cs="Times New Roman"/>
          <w:i w:val="0"/>
          <w:iCs w:val="0"/>
          <w:caps w:val="0"/>
          <w:color w:val="70AD47" w:themeColor="accent6"/>
          <w:spacing w:val="0"/>
          <w:sz w:val="32"/>
          <w:szCs w:val="32"/>
          <w:shd w:val="clear" w:fill="FFFFFF"/>
          <w:lang w:val="en-US"/>
          <w14:textFill>
            <w14:solidFill>
              <w14:schemeClr w14:val="accent6"/>
            </w14:solidFill>
          </w14:textFill>
        </w:rPr>
        <w:t xml:space="preserve"> </w:t>
      </w:r>
      <w:r>
        <w:rPr>
          <w:rFonts w:hint="default" w:ascii="Times New Roman" w:hAnsi="Times New Roman" w:eastAsia="serif" w:cs="Times New Roman"/>
          <w:i w:val="0"/>
          <w:iCs w:val="0"/>
          <w:caps w:val="0"/>
          <w:color w:val="333333"/>
          <w:spacing w:val="0"/>
          <w:sz w:val="32"/>
          <w:szCs w:val="32"/>
          <w:shd w:val="clear" w:fill="F9FBF9"/>
        </w:rPr>
        <w:t>a khong chia het cho b</w:t>
      </w:r>
    </w:p>
    <w:p w14:paraId="31A3A4C7">
      <w:pPr>
        <w:numPr>
          <w:ilvl w:val="1"/>
          <w:numId w:val="14"/>
        </w:numPr>
        <w:bidi w:val="0"/>
        <w:ind w:left="0" w:leftChars="0" w:firstLine="0" w:firstLineChars="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Toán tử gán</w:t>
      </w:r>
    </w:p>
    <w:p w14:paraId="0E36A4F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shd w:val="clear" w:fill="FFFFFF"/>
        </w:rPr>
        <w:t>Toán tử gán (=) dùng để gán một giá trị vào một biến và có thể gán nhiều giá trị cho nhiều biến cùng một lúc.</w:t>
      </w:r>
    </w:p>
    <w:p w14:paraId="5EAF3F8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shd w:val="clear" w:fill="FFFFFF"/>
        </w:rPr>
        <w:t>Ví dụ:</w:t>
      </w:r>
    </w:p>
    <w:p w14:paraId="414A954D">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4310" cy="814070"/>
            <wp:effectExtent l="0" t="0" r="13970" b="889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9"/>
                    <a:stretch>
                      <a:fillRect/>
                    </a:stretch>
                  </pic:blipFill>
                  <pic:spPr>
                    <a:xfrm>
                      <a:off x="0" y="0"/>
                      <a:ext cx="5274310" cy="814070"/>
                    </a:xfrm>
                    <a:prstGeom prst="rect">
                      <a:avLst/>
                    </a:prstGeom>
                    <a:noFill/>
                    <a:ln>
                      <a:noFill/>
                    </a:ln>
                  </pic:spPr>
                </pic:pic>
              </a:graphicData>
            </a:graphic>
          </wp:inline>
        </w:drawing>
      </w:r>
    </w:p>
    <w:p w14:paraId="00AE7C76">
      <w:pPr>
        <w:rPr>
          <w:rFonts w:hint="default" w:ascii="Times New Roman" w:hAnsi="Times New Roman" w:cs="Times New Roman"/>
          <w:sz w:val="32"/>
          <w:szCs w:val="32"/>
        </w:rPr>
      </w:pPr>
    </w:p>
    <w:p w14:paraId="5C211197">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lang w:val="en-US"/>
        </w:rPr>
        <w:t>5</w:t>
      </w:r>
      <w:r>
        <w:rPr>
          <w:rFonts w:hint="default" w:ascii="Times New Roman" w:hAnsi="Times New Roman" w:cs="Times New Roman"/>
          <w:b/>
          <w:bCs/>
          <w:color w:val="00B0F0"/>
          <w:sz w:val="32"/>
          <w:szCs w:val="32"/>
        </w:rPr>
        <w:t>. Cú pháp comment code trong Java.</w:t>
      </w:r>
    </w:p>
    <w:p w14:paraId="29C989D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Trong Java, chúng ta có 3 cách comment code như sau:</w:t>
      </w:r>
    </w:p>
    <w:p w14:paraId="7800D7A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Cú pháp comment code trong 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069"/>
      </w:tblGrid>
      <w:tr w14:paraId="4118DE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6AD97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w:t>
            </w:r>
          </w:p>
          <w:p w14:paraId="7A396E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2</w:t>
            </w:r>
          </w:p>
          <w:p w14:paraId="5DDB86A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3</w:t>
            </w:r>
          </w:p>
          <w:p w14:paraId="0B31155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4</w:t>
            </w:r>
          </w:p>
          <w:p w14:paraId="028B70C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5</w:t>
            </w:r>
          </w:p>
          <w:p w14:paraId="04E751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6</w:t>
            </w:r>
          </w:p>
          <w:p w14:paraId="2684FB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7</w:t>
            </w:r>
          </w:p>
          <w:p w14:paraId="4EFF89C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8</w:t>
            </w:r>
          </w:p>
          <w:p w14:paraId="26F9194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9</w:t>
            </w:r>
          </w:p>
          <w:p w14:paraId="1488DF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10</w:t>
            </w:r>
          </w:p>
          <w:p w14:paraId="0ACB1D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11</w:t>
            </w:r>
          </w:p>
          <w:p w14:paraId="49B50CC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12</w:t>
            </w:r>
          </w:p>
          <w:p w14:paraId="4180BD0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13</w:t>
            </w:r>
          </w:p>
        </w:tc>
        <w:tc>
          <w:tcPr>
            <w:tcW w:w="9069" w:type="dxa"/>
            <w:tcBorders>
              <w:top w:val="nil"/>
              <w:left w:val="nil"/>
              <w:bottom w:val="nil"/>
              <w:right w:val="nil"/>
            </w:tcBorders>
            <w:shd w:val="clear"/>
            <w:vAlign w:val="top"/>
          </w:tcPr>
          <w:p w14:paraId="5F3C32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w:t>
            </w:r>
          </w:p>
          <w:p w14:paraId="0F6992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 Comment nhiều dòng</w:t>
            </w:r>
          </w:p>
          <w:p w14:paraId="06FFA9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 Dòng 1</w:t>
            </w:r>
          </w:p>
          <w:p w14:paraId="41FED6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 Dòng 2</w:t>
            </w:r>
          </w:p>
          <w:p w14:paraId="2C3A7A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 ...</w:t>
            </w:r>
          </w:p>
          <w:p w14:paraId="6C0481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 Dòng n</w:t>
            </w:r>
          </w:p>
          <w:p w14:paraId="2858B2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w:t>
            </w:r>
          </w:p>
          <w:p w14:paraId="4479D6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w:t>
            </w:r>
          </w:p>
          <w:p w14:paraId="71546D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 Comment 1 dòng</w:t>
            </w:r>
          </w:p>
          <w:p w14:paraId="74CCE3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w:t>
            </w:r>
          </w:p>
          <w:p w14:paraId="2517E6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w:t>
            </w:r>
          </w:p>
          <w:p w14:paraId="0D2493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 Comment đặc biệt dùng để tạo Java code documentation ở định dạng HTML (Java Document)</w:t>
            </w:r>
          </w:p>
          <w:p w14:paraId="2899DF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w:t>
            </w:r>
          </w:p>
        </w:tc>
      </w:tr>
    </w:tbl>
    <w:p w14:paraId="4F5A937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Dưới đây là đoạn chương trình minh họa về comment code.</w:t>
      </w:r>
    </w:p>
    <w:p w14:paraId="6AA233E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10146"/>
      </w:tblGrid>
      <w:tr w14:paraId="7642A2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7515E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w:t>
            </w:r>
          </w:p>
          <w:p w14:paraId="022C02F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2</w:t>
            </w:r>
          </w:p>
          <w:p w14:paraId="3EC1EF6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3</w:t>
            </w:r>
          </w:p>
          <w:p w14:paraId="7982A5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4</w:t>
            </w:r>
          </w:p>
          <w:p w14:paraId="77682B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5</w:t>
            </w:r>
          </w:p>
          <w:p w14:paraId="47C372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6</w:t>
            </w:r>
          </w:p>
          <w:p w14:paraId="1E9732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7</w:t>
            </w:r>
          </w:p>
          <w:p w14:paraId="69637B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8</w:t>
            </w:r>
          </w:p>
          <w:p w14:paraId="3787F9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9</w:t>
            </w:r>
          </w:p>
          <w:p w14:paraId="7468E26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10</w:t>
            </w:r>
          </w:p>
          <w:p w14:paraId="7176547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11</w:t>
            </w:r>
          </w:p>
          <w:p w14:paraId="0D27AA2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12</w:t>
            </w:r>
          </w:p>
          <w:p w14:paraId="2DE475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13</w:t>
            </w:r>
          </w:p>
          <w:p w14:paraId="68E85AE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14</w:t>
            </w:r>
          </w:p>
          <w:p w14:paraId="542329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15</w:t>
            </w:r>
          </w:p>
          <w:p w14:paraId="1CCD4FC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16</w:t>
            </w:r>
          </w:p>
          <w:p w14:paraId="68DD088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17</w:t>
            </w:r>
          </w:p>
          <w:p w14:paraId="36312E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18</w:t>
            </w:r>
          </w:p>
          <w:p w14:paraId="391354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19</w:t>
            </w:r>
          </w:p>
          <w:p w14:paraId="334990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bdr w:val="none" w:color="auto" w:sz="0" w:space="0"/>
                <w:shd w:val="clear" w:fill="FFFFFF"/>
                <w:vertAlign w:val="baseline"/>
                <w:lang w:val="en-US" w:eastAsia="zh-CN" w:bidi="ar"/>
              </w:rPr>
              <w:t>20</w:t>
            </w:r>
          </w:p>
        </w:tc>
        <w:tc>
          <w:tcPr>
            <w:tcW w:w="12335" w:type="dxa"/>
            <w:tcBorders>
              <w:top w:val="nil"/>
              <w:left w:val="nil"/>
              <w:bottom w:val="nil"/>
              <w:right w:val="nil"/>
            </w:tcBorders>
            <w:shd w:val="clear"/>
            <w:vAlign w:val="top"/>
          </w:tcPr>
          <w:p w14:paraId="557157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package</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comment_code;</w:t>
            </w:r>
          </w:p>
          <w:p w14:paraId="2383EF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w:t>
            </w:r>
          </w:p>
          <w:p w14:paraId="72FDA0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808080"/>
                <w:kern w:val="0"/>
                <w:sz w:val="32"/>
                <w:szCs w:val="32"/>
                <w:bdr w:val="none" w:color="auto" w:sz="0" w:space="0"/>
                <w:shd w:val="clear" w:fill="FFFFFF"/>
                <w:vertAlign w:val="baseline"/>
                <w:lang w:val="en-US" w:eastAsia="zh-CN" w:bidi="ar"/>
              </w:rPr>
              <w:t>/**</w:t>
            </w:r>
          </w:p>
          <w:p w14:paraId="788E5E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808080"/>
                <w:kern w:val="0"/>
                <w:sz w:val="32"/>
                <w:szCs w:val="32"/>
                <w:bdr w:val="none" w:color="auto" w:sz="0" w:space="0"/>
                <w:shd w:val="clear" w:fill="FFFFFF"/>
                <w:vertAlign w:val="baseline"/>
                <w:lang w:val="en-US" w:eastAsia="zh-CN" w:bidi="ar"/>
              </w:rPr>
              <w:t xml:space="preserve">* </w:t>
            </w:r>
          </w:p>
          <w:p w14:paraId="05F819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808080"/>
                <w:kern w:val="0"/>
                <w:sz w:val="32"/>
                <w:szCs w:val="32"/>
                <w:bdr w:val="none" w:color="auto" w:sz="0" w:space="0"/>
                <w:shd w:val="clear" w:fill="FFFFFF"/>
                <w:vertAlign w:val="baseline"/>
                <w:lang w:val="en-US" w:eastAsia="zh-CN" w:bidi="ar"/>
              </w:rPr>
              <w:t>* @author keeps</w:t>
            </w:r>
          </w:p>
          <w:p w14:paraId="7E2E7D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808080"/>
                <w:kern w:val="0"/>
                <w:sz w:val="32"/>
                <w:szCs w:val="32"/>
                <w:bdr w:val="none" w:color="auto" w:sz="0" w:space="0"/>
                <w:shd w:val="clear" w:fill="FFFFFF"/>
                <w:vertAlign w:val="baseline"/>
                <w:lang w:val="en-US" w:eastAsia="zh-CN" w:bidi="ar"/>
              </w:rPr>
              <w:t>* Đây là comment dùng để tạo Java document ở định dạng HTML từ source code Java.</w:t>
            </w:r>
          </w:p>
          <w:p w14:paraId="600C11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808080"/>
                <w:kern w:val="0"/>
                <w:sz w:val="32"/>
                <w:szCs w:val="32"/>
                <w:bdr w:val="none" w:color="auto" w:sz="0" w:space="0"/>
                <w:shd w:val="clear" w:fill="FFFFFF"/>
                <w:vertAlign w:val="baseline"/>
                <w:lang w:val="en-US" w:eastAsia="zh-CN" w:bidi="ar"/>
              </w:rPr>
              <w:t>* Đoạn code này sẽ được trình biên dịch bỏ qua khi thực thi.</w:t>
            </w:r>
          </w:p>
          <w:p w14:paraId="1F858E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808080"/>
                <w:kern w:val="0"/>
                <w:sz w:val="32"/>
                <w:szCs w:val="32"/>
                <w:bdr w:val="none" w:color="auto" w:sz="0" w:space="0"/>
                <w:shd w:val="clear" w:fill="FFFFFF"/>
                <w:vertAlign w:val="baseline"/>
                <w:lang w:val="en-US" w:eastAsia="zh-CN" w:bidi="ar"/>
              </w:rPr>
              <w:t>*/</w:t>
            </w:r>
          </w:p>
          <w:p w14:paraId="0884F8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class</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CommentCodeInJava {</w:t>
            </w:r>
          </w:p>
          <w:p w14:paraId="412AA7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w:t>
            </w:r>
          </w:p>
          <w:p w14:paraId="128ABF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static</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main(String[] args) {</w:t>
            </w:r>
          </w:p>
          <w:p w14:paraId="4A245F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 System.out.println("Đây là comment 1 dòng. Dòng này sẽ được trình biên dịch bỏ qua khi thực thi");</w:t>
            </w:r>
          </w:p>
          <w:p w14:paraId="241207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w:t>
            </w:r>
          </w:p>
          <w:p w14:paraId="44B90A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w:t>
            </w:r>
          </w:p>
          <w:p w14:paraId="463F71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 System.out.println("Đây là comment nhiều dòng. Dòng này sẽ được trình biên dịch bỏ qua khi thực thi");</w:t>
            </w:r>
          </w:p>
          <w:p w14:paraId="7898C9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8200"/>
                <w:kern w:val="0"/>
                <w:sz w:val="32"/>
                <w:szCs w:val="32"/>
                <w:bdr w:val="none" w:color="auto" w:sz="0" w:space="0"/>
                <w:shd w:val="clear" w:fill="FFFFFF"/>
                <w:vertAlign w:val="baseline"/>
                <w:lang w:val="en-US" w:eastAsia="zh-CN" w:bidi="ar"/>
              </w:rPr>
              <w:t>*/</w:t>
            </w:r>
          </w:p>
          <w:p w14:paraId="14E956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System.out.println(</w:t>
            </w:r>
            <w:r>
              <w:rPr>
                <w:rStyle w:val="44"/>
                <w:rFonts w:hint="default" w:ascii="Times New Roman" w:hAnsi="Times New Roman" w:eastAsia="Consolas" w:cs="Times New Roman"/>
                <w:b w:val="0"/>
                <w:bCs w:val="0"/>
                <w:i w:val="0"/>
                <w:iCs w:val="0"/>
                <w:color w:val="0000FF"/>
                <w:kern w:val="0"/>
                <w:sz w:val="32"/>
                <w:szCs w:val="32"/>
                <w:bdr w:val="none" w:color="auto" w:sz="0" w:space="0"/>
                <w:shd w:val="clear" w:fill="FFFFFF"/>
                <w:vertAlign w:val="baseline"/>
                <w:lang w:val="en-US" w:eastAsia="zh-CN" w:bidi="ar"/>
              </w:rPr>
              <w:t>"Đây là ví dụ về 3 cách comment code trong Java. Dòng này sẽ được trình biên dịch thực thi."</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w:t>
            </w:r>
          </w:p>
          <w:p w14:paraId="424FAE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333333"/>
                <w:kern w:val="0"/>
                <w:sz w:val="32"/>
                <w:szCs w:val="32"/>
                <w:bdr w:val="none" w:color="auto" w:sz="0" w:space="0"/>
                <w:shd w:val="clear" w:fill="FFFFFF"/>
                <w:vertAlign w:val="baseline"/>
                <w:lang w:val="en-US" w:eastAsia="zh-CN" w:bidi="ar"/>
              </w:rPr>
              <w:t>    </w:t>
            </w: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w:t>
            </w:r>
          </w:p>
          <w:p w14:paraId="1637D9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kern w:val="0"/>
                <w:sz w:val="32"/>
                <w:szCs w:val="32"/>
                <w:bdr w:val="none" w:color="auto" w:sz="0" w:space="0"/>
                <w:shd w:val="clear" w:fill="FFFFFF"/>
                <w:vertAlign w:val="baseline"/>
                <w:lang w:val="en-US" w:eastAsia="zh-CN" w:bidi="ar"/>
              </w:rPr>
              <w:t> </w:t>
            </w:r>
          </w:p>
          <w:p w14:paraId="55CDF3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kern w:val="0"/>
                <w:sz w:val="32"/>
                <w:szCs w:val="32"/>
                <w:bdr w:val="none" w:color="auto" w:sz="0" w:space="0"/>
                <w:shd w:val="clear" w:fill="FFFFFF"/>
                <w:vertAlign w:val="baseline"/>
                <w:lang w:val="en-US" w:eastAsia="zh-CN" w:bidi="ar"/>
              </w:rPr>
              <w:t>}</w:t>
            </w:r>
          </w:p>
        </w:tc>
      </w:tr>
    </w:tbl>
    <w:p w14:paraId="4F370F8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pPr>
    </w:p>
    <w:p w14:paraId="7691149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biên dịch chương trình:</w:t>
      </w:r>
    </w:p>
    <w:p w14:paraId="27CA014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1754505"/>
            <wp:effectExtent l="0" t="0" r="14605" b="1333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0"/>
                    <a:stretch>
                      <a:fillRect/>
                    </a:stretch>
                  </pic:blipFill>
                  <pic:spPr>
                    <a:xfrm>
                      <a:off x="0" y="0"/>
                      <a:ext cx="6645275" cy="1754505"/>
                    </a:xfrm>
                    <a:prstGeom prst="rect">
                      <a:avLst/>
                    </a:prstGeom>
                    <a:noFill/>
                    <a:ln w="9525">
                      <a:noFill/>
                    </a:ln>
                  </pic:spPr>
                </pic:pic>
              </a:graphicData>
            </a:graphic>
          </wp:inline>
        </w:drawing>
      </w:r>
    </w:p>
    <w:p w14:paraId="46E2AC2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p>
    <w:p w14:paraId="37B26228">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Robot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A67AE"/>
    <w:multiLevelType w:val="multilevel"/>
    <w:tmpl w:val="B16A67A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5105E20"/>
    <w:multiLevelType w:val="singleLevel"/>
    <w:tmpl w:val="B5105E2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B8942DD1"/>
    <w:multiLevelType w:val="multilevel"/>
    <w:tmpl w:val="B8942D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8B608BA"/>
    <w:multiLevelType w:val="multilevel"/>
    <w:tmpl w:val="F8B608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E873512"/>
    <w:multiLevelType w:val="multilevel"/>
    <w:tmpl w:val="FE873512"/>
    <w:lvl w:ilvl="0" w:tentative="0">
      <w:start w:val="4"/>
      <w:numFmt w:val="decimal"/>
      <w:suff w:val="space"/>
      <w:lvlText w:val="%1."/>
      <w:lvlJc w:val="left"/>
      <w:rPr>
        <w:rFonts w:hint="default"/>
        <w:b/>
        <w:bCs/>
        <w:color w:val="00B0F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0"/>
  </w:num>
  <w:num w:numId="12">
    <w:abstractNumId w:val="1"/>
  </w:num>
  <w:num w:numId="13">
    <w:abstractNumId w:val="3"/>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36419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736419C"/>
    <w:rsid w:val="43B329AD"/>
    <w:rsid w:val="52A85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17</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2025-01-26T07:27:00Z</dcterms:created>
  <dc:creator>Tường Đỗ</dc:creator>
  <cp:lastModifiedBy>Tường Đỗ</cp:lastModifiedBy>
  <dcterms:modified xsi:type="dcterms:W3CDTF">2025-01-26T08:14:11Z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32B30EEAD00C44DF908AE4709E23A628_11</vt:lpwstr>
  </property>
</Properties>
</file>