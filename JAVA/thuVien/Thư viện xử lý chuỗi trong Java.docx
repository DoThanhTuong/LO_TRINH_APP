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B7B74C">
      <w:pPr>
        <w:bidi w:val="0"/>
        <w:jc w:val="center"/>
        <w:rPr>
          <w:rFonts w:hint="default"/>
          <w:b/>
          <w:bCs/>
          <w:sz w:val="32"/>
          <w:szCs w:val="32"/>
          <w:highlight w:val="cyan"/>
        </w:rPr>
      </w:pPr>
      <w:r>
        <w:rPr>
          <w:rFonts w:hint="default"/>
          <w:b/>
          <w:bCs/>
          <w:sz w:val="32"/>
          <w:szCs w:val="32"/>
          <w:highlight w:val="cyan"/>
        </w:rPr>
        <w:t>Thư viện xử lý chuỗi trong Java</w:t>
      </w:r>
    </w:p>
    <w:p w14:paraId="2724E066">
      <w:pPr>
        <w:bidi w:val="0"/>
        <w:rPr>
          <w:rFonts w:hint="default"/>
          <w:b/>
          <w:bCs/>
          <w:color w:val="00B0F0"/>
          <w:sz w:val="32"/>
          <w:szCs w:val="32"/>
        </w:rPr>
      </w:pPr>
      <w:r>
        <w:rPr>
          <w:rFonts w:hint="default"/>
          <w:b/>
          <w:bCs/>
          <w:color w:val="00B0F0"/>
          <w:sz w:val="32"/>
          <w:szCs w:val="32"/>
        </w:rPr>
        <w:t>1. StringBuilder</w:t>
      </w:r>
    </w:p>
    <w:p w14:paraId="5E0357D2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Trong Java,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StringBuilder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được sử dụng để quản lý một chuỗi mà có thể thay đổi kích thước và nội dung. Sau đây tôi sẽ giới thiệu cách khởi tạo 1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StringBuilder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 các phương thức chính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StringBuilder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và ví dụ minh họa các phương thức này.</w:t>
      </w:r>
    </w:p>
    <w:p w14:paraId="24E1B820">
      <w:pPr>
        <w:pStyle w:val="4"/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Tạo mới 1 StringBuilder</w:t>
      </w:r>
    </w:p>
    <w:p w14:paraId="5852062E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Cú pháp khai báo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StringBuilder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có 3 dạng như sau:</w:t>
      </w:r>
    </w:p>
    <w:p w14:paraId="2B70C3F4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8178"/>
      </w:tblGrid>
      <w:tr w14:paraId="2CDE19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53E89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314B48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43E708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194FBA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5EBF5E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6AD771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08452E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72F461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484898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2CFB0C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2F7644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817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7F31F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1B636B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Dạng 1: tạo 1 StringBuilder rỗng có khả năng lưu trữ 16 ký tự.</w:t>
            </w:r>
          </w:p>
          <w:p w14:paraId="712F3B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StringBuilder stringBuilder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StringBuilder();</w:t>
            </w:r>
          </w:p>
          <w:p w14:paraId="489EE1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B7597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Dạng 2: tạo 1 StringBuilder rỗng có khả năng lưu trữ số ký tự = capacity</w:t>
            </w:r>
          </w:p>
          <w:p w14:paraId="0FD5B9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StringBuilder stringBuilder1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capacity);</w:t>
            </w:r>
          </w:p>
          <w:p w14:paraId="526B45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C439C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Dạng 3: tạo 1 StringBuilder từ 1 chuỗi str có sẵn</w:t>
            </w:r>
          </w:p>
          <w:p w14:paraId="768306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khả năng lưu trữ của stringBuilder2 = 16 + chiều dài của chuỗi</w:t>
            </w:r>
          </w:p>
          <w:p w14:paraId="368206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StringBuilder stringBuilder2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StringBuilder(String str);</w:t>
            </w:r>
          </w:p>
          <w:p w14:paraId="77E4DD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4FB8CCBB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Ví dụ dưới đây sẽ minh họa 3 cú pháp khai báo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StringBuilder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:</w:t>
      </w:r>
    </w:p>
    <w:p w14:paraId="332DAE0B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7585"/>
      </w:tblGrid>
      <w:tr w14:paraId="226B48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20AA6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70C565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79F8B3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3CDF19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56DE5B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7DC17A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74F8E4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57FCE4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035284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14F5AE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5E144E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5E3E65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7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5410A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784BE4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Dạng 1: tạo 1 StringBuilder rỗng có khả năng lưu trữ 16 ký tự.</w:t>
            </w:r>
          </w:p>
          <w:p w14:paraId="56034C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StringBuilder stringBuilder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StringBuilder();</w:t>
            </w:r>
          </w:p>
          <w:p w14:paraId="319304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DF2FE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Dạng 2: tạo 1 StringBuilder rỗng có khả năng lưu trữ số ký tự = 32</w:t>
            </w:r>
          </w:p>
          <w:p w14:paraId="7DD778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StringBuilder stringBuilder1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C5773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72C64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Dạng 3: tạo 1 StringBuilder từ 1 chuỗi str có sẵn</w:t>
            </w:r>
          </w:p>
          <w:p w14:paraId="72B63C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khả năng lưu trữ của stringBuilder2 = 16 + chiều dài của chuỗi</w:t>
            </w:r>
          </w:p>
          <w:p w14:paraId="2C4352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 str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"Hello World!"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 w14:paraId="51260A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StringBuilder stringBuilder2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StringBuilder(str);</w:t>
            </w:r>
          </w:p>
          <w:p w14:paraId="50D063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664CE5CC">
      <w:pPr>
        <w:pStyle w:val="4"/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leftChars="0" w:right="0" w:firstLine="0" w:firstLineChars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Các phương thức của StringBuilder</w:t>
      </w:r>
    </w:p>
    <w:p w14:paraId="00525949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Đối với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StringBuilder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chúng ta có 4 loại phương thức phổ biến đó là: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append()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insert()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delete()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và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reserve()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p w14:paraId="5386C640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 append()</w:t>
      </w:r>
    </w:p>
    <w:p w14:paraId="3BE0DCE2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append()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phương thức dùng để nối chuỗi thay thế cho dấu "+". Chúng ta nên sử dụng phương thức này trong trường hợp chúng ta cần nối chuỗi nhiều 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đặc biệt là khi tương tác với file và dữ liệu từ Internet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). Ví dụ sau sẽ minh họa điều này:</w:t>
      </w:r>
    </w:p>
    <w:p w14:paraId="202F40E9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7288"/>
      </w:tblGrid>
      <w:tr w14:paraId="1932B8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ACA89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7A0C15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02CD76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5D5D01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6CCD44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485F87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3DB976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125ECB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4C6651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408AFF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2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EA1FB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471D43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StringBuilder stringBuilder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StringBuilder();</w:t>
            </w:r>
          </w:p>
          <w:p w14:paraId="612FC3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79BE9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i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; i &lt;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 i++) {</w:t>
            </w:r>
          </w:p>
          <w:p w14:paraId="0089DA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stringBuilder.append(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"Hello lần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i);</w:t>
            </w:r>
          </w:p>
          <w:p w14:paraId="778E40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stringBuilder.append(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"\t"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);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nối "\t" vào cuối stringBuilder</w:t>
            </w:r>
          </w:p>
          <w:p w14:paraId="0F59FB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73CE69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64CC7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System.out.println(stringBuilder);</w:t>
            </w:r>
          </w:p>
          <w:p w14:paraId="7CAA35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3EDB003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minh họa chương trình:</w:t>
      </w:r>
    </w:p>
    <w:p w14:paraId="12B4AAA7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645910" cy="1407160"/>
            <wp:effectExtent l="0" t="0" r="13970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829999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 insert()</w:t>
      </w:r>
    </w:p>
    <w:p w14:paraId="0FC3CB9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insert()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phương thức dùng để chèn 1 ký tự/số/chuỗi vào 1 vị trí bất kỳ trong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StringBuilder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p w14:paraId="5C6F6102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9465"/>
      </w:tblGrid>
      <w:tr w14:paraId="4C4A7C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E7A4D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432460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4FDDDA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75AB10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570614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2F4C50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64A9A0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627E53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796E1F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3DEA9B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2BD5B0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4A40C2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313C83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0BA122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291EC0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44C0CF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141E63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1C9C0D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72C9FC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134FC3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2FB774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063FDB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3BAB37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790CDC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44F6C2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 w14:paraId="3361EC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 w14:paraId="3B12C6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 w14:paraId="701C5B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 w14:paraId="534279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  <w:p w14:paraId="484DA6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  <w:p w14:paraId="249BC3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  <w:p w14:paraId="6EE505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  <w:p w14:paraId="138C2B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  <w:p w14:paraId="2198B9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  <w:p w14:paraId="176C7B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  <w:p w14:paraId="089BF6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  <w:p w14:paraId="2D270C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  <w:p w14:paraId="63C555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  <w:p w14:paraId="411E10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  <w:p w14:paraId="05A8B8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  <w:p w14:paraId="748572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  <w:p w14:paraId="025F7A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785D6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chèn 1 chuỗi biểu diễn giá trị boolean vào StringBuilder</w:t>
            </w:r>
          </w:p>
          <w:p w14:paraId="7E7E44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bằng cách sử dụng phương thức String.valueOf() chuyển đổi giá trị boolean này thành chuỗi</w:t>
            </w:r>
          </w:p>
          <w:p w14:paraId="30DD90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chèn các ký tự của chuỗi này vào vị trí offset đã chỉ định</w:t>
            </w:r>
          </w:p>
          <w:p w14:paraId="1BABDE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giá trị offset phải lớn hơn 0 và &lt;= chiều dài của StringBuilder</w:t>
            </w:r>
          </w:p>
          <w:p w14:paraId="3CFA32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insert(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offset,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b);  </w:t>
            </w:r>
          </w:p>
          <w:p w14:paraId="163F6A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36055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chèn 1 chuỗi biểu diễn giá trị char vào StringBuilder</w:t>
            </w:r>
          </w:p>
          <w:p w14:paraId="4EEEBB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bằng cách sử dụng phương thức String.valueOf() chuyển đổi giá trị char này thành chuỗi</w:t>
            </w:r>
          </w:p>
          <w:p w14:paraId="12972F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chèn các ký tự của chuỗi này vào vị trí offset đã chỉ định</w:t>
            </w:r>
          </w:p>
          <w:p w14:paraId="62662F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insert(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offset,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char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c); </w:t>
            </w:r>
          </w:p>
          <w:p w14:paraId="065B64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963F1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chèn 1 chuỗi biểu diễn giá trị của 1 mảng các ký tự vào StringBuilder</w:t>
            </w:r>
          </w:p>
          <w:p w14:paraId="421C31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bằng cách sử dụng phương thức String.valueOf() chuyển đổi mảng các ký tự này thành chuỗi</w:t>
            </w:r>
          </w:p>
          <w:p w14:paraId="00234E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chèn các ký tự của chuỗi này vào vị trí offset đã chỉ định</w:t>
            </w:r>
          </w:p>
          <w:p w14:paraId="145731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insert(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offset,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char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[] str);</w:t>
            </w:r>
          </w:p>
          <w:p w14:paraId="217F89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A01C0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chèn 1 chuỗi biểu diễn số có kiểu double vào StringBuilder</w:t>
            </w:r>
          </w:p>
          <w:p w14:paraId="1D9504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bằng cách sử dụng phương thức String.valueOf() chuyển đổi số này thành chuỗi</w:t>
            </w:r>
          </w:p>
          <w:p w14:paraId="5479C0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chèn các ký tự của chuỗi này vào vị trí offset đã chỉ định</w:t>
            </w:r>
          </w:p>
          <w:p w14:paraId="5A939B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insert(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offset,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double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d);</w:t>
            </w:r>
          </w:p>
          <w:p w14:paraId="374CD2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03537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chèn 1 chuỗi biểu diễn số có kiểu float vào StringBuilder</w:t>
            </w:r>
          </w:p>
          <w:p w14:paraId="7E9951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bằng cách sử dụng phương thức String.valueOf() chuyển đổi số này thành chuỗi</w:t>
            </w:r>
          </w:p>
          <w:p w14:paraId="7D6188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chèn các ký tự của chuỗi này vào vị trí offset đã chỉ định</w:t>
            </w:r>
          </w:p>
          <w:p w14:paraId="2A45D3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insert(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offset,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float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f);</w:t>
            </w:r>
          </w:p>
          <w:p w14:paraId="13C57E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00741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chèn 1 chuỗi biểu diễn số có kiểu int vào StringBuilder</w:t>
            </w:r>
          </w:p>
          <w:p w14:paraId="50177D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bằng cách sử dụng phương thức String.valueOf() chuyển đổi số này thành chuỗi</w:t>
            </w:r>
          </w:p>
          <w:p w14:paraId="2ED8CA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chèn các ký tự của chuỗi này vào vị trí offset đã chỉ định</w:t>
            </w:r>
          </w:p>
          <w:p w14:paraId="4A41BE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insert(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offset,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i);</w:t>
            </w:r>
          </w:p>
          <w:p w14:paraId="162EE4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11593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chèn 1 chuỗi biểu diễn số có kiểu long vào StringBuilder</w:t>
            </w:r>
          </w:p>
          <w:p w14:paraId="1E89D7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bằng cách sử dụng phương thức String.valueOf() chuyển đổi số này thành chuỗi</w:t>
            </w:r>
          </w:p>
          <w:p w14:paraId="772FD5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chèn các ký tự của chuỗi này vào vị trí offset đã chỉ định</w:t>
            </w:r>
          </w:p>
          <w:p w14:paraId="74B40B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insert(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offset,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long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i);</w:t>
            </w:r>
          </w:p>
          <w:p w14:paraId="4FE605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1DA61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chèn 1 chuỗi biểu diễn một mảng con của mảng ký tự str vào StringBuilder</w:t>
            </w:r>
          </w:p>
          <w:p w14:paraId="3D42C1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index là vị trí chèn</w:t>
            </w:r>
          </w:p>
          <w:p w14:paraId="6F2BB4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str là tên mảng ký tự </w:t>
            </w:r>
          </w:p>
          <w:p w14:paraId="7D14DC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offset là vị trí của ký tự đầu tiên trong mảng con được chèn</w:t>
            </w:r>
          </w:p>
          <w:p w14:paraId="522138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len là số ký tự trong mảng con cần chèn</w:t>
            </w:r>
          </w:p>
          <w:p w14:paraId="5C0A9E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insert(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index,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char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[] str,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offset,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len);</w:t>
            </w:r>
          </w:p>
        </w:tc>
      </w:tr>
    </w:tbl>
    <w:p w14:paraId="7EB9D148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9762"/>
      </w:tblGrid>
      <w:tr w14:paraId="41416A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DE50D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3D6668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0A561E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218586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469EAC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24EC8D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615091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087F2D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17617E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4AAEE9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6D10A0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400A13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197E68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57756D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0433E2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50EB83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4F4169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1F380C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6C6341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4DD8F9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4AA651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5BB203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73924B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670BB4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 w14:paraId="2B69AD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 w14:paraId="630E41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 w14:paraId="12708B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 w14:paraId="24FB4B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 w14:paraId="7789E8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  <w:p w14:paraId="4F71C0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  <w:p w14:paraId="0B460D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  <w:p w14:paraId="3EF046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  <w:p w14:paraId="56C053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  <w:p w14:paraId="699B81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976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E8C4E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4BDD74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chèn 1 chuỗi biểu diễn giá trị boolean vào vị trí số 3 trong stringBuilder1</w:t>
            </w:r>
          </w:p>
          <w:p w14:paraId="1674D7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StringBuilder stringBuilder1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"StringBuilder1"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4F2AB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bool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false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 w14:paraId="79712C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stringBuilder1.insert(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 bool);</w:t>
            </w:r>
          </w:p>
          <w:p w14:paraId="787F3F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"Kết quả chèn 1 chuỗi biểu diễn giá trị boolean: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stringBuilder1);</w:t>
            </w:r>
          </w:p>
          <w:p w14:paraId="41F6CA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7A396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chèn 1 chuỗi biểu diễn giá trị char vào vị trí số 2 trong stringBuilder2</w:t>
            </w:r>
          </w:p>
          <w:p w14:paraId="632D75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StringBuilder stringBuilder2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"StringBuilder2"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3EE46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char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ch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'v'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 w14:paraId="038674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stringBuilder2.insert(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 ch);</w:t>
            </w:r>
          </w:p>
          <w:p w14:paraId="325D2E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"Kết quả chèn 1 chuỗi biểu diễn giá trị char: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stringBuilder2);</w:t>
            </w:r>
          </w:p>
          <w:p w14:paraId="20140D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D832B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chèn 1 chuỗi biểu diễn giá trị của 1 mảng các ký tự vào vị trí số 6 trong stringBuilder3</w:t>
            </w:r>
          </w:p>
          <w:p w14:paraId="5D2F41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StringBuilder stringBuilder3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"StringBuilder3"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5A6B1A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char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[] ch1 = {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'a'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'e'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'f'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 w14:paraId="55B572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stringBuilder3.insert(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 ch1);</w:t>
            </w:r>
          </w:p>
          <w:p w14:paraId="4CD424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"Kết quả chèn 1 chuỗi biểu diễn giá trị của 1 mảng các ký tự: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</w:t>
            </w:r>
          </w:p>
          <w:p w14:paraId="418E41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stringBuilder3);</w:t>
            </w:r>
          </w:p>
          <w:p w14:paraId="3CE04F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09495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2A9DE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chèn 1 chuỗi biểu diễn số có kiểu double vào stringBuilder4</w:t>
            </w:r>
          </w:p>
          <w:p w14:paraId="4BBCAA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StringBuilder stringBuilder4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"StringBuilder4"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A0B33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double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doubleNumber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.1d;</w:t>
            </w:r>
          </w:p>
          <w:p w14:paraId="41AC36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stringBuilder4.insert(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, doubleNumber);</w:t>
            </w:r>
          </w:p>
          <w:p w14:paraId="21E640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"Kết quả chèn 1 chuỗi biểu diễn số có kiểu double: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stringBuilder4);</w:t>
            </w:r>
          </w:p>
          <w:p w14:paraId="38887A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12E18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chèn 1 chuỗi biểu diễn một mảng con của mảng ký tự str vào stringBuilder5</w:t>
            </w:r>
          </w:p>
          <w:p w14:paraId="3B4286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StringBuilder stringBuilder5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"StringBuilder5"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EAC63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char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[] str1 = {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'd'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'a'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'b'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'c'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 w14:paraId="763A0D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stringBuilder5.insert(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str1,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5629D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"Kết quả chèn 1 chuỗi biểu diễn một mảng con của mảng ký tự str: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+ </w:t>
            </w:r>
          </w:p>
          <w:p w14:paraId="3207EB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stringBuilder5);</w:t>
            </w:r>
          </w:p>
          <w:p w14:paraId="6F8E4F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72665B9F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2B473913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645910" cy="2205990"/>
            <wp:effectExtent l="0" t="0" r="13970" b="3810"/>
            <wp:docPr id="5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E46D36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 delete() và deleteCharAt()</w:t>
      </w:r>
    </w:p>
    <w:p w14:paraId="05A86533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Trong Java, chúng ta có 2 phương thức dùng để xóa ký tự đó là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delete()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và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deleteCharAt()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p w14:paraId="3955B8B8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8574"/>
      </w:tblGrid>
      <w:tr w14:paraId="288A5A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A0BCE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7139F4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2A5031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24F586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51FA08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6AAB3C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7D95AA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0FAEF5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57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F1D6D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xóa các ký tự trong 1 chuỗi con của StringBuilder</w:t>
            </w:r>
          </w:p>
          <w:p w14:paraId="70CDA2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phương thức delete()</w:t>
            </w:r>
          </w:p>
          <w:p w14:paraId="6EA2E4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Chuỗi con này bắt đầu tại chỉ số start và kéo dài đến ký tự có chỉ số (end - 1).</w:t>
            </w:r>
          </w:p>
          <w:p w14:paraId="45489C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stringBuilder.delete(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start,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end);</w:t>
            </w:r>
          </w:p>
          <w:p w14:paraId="5DBD69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7FFFA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xóa 1 ký tự trong stringBuilder có chỉ số = index trong StringBuilder</w:t>
            </w:r>
          </w:p>
          <w:p w14:paraId="4AEC71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phương thức deleteCharAt()</w:t>
            </w:r>
          </w:p>
          <w:p w14:paraId="772E33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stringBuilder.deleteCharAt(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</w:tc>
      </w:tr>
    </w:tbl>
    <w:p w14:paraId="67D49020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7684"/>
      </w:tblGrid>
      <w:tr w14:paraId="57C866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32603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58BF85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6AFD03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02CE06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6143D4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78D3D8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4A655B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646F21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29024D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00CEE6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3CDFFF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2602AA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6CACEF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41F7A6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28651C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369169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404A5C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768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B9E32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742873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StringBuilder stringBuilder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"StringBuilder"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472E6F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2A623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xóa các ký tự trong 1 chuỗi con của stringBuilder</w:t>
            </w:r>
          </w:p>
          <w:p w14:paraId="2BA559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Chuỗi con này bắt đầu tại chỉ số 3 và kéo dài đến ký tự có chỉ số 7</w:t>
            </w:r>
          </w:p>
          <w:p w14:paraId="342219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stringBuilder.delete(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C94AB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"stringBuilder sau khi xóa là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stringBuilder);</w:t>
            </w:r>
          </w:p>
          <w:p w14:paraId="0AEAEC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5EE2D2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nếu chỉ số start = end thì sẽ không có bất kỳ 1 sự thay đổi nào</w:t>
            </w:r>
          </w:p>
          <w:p w14:paraId="020852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stringBuilder.delete(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4243F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"stringBuilder sau khi xóa là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stringBuilder);</w:t>
            </w:r>
          </w:p>
          <w:p w14:paraId="245731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1B48A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xóa 1 ký tự trong stringBuilder có chỉ số = 6 trong stringBuilder</w:t>
            </w:r>
          </w:p>
          <w:p w14:paraId="112C5F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StringBuilder stringBuilder1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"StringBuilder1"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82FD6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stringBuilder1.deleteCharAt(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793617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"stringBuilder sau khi xóa là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stringBuilder1);</w:t>
            </w:r>
          </w:p>
          <w:p w14:paraId="0319AF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1BA0FE2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6CD06E0B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645275" cy="2165350"/>
            <wp:effectExtent l="0" t="0" r="14605" b="1397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FE467B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Style w:val="92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 reserve()</w:t>
      </w:r>
    </w:p>
    <w:p w14:paraId="43241535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Phương thức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reserve()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là phương thức dùng để đảo ngược các ký tự 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StringBuilder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p w14:paraId="36C10DCA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9069"/>
      </w:tblGrid>
      <w:tr w14:paraId="0A616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D9217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7CEB4F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69F3EB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4AEFDA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29CFB6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02D748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3AACF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709BB2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StringBuilder stringBuilder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"StringBuilder"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72FC3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2F14E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stringBuilder.reverse();</w:t>
            </w:r>
          </w:p>
          <w:p w14:paraId="45F14C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"stringBuilder sau khi đảo ngược các ký tự là "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 stringBuilder);</w:t>
            </w:r>
          </w:p>
          <w:p w14:paraId="5E02AE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1850239D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2DB393E4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645275" cy="2224405"/>
            <wp:effectExtent l="0" t="0" r="14605" b="635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F36678">
      <w:pPr>
        <w:bidi w:val="0"/>
        <w:rPr>
          <w:rFonts w:hint="default"/>
          <w:b/>
          <w:bCs/>
          <w:color w:val="00B0F0"/>
          <w:sz w:val="32"/>
          <w:szCs w:val="32"/>
        </w:rPr>
      </w:pPr>
      <w:r>
        <w:rPr>
          <w:rFonts w:hint="default"/>
          <w:b/>
          <w:bCs/>
          <w:color w:val="00B0F0"/>
          <w:sz w:val="32"/>
          <w:szCs w:val="32"/>
        </w:rPr>
        <w:t>2. StringTokenizer</w:t>
      </w:r>
    </w:p>
    <w:p w14:paraId="51E8B1F6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Trong Java,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StringTokenizer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được sử dụng để tách 1 chuỗi thành các phần tử 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token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 nhỏ hơn 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tương tự như split()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). Ví dụ, mỗi từ trong một câu có thể được coi như là một token. Để tách 1 chuỗi thành các token, ta có thể tùy biến chỉ ra một tập các dấu phân cách khi khởi tạo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StringTokenizer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 Nếu ta không chỉ ra tập các dấu phân cách thì mặc định chuỗi sẽ được tách theo ký tự trắng (</w:t>
      </w:r>
      <w:r>
        <w:rPr>
          <w:rStyle w:val="31"/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space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), tab,... Ngoài ra, ta cũng có thể sử dụng các toán tử (+, -, *, /) để phân tách 1 chuỗi. Sau đây tôi sẽ giới thiệu cách khởi tạo 1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StringTokenizer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 các phương thức chính của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StringTokenizer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và ví dụ minh họa các phương thức này.</w:t>
      </w:r>
    </w:p>
    <w:p w14:paraId="3E3877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2.1.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Tạo mới 1 StringTokenizer</w:t>
      </w:r>
    </w:p>
    <w:p w14:paraId="7CD9A0BC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Để sử dụng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StringTokenizer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chúng ta cần import gói thư viện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java.util.StringTokenizer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của Java. Cú pháp import và khai báo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StringTokenizer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như sau:</w:t>
      </w:r>
    </w:p>
    <w:p w14:paraId="0B55DF3D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Cú pháp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10146"/>
      </w:tblGrid>
      <w:tr w14:paraId="36FA0D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C264D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357923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1C72F9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42FADA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209390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0B3F86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0699CD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282C7A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7799D6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5BBA2F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589979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5F0DA5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25B76F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3DA45E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147B3B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1FFE81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757B71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7B55EA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579EB6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377F6F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51A1F0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718ECC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2859B8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6ADC4B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124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1CE9A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Để sử dụng StringTokenizer</w:t>
            </w:r>
          </w:p>
          <w:p w14:paraId="25CF0A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chúng ta cần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import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gói thư viện java.util.StringTokenizer của Java</w:t>
            </w:r>
          </w:p>
          <w:p w14:paraId="490FA6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import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java.util.StringTokenizer;</w:t>
            </w:r>
          </w:p>
          <w:p w14:paraId="438407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F16CD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TênClass {</w:t>
            </w:r>
          </w:p>
          <w:p w14:paraId="3BB4A9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526A37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Dạng 1: Tạo 1 StringTokenizer mới </w:t>
            </w:r>
          </w:p>
          <w:p w14:paraId="456B37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với str là chuỗi mà chúng ta cần tách ra thành các token</w:t>
            </w:r>
          </w:p>
          <w:p w14:paraId="68F3C6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ký tự phân tách mặc định là khoảng trắng, tab, các ký tự xuống dòng</w:t>
            </w:r>
          </w:p>
          <w:p w14:paraId="754306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StringTokenizer stringTokenizer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StringTokenizer(String str);</w:t>
            </w:r>
          </w:p>
          <w:p w14:paraId="2BCE80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7AAA86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Dạng 2: Tạo 1 StringTokenizer mới </w:t>
            </w:r>
          </w:p>
          <w:p w14:paraId="1EE735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với str là chuỗi mà chúng ta cần tách ra thành các token</w:t>
            </w:r>
          </w:p>
          <w:p w14:paraId="6EB120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delim là tập các ký tự phân tách</w:t>
            </w:r>
          </w:p>
          <w:p w14:paraId="44B302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StringTokenizer stringTokenizer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StringTokenizer(String str, String delim);</w:t>
            </w:r>
          </w:p>
          <w:p w14:paraId="3EC676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0764D9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Dạng 3: Tạo 1 StringTokenizer mới </w:t>
            </w:r>
          </w:p>
          <w:p w14:paraId="645500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với str là chuỗi mà chúng ta cần tách ra thành các token</w:t>
            </w:r>
          </w:p>
          <w:p w14:paraId="38A77C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delim là tập các ký tự phân tách</w:t>
            </w:r>
          </w:p>
          <w:p w14:paraId="3F63A1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returnDelims có giá trị là true hoặc false.</w:t>
            </w:r>
          </w:p>
          <w:p w14:paraId="3EC8AE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Nếu là true thì ký tự phân cách cũng được trả về như các token, ngược lại thì không</w:t>
            </w:r>
          </w:p>
          <w:p w14:paraId="6C27AD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StringTokenizer stringTokenizer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StringTokenizer(String str, String delim,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boolean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returnDelims);</w:t>
            </w:r>
          </w:p>
          <w:p w14:paraId="42146A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623ACA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659D1937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Ví dụ dưới đây sẽ minh họa 3 cú pháp khai báo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StringTokenizer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:</w:t>
      </w:r>
    </w:p>
    <w:p w14:paraId="78ED8F38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7981"/>
      </w:tblGrid>
      <w:tr w14:paraId="6C557C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01199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2D7774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16BFD3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05BFCD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390E2E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5DDF12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038C66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090119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440776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6C09DD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0ECF17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5E8BB4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06BF7A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3D10DC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01770F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103521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4927F5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46ADBC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1D9BBB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798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0DCEB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447B04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Dạng 1: Tạo 1 StringTokenizer mới </w:t>
            </w:r>
          </w:p>
          <w:p w14:paraId="6DA2F4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với str là chuỗi mà chúng ta cần tách ra thành các token</w:t>
            </w:r>
          </w:p>
          <w:p w14:paraId="6F0658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 str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"StringTokenizer dạng 1"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 w14:paraId="0A26A8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StringTokenizer stringTokenizer1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StringTokenizer(str);</w:t>
            </w:r>
          </w:p>
          <w:p w14:paraId="10C935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FE348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Dạng 2: Tạo 1 StringTokenizer mới </w:t>
            </w:r>
          </w:p>
          <w:p w14:paraId="5D82D0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với str1 là chuỗi mà chúng ta cần tách ra thành các token</w:t>
            </w:r>
          </w:p>
          <w:p w14:paraId="6DC8E9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và ký tự phân tách là "\n"</w:t>
            </w:r>
          </w:p>
          <w:p w14:paraId="68DBAE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 str1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"StringTokenizer dạng 2"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 w14:paraId="3B01E9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StringTokenizer stringTokenizer2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StringTokenizer(str1,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"\n"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3A6DE7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21606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Dạng 3: Tạo 1 StringTokenizer mới </w:t>
            </w:r>
          </w:p>
          <w:p w14:paraId="70BBF3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với str2 là chuỗi mà chúng ta cần tách ra thành các token</w:t>
            </w:r>
          </w:p>
          <w:p w14:paraId="367FD9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ký tự phân cách là "\t"</w:t>
            </w:r>
          </w:p>
          <w:p w14:paraId="2BF257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returnDelims có giá trị là true.</w:t>
            </w:r>
          </w:p>
          <w:p w14:paraId="4BF526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 str2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"StringTokenizer dạng 3"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 w14:paraId="68B630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StringTokenizer stringTokenizer3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StringTokenizer(str2,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"\t"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true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1E721B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0DF954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18" w:lineRule="atLeast"/>
        <w:ind w:left="0" w:right="0" w:firstLine="0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 xml:space="preserve">2.2.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88CC4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Các phương thức của StringTokenizer</w:t>
      </w:r>
    </w:p>
    <w:p w14:paraId="18D2A613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Đối với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StringTokenizer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 chúng ta có 5 phương thức phổ biến đó là: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countTokens()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hasMoreTokens()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nextToken()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, </w:t>
      </w:r>
      <w:r>
        <w:rPr>
          <w:rStyle w:val="49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hasMoreElements()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 và </w:t>
      </w:r>
      <w:r>
        <w:rPr>
          <w:rStyle w:val="44"/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1F1F1"/>
          <w:vertAlign w:val="baseline"/>
        </w:rPr>
        <w:t>nextElement()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.</w:t>
      </w:r>
    </w:p>
    <w:tbl>
      <w:tblPr>
        <w:tblW w:w="72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25"/>
        <w:gridCol w:w="4285"/>
      </w:tblGrid>
      <w:tr w14:paraId="6EBE99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6" w:type="dxa"/>
            <w:shd w:val="clear" w:color="auto" w:fill="F8F8F8"/>
            <w:tcMar>
              <w:top w:w="60" w:type="dxa"/>
              <w:left w:w="84" w:type="dxa"/>
              <w:bottom w:w="60" w:type="dxa"/>
              <w:right w:w="84" w:type="dxa"/>
            </w:tcMar>
            <w:vAlign w:val="top"/>
          </w:tcPr>
          <w:p w14:paraId="3A24F95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Tên phương thức</w:t>
            </w:r>
          </w:p>
        </w:tc>
        <w:tc>
          <w:tcPr>
            <w:tcW w:w="6" w:type="dxa"/>
            <w:shd w:val="clear" w:color="auto" w:fill="F8F8F8"/>
            <w:tcMar>
              <w:top w:w="60" w:type="dxa"/>
              <w:left w:w="84" w:type="dxa"/>
              <w:bottom w:w="60" w:type="dxa"/>
              <w:right w:w="84" w:type="dxa"/>
            </w:tcMar>
            <w:vAlign w:val="top"/>
          </w:tcPr>
          <w:p w14:paraId="3B50CBA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Công dụng</w:t>
            </w:r>
          </w:p>
        </w:tc>
      </w:tr>
      <w:tr w14:paraId="68700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" w:type="dxa"/>
            <w:shd w:val="clear" w:color="auto" w:fill="FFFFFF"/>
            <w:tcMar>
              <w:top w:w="60" w:type="dxa"/>
              <w:left w:w="84" w:type="dxa"/>
              <w:bottom w:w="60" w:type="dxa"/>
              <w:right w:w="84" w:type="dxa"/>
            </w:tcMar>
            <w:vAlign w:val="top"/>
          </w:tcPr>
          <w:p w14:paraId="6C647C9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color w:val="484848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Helvetica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countTokens()</w:t>
            </w:r>
          </w:p>
        </w:tc>
        <w:tc>
          <w:tcPr>
            <w:tcW w:w="6" w:type="dxa"/>
            <w:shd w:val="clear" w:color="auto" w:fill="FFFFFF"/>
            <w:tcMar>
              <w:top w:w="60" w:type="dxa"/>
              <w:left w:w="84" w:type="dxa"/>
              <w:bottom w:w="60" w:type="dxa"/>
              <w:right w:w="84" w:type="dxa"/>
            </w:tcMar>
            <w:vAlign w:val="top"/>
          </w:tcPr>
          <w:p w14:paraId="5298486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color w:val="484848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Trả về số các token còn lại.</w:t>
            </w:r>
          </w:p>
        </w:tc>
      </w:tr>
      <w:tr w14:paraId="16D24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" w:type="dxa"/>
            <w:shd w:val="clear" w:color="auto" w:fill="FFFFFF"/>
            <w:tcMar>
              <w:top w:w="60" w:type="dxa"/>
              <w:left w:w="84" w:type="dxa"/>
              <w:bottom w:w="60" w:type="dxa"/>
              <w:right w:w="84" w:type="dxa"/>
            </w:tcMar>
            <w:vAlign w:val="top"/>
          </w:tcPr>
          <w:p w14:paraId="31C7485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color w:val="484848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Helvetica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hasMoreTokens()</w:t>
            </w:r>
          </w:p>
        </w:tc>
        <w:tc>
          <w:tcPr>
            <w:tcW w:w="6" w:type="dxa"/>
            <w:shd w:val="clear" w:color="auto" w:fill="FFFFFF"/>
            <w:tcMar>
              <w:top w:w="60" w:type="dxa"/>
              <w:left w:w="84" w:type="dxa"/>
              <w:bottom w:w="60" w:type="dxa"/>
              <w:right w:w="84" w:type="dxa"/>
            </w:tcMar>
            <w:vAlign w:val="top"/>
          </w:tcPr>
          <w:p w14:paraId="7C214E1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color w:val="484848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Trả về </w:t>
            </w:r>
            <w:r>
              <w:rPr>
                <w:rStyle w:val="44"/>
                <w:rFonts w:hint="default" w:ascii="Times New Roman" w:hAnsi="Times New Roman" w:eastAsia="Helvetica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1F1F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true</w:t>
            </w: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nếu còn có token trong </w:t>
            </w:r>
            <w:r>
              <w:rPr>
                <w:rStyle w:val="44"/>
                <w:rFonts w:hint="default" w:ascii="Times New Roman" w:hAnsi="Times New Roman" w:eastAsia="Helvetica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1F1F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StringTokenizer</w:t>
            </w: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và ngược lại trả về </w:t>
            </w:r>
            <w:r>
              <w:rPr>
                <w:rStyle w:val="44"/>
                <w:rFonts w:hint="default" w:ascii="Times New Roman" w:hAnsi="Times New Roman" w:eastAsia="Helvetica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1F1F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false</w:t>
            </w: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(</w:t>
            </w:r>
            <w:r>
              <w:rPr>
                <w:rStyle w:val="31"/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tương tự như </w:t>
            </w:r>
            <w:r>
              <w:rPr>
                <w:rStyle w:val="44"/>
                <w:rFonts w:hint="default" w:ascii="Times New Roman" w:hAnsi="Times New Roman" w:eastAsia="Helvetica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1F1F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hasMoreElements()</w:t>
            </w: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).</w:t>
            </w:r>
          </w:p>
        </w:tc>
      </w:tr>
      <w:tr w14:paraId="30BB5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" w:type="dxa"/>
            <w:shd w:val="clear" w:color="auto" w:fill="FFFFFF"/>
            <w:tcMar>
              <w:top w:w="60" w:type="dxa"/>
              <w:left w:w="84" w:type="dxa"/>
              <w:bottom w:w="60" w:type="dxa"/>
              <w:right w:w="84" w:type="dxa"/>
            </w:tcMar>
            <w:vAlign w:val="top"/>
          </w:tcPr>
          <w:p w14:paraId="512FF17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color w:val="484848"/>
                <w:sz w:val="32"/>
                <w:szCs w:val="32"/>
              </w:rPr>
            </w:pPr>
            <w:r>
              <w:rPr>
                <w:rStyle w:val="49"/>
                <w:rFonts w:hint="default" w:ascii="Times New Roman" w:hAnsi="Times New Roman" w:eastAsia="Helvetica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nextToken()</w:t>
            </w:r>
          </w:p>
        </w:tc>
        <w:tc>
          <w:tcPr>
            <w:tcW w:w="6" w:type="dxa"/>
            <w:shd w:val="clear" w:color="auto" w:fill="FFFFFF"/>
            <w:tcMar>
              <w:top w:w="60" w:type="dxa"/>
              <w:left w:w="84" w:type="dxa"/>
              <w:bottom w:w="60" w:type="dxa"/>
              <w:right w:w="84" w:type="dxa"/>
            </w:tcMar>
            <w:vAlign w:val="top"/>
          </w:tcPr>
          <w:p w14:paraId="5F40AF2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color w:val="484848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Trả về token kế tiếp trong </w:t>
            </w:r>
            <w:r>
              <w:rPr>
                <w:rStyle w:val="44"/>
                <w:rFonts w:hint="default" w:ascii="Times New Roman" w:hAnsi="Times New Roman" w:eastAsia="Helvetica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1F1F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StringTokenizer</w:t>
            </w: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(</w:t>
            </w:r>
            <w:r>
              <w:rPr>
                <w:rStyle w:val="31"/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tương tự như </w:t>
            </w:r>
            <w:r>
              <w:rPr>
                <w:rStyle w:val="44"/>
                <w:rFonts w:hint="default" w:ascii="Times New Roman" w:hAnsi="Times New Roman" w:eastAsia="Helvetica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1F1F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nextElement()</w:t>
            </w: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).</w:t>
            </w:r>
          </w:p>
        </w:tc>
      </w:tr>
      <w:tr w14:paraId="7EACF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" w:type="dxa"/>
            <w:shd w:val="clear" w:color="auto" w:fill="FFFFFF"/>
            <w:tcMar>
              <w:top w:w="60" w:type="dxa"/>
              <w:left w:w="84" w:type="dxa"/>
              <w:bottom w:w="60" w:type="dxa"/>
              <w:right w:w="84" w:type="dxa"/>
            </w:tcMar>
            <w:vAlign w:val="top"/>
          </w:tcPr>
          <w:p w14:paraId="48E68D8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color w:val="484848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Helvetica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hasMoreElements()</w:t>
            </w:r>
          </w:p>
        </w:tc>
        <w:tc>
          <w:tcPr>
            <w:tcW w:w="6" w:type="dxa"/>
            <w:shd w:val="clear" w:color="auto" w:fill="FFFFFF"/>
            <w:tcMar>
              <w:top w:w="60" w:type="dxa"/>
              <w:left w:w="84" w:type="dxa"/>
              <w:bottom w:w="60" w:type="dxa"/>
              <w:right w:w="84" w:type="dxa"/>
            </w:tcMar>
            <w:vAlign w:val="top"/>
          </w:tcPr>
          <w:p w14:paraId="356C86D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color w:val="484848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Trả về </w:t>
            </w:r>
            <w:r>
              <w:rPr>
                <w:rStyle w:val="44"/>
                <w:rFonts w:hint="default" w:ascii="Times New Roman" w:hAnsi="Times New Roman" w:eastAsia="Helvetica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1F1F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true</w:t>
            </w: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nếu còn có token trong </w:t>
            </w:r>
            <w:r>
              <w:rPr>
                <w:rStyle w:val="44"/>
                <w:rFonts w:hint="default" w:ascii="Times New Roman" w:hAnsi="Times New Roman" w:eastAsia="Helvetica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1F1F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StringTokenizer</w:t>
            </w: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và ngược lại trả về </w:t>
            </w:r>
            <w:r>
              <w:rPr>
                <w:rStyle w:val="44"/>
                <w:rFonts w:hint="default" w:ascii="Times New Roman" w:hAnsi="Times New Roman" w:eastAsia="Helvetica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1F1F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false</w:t>
            </w: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(</w:t>
            </w:r>
            <w:r>
              <w:rPr>
                <w:rStyle w:val="31"/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tương tự như </w:t>
            </w:r>
            <w:r>
              <w:rPr>
                <w:rStyle w:val="44"/>
                <w:rFonts w:hint="default" w:ascii="Times New Roman" w:hAnsi="Times New Roman" w:eastAsia="Helvetica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1F1F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hasMoreTokens()</w:t>
            </w: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Times New Roman" w:hAnsi="Times New Roman" w:eastAsia="sans-serif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  <w:tr w14:paraId="23232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" w:type="dxa"/>
            <w:shd w:val="clear" w:color="auto" w:fill="FFFFFF"/>
            <w:tcMar>
              <w:top w:w="60" w:type="dxa"/>
              <w:left w:w="84" w:type="dxa"/>
              <w:bottom w:w="60" w:type="dxa"/>
              <w:right w:w="84" w:type="dxa"/>
            </w:tcMar>
            <w:vAlign w:val="top"/>
          </w:tcPr>
          <w:p w14:paraId="48681A4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color w:val="484848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Helvetica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nextElement()</w:t>
            </w:r>
          </w:p>
        </w:tc>
        <w:tc>
          <w:tcPr>
            <w:tcW w:w="6" w:type="dxa"/>
            <w:shd w:val="clear" w:color="auto" w:fill="FFFFFF"/>
            <w:tcMar>
              <w:top w:w="60" w:type="dxa"/>
              <w:left w:w="84" w:type="dxa"/>
              <w:bottom w:w="60" w:type="dxa"/>
              <w:right w:w="84" w:type="dxa"/>
            </w:tcMar>
            <w:vAlign w:val="top"/>
          </w:tcPr>
          <w:p w14:paraId="65934BA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color w:val="484848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Trả về token kế tiếp trong </w:t>
            </w:r>
            <w:r>
              <w:rPr>
                <w:rStyle w:val="44"/>
                <w:rFonts w:hint="default" w:ascii="Times New Roman" w:hAnsi="Times New Roman" w:eastAsia="Helvetica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1F1F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StringTokenizer</w:t>
            </w: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(</w:t>
            </w:r>
            <w:r>
              <w:rPr>
                <w:rStyle w:val="31"/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tương tự với </w:t>
            </w:r>
            <w:r>
              <w:rPr>
                <w:rStyle w:val="44"/>
                <w:rFonts w:hint="default" w:ascii="Times New Roman" w:hAnsi="Times New Roman" w:eastAsia="Helvetica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1F1F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nextToken()</w:t>
            </w: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32"/>
                <w:szCs w:val="32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).</w:t>
            </w:r>
          </w:p>
        </w:tc>
      </w:tr>
    </w:tbl>
    <w:p w14:paraId="0A2D6FB2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Ví dụ sau sẽ minh họa cách sử dụng các phương thức này:</w:t>
      </w:r>
    </w:p>
    <w:p w14:paraId="29B993BD">
      <w:pPr>
        <w:keepNext w:val="0"/>
        <w:keepLines w:val="0"/>
        <w:widowControl/>
        <w:suppressLineNumbers w:val="0"/>
        <w:pBdr>
          <w:top w:val="single" w:color="ECF0F1" w:sz="4" w:space="0"/>
          <w:left w:val="single" w:color="ECF0F1" w:sz="4" w:space="2"/>
          <w:bottom w:val="single" w:color="ECF0F1" w:sz="4" w:space="2"/>
          <w:right w:val="single" w:color="ECF0F1" w:sz="4" w:space="2"/>
        </w:pBdr>
        <w:shd w:val="clear" w:fill="ECF0F1"/>
        <w:spacing w:after="24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32"/>
          <w:szCs w:val="32"/>
          <w:shd w:val="clear" w:fill="ECF0F1"/>
          <w:lang w:val="en-US" w:eastAsia="zh-CN" w:bidi="ar"/>
          <w14:textFill>
            <w14:solidFill>
              <w14:schemeClr w14:val="tx1"/>
            </w14:solidFill>
          </w14:textFill>
        </w:rPr>
        <w:t>Ví dụ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10146"/>
      </w:tblGrid>
      <w:tr w14:paraId="3DA5D2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96FEF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 w14:paraId="264DD1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 w14:paraId="6AC511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728D97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 w14:paraId="56D4FF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 w14:paraId="7C043C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 w14:paraId="2C8CD9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 w14:paraId="7164C4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 w14:paraId="341EE7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 w14:paraId="52D645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 w14:paraId="60378E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 w14:paraId="47C1B8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 w14:paraId="6A13DA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 w14:paraId="5326B6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 w14:paraId="39B5D8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 w14:paraId="6990E0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 w14:paraId="02C8E9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 w14:paraId="3913A7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 w14:paraId="6A3549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 w14:paraId="2865D2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 w14:paraId="69DBC6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 w14:paraId="5E0148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 w14:paraId="2634B9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 w14:paraId="6A87E1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righ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AFAFAF"/>
                <w:sz w:val="32"/>
                <w:szCs w:val="32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015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86E1A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main(String[] args) {</w:t>
            </w:r>
          </w:p>
          <w:p w14:paraId="7C9429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 str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"Học, học nữa, học mãi!"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 w14:paraId="077E4F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16FD20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ký tự phân tách mặc định ở đây là khoảng trắng</w:t>
            </w:r>
          </w:p>
          <w:p w14:paraId="2D63DF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StringTokenizer stringTokenizer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StringTokenizer(str);</w:t>
            </w:r>
          </w:p>
          <w:p w14:paraId="65585B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67832F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"Kết quả sau khi phân tách theo khoảng trắng: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07D374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kiểm tra xem có còn token kế tiếp trong chuỗi hay không</w:t>
            </w:r>
          </w:p>
          <w:p w14:paraId="481AFE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sử dụng phương thức hasMoreTokens()</w:t>
            </w:r>
          </w:p>
          <w:p w14:paraId="76CF45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while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(stringTokenizer.hasMoreTokens()) {</w:t>
            </w:r>
          </w:p>
          <w:p w14:paraId="2FB432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nextToken(): lấy token hiện tại ra và di chuyển tới token kế tiếp</w:t>
            </w:r>
          </w:p>
          <w:p w14:paraId="20578F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System.out.println(stringTokenizer.nextToken());</w:t>
            </w:r>
          </w:p>
          <w:p w14:paraId="632269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054644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3FDC1F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phân tách stringTokenizer1 vừa theo dấu phẩy và vừa theo khoảng trắng</w:t>
            </w:r>
          </w:p>
          <w:p w14:paraId="280818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StringTokenizer stringTokenizer1 =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StringTokenizer(str,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",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2FA857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 w14:paraId="2EAA52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"\nKết quả sau khi phân tách vừa theo dấu phẩy và vừa theo khoảng trắng: "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 w14:paraId="685959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kiểm tra xem có còn token kế tiếp trong chuỗi hay không</w:t>
            </w:r>
          </w:p>
          <w:p w14:paraId="1ED5D5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 sử dụng phương thức hasMoreElements() </w:t>
            </w:r>
          </w:p>
          <w:p w14:paraId="4E803E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while</w:t>
            </w: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(stringTokenizer1.hasMoreElements()) {</w:t>
            </w:r>
          </w:p>
          <w:p w14:paraId="0C130C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System.out.println(stringTokenizer1.nextElement());</w:t>
            </w:r>
          </w:p>
          <w:p w14:paraId="17366B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15FD69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94" w:lineRule="atLeast"/>
              <w:ind w:left="0" w:right="0"/>
              <w:jc w:val="left"/>
              <w:textAlignment w:val="baseline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44"/>
                <w:rFonts w:hint="default" w:ascii="Times New Roman" w:hAnsi="Times New Roman" w:eastAsia="Consolas" w:cs="Times New Roman"/>
                <w:b w:val="0"/>
                <w:bCs w:val="0"/>
                <w:i w:val="0"/>
                <w:iCs w:val="0"/>
                <w:color w:val="000000" w:themeColor="text1"/>
                <w:kern w:val="0"/>
                <w:sz w:val="32"/>
                <w:szCs w:val="32"/>
                <w:bdr w:val="none" w:color="auto" w:sz="0" w:space="0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42206745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Kết quả sau khi biên dịch chương trình:</w:t>
      </w:r>
    </w:p>
    <w:p w14:paraId="1A7C9F77"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center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14141"/>
          <w:spacing w:val="0"/>
          <w:sz w:val="32"/>
          <w:szCs w:val="32"/>
          <w:bdr w:val="single" w:color="DDDDDD" w:sz="4" w:space="0"/>
          <w:shd w:val="clear" w:fill="FFFFFF"/>
          <w:vertAlign w:val="baseline"/>
        </w:rPr>
        <w:drawing>
          <wp:inline distT="0" distB="0" distL="114300" distR="114300">
            <wp:extent cx="6645910" cy="2477770"/>
            <wp:effectExtent l="0" t="0" r="13970" b="6350"/>
            <wp:docPr id="2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D5A9D3">
      <w:pPr>
        <w:rPr>
          <w:rFonts w:hint="default" w:ascii="Times New Roman" w:hAnsi="Times New Roman" w:cs="Times New Roman"/>
          <w:sz w:val="32"/>
          <w:szCs w:val="32"/>
        </w:rPr>
      </w:pPr>
    </w:p>
    <w:p w14:paraId="0688111E">
      <w:pPr>
        <w:rPr>
          <w:rFonts w:hint="default" w:ascii="Times New Roman" w:hAnsi="Times New Roman" w:cs="Times New Roman"/>
          <w:sz w:val="32"/>
          <w:szCs w:val="32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12F936"/>
    <w:multiLevelType w:val="multilevel"/>
    <w:tmpl w:val="E912F936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C127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3B329AD"/>
    <w:rsid w:val="73FC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color w:val="000000" w:themeColor="text1"/>
      <w:sz w:val="28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2025-01-26T11:10:00Z</dcterms:created>
  <dc:creator>Tường Đỗ</dc:creator>
  <cp:lastModifiedBy>Tường Đỗ</cp:lastModifiedBy>
  <dcterms:modified xsi:type="dcterms:W3CDTF">2025-01-26T11:12:30Z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1CA2123E96DB4F76ACA13BD768C5327E_11</vt:lpwstr>
  </property>
</Properties>
</file>