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466B35">
      <w:pPr>
        <w:bidi w:val="0"/>
        <w:jc w:val="center"/>
        <w:rPr>
          <w:rFonts w:hint="default"/>
          <w:b/>
          <w:bCs/>
          <w:sz w:val="32"/>
          <w:szCs w:val="32"/>
          <w:highlight w:val="cyan"/>
        </w:rPr>
      </w:pPr>
      <w:r>
        <w:rPr>
          <w:rFonts w:hint="default"/>
          <w:b/>
          <w:bCs/>
          <w:sz w:val="32"/>
          <w:szCs w:val="32"/>
          <w:highlight w:val="cyan"/>
        </w:rPr>
        <w:t>Thư viện xử lý ngày tháng trong Java</w:t>
      </w:r>
    </w:p>
    <w:p w14:paraId="2D280234">
      <w:pPr>
        <w:bidi w:val="0"/>
        <w:rPr>
          <w:rFonts w:hint="default"/>
          <w:b/>
          <w:bCs/>
          <w:color w:val="00B0F0"/>
          <w:sz w:val="32"/>
          <w:szCs w:val="32"/>
        </w:rPr>
      </w:pPr>
      <w:r>
        <w:rPr>
          <w:rFonts w:hint="default"/>
          <w:b/>
          <w:bCs/>
          <w:color w:val="00B0F0"/>
          <w:sz w:val="32"/>
          <w:szCs w:val="32"/>
        </w:rPr>
        <w:t>1. Calendar</w:t>
      </w:r>
    </w:p>
    <w:p w14:paraId="2A0B9A71">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Java,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Calendar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cung cấp một tập hợp các phương thức để tương tác với thời gian. Chẳng hạn, chúng ta có thể sử dụng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Calendar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để lấy thời gian hiện tại của hệ thống và nó cũng được dùng để thực hiện các phép toán giữa ngày và giờ. Dưới đây là ví dụ minh họa cách sử dụng thư viện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Calendar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Java.</w:t>
      </w:r>
    </w:p>
    <w:p w14:paraId="2DD2F699">
      <w:pPr>
        <w:pStyle w:val="4"/>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Lấy thời gian hiện tại của hệ thống</w:t>
      </w:r>
    </w:p>
    <w:p w14:paraId="28F2479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Ví dụ dưới đây sẽ minh họa cách lấy thời gian hiện tại của hệ thống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bao gồm ngày tháng năm giờ phút giây</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sử dụng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Calendar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7574D503">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iCs/>
          <w:caps w:val="0"/>
          <w:color w:val="414141"/>
          <w:spacing w:val="0"/>
          <w:sz w:val="32"/>
          <w:szCs w:val="32"/>
          <w:bdr w:val="none" w:color="auto" w:sz="0" w:space="0"/>
          <w:shd w:val="clear" w:fill="FFFFFF"/>
          <w:vertAlign w:val="baseline"/>
          <w:lang w:val="en-US"/>
        </w:rPr>
        <w:t>\</w:t>
      </w: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7783"/>
      </w:tblGrid>
      <w:tr w14:paraId="7530D9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09D7616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35DEC68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1E16353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4861E42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3CC02B8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08DF9C3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4374CA5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2053140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2255CED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58C5FC8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0A6D760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3DB6548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34C3658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70255D3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248A59D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tc>
        <w:tc>
          <w:tcPr>
            <w:tcW w:w="7783" w:type="dxa"/>
            <w:tcBorders>
              <w:top w:val="nil"/>
              <w:left w:val="nil"/>
              <w:bottom w:val="nil"/>
              <w:right w:val="nil"/>
            </w:tcBorders>
            <w:shd w:val="clear"/>
            <w:vAlign w:val="top"/>
          </w:tcPr>
          <w:p w14:paraId="659DB82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102B141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Tạo đối tượng Calendar mô tả thời điểm hiện tại</w:t>
            </w:r>
          </w:p>
          <w:p w14:paraId="2462F52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với Locale (khu vực) và TimeZone (múi giờ) </w:t>
            </w:r>
          </w:p>
          <w:p w14:paraId="24A3F6C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của máy tính đang chạy.</w:t>
            </w:r>
          </w:p>
          <w:p w14:paraId="0872502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Calendar cal = Calendar.getInstance();</w:t>
            </w:r>
          </w:p>
          <w:p w14:paraId="1B2A18C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0833F8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import java.util.Date; để sử dụng Date</w:t>
            </w:r>
          </w:p>
          <w:p w14:paraId="5EA884A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hiển thị ngày tháng năm giờ phút giây hiện tại của hệ thống</w:t>
            </w:r>
          </w:p>
          <w:p w14:paraId="02167BD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sử dụng phương thức getTime()</w:t>
            </w:r>
          </w:p>
          <w:p w14:paraId="1562EBF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phương thức này sẽ trả về 1 đối tượng Date </w:t>
            </w:r>
          </w:p>
          <w:p w14:paraId="36DD2DE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lưu trữ thông tin ngày tháng năm giờ phút giây hiện tại của hệ thống</w:t>
            </w:r>
          </w:p>
          <w:p w14:paraId="64943D7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Date date = cal.getTime();</w:t>
            </w:r>
          </w:p>
          <w:p w14:paraId="26B86D5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hiển thị thời gian hiện tại</w:t>
            </w:r>
          </w:p>
          <w:p w14:paraId="5E2D31E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"Thời gian hiện tại của hệ thống là: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date);</w:t>
            </w:r>
          </w:p>
          <w:p w14:paraId="3556B1F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441CF181">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75DB93A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391275" cy="2381250"/>
            <wp:effectExtent l="0" t="0" r="9525" b="1143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6391275" cy="2381250"/>
                    </a:xfrm>
                    <a:prstGeom prst="rect">
                      <a:avLst/>
                    </a:prstGeom>
                    <a:noFill/>
                    <a:ln w="9525">
                      <a:noFill/>
                    </a:ln>
                  </pic:spPr>
                </pic:pic>
              </a:graphicData>
            </a:graphic>
          </wp:inline>
        </w:drawing>
      </w:r>
    </w:p>
    <w:p w14:paraId="18A3B08B">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Ngoài ra, chúng ta có thể sử dụng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Calendar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để lấy riêng từng giá trị ngày, tháng, năm, giờ, phút, giây hiện tại của hệ thống như sau:</w:t>
      </w:r>
    </w:p>
    <w:p w14:paraId="166A7254">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9465"/>
      </w:tblGrid>
      <w:tr w14:paraId="3F52C8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2EE36E6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6830725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22EC1AE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6CD1DEF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6D7EB66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4DA2148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4466C55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606D594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29AD477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0EA3134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5805387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03B4EFF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2E56A25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00B3296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77621F8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5569498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2510C8B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745E4AF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721A131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6842B46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216621B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1BCFCDB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56D6ADF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p w14:paraId="1FBCA73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24</w:t>
            </w:r>
          </w:p>
          <w:p w14:paraId="46D9BC4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25</w:t>
            </w:r>
          </w:p>
          <w:p w14:paraId="0F98539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26</w:t>
            </w:r>
          </w:p>
          <w:p w14:paraId="6EDCABB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27</w:t>
            </w:r>
          </w:p>
          <w:p w14:paraId="08F0340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28</w:t>
            </w:r>
          </w:p>
          <w:p w14:paraId="6927D51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29</w:t>
            </w:r>
          </w:p>
          <w:p w14:paraId="3871312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30</w:t>
            </w:r>
          </w:p>
          <w:p w14:paraId="29A4D53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31</w:t>
            </w:r>
          </w:p>
          <w:p w14:paraId="76563E9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32</w:t>
            </w:r>
          </w:p>
          <w:p w14:paraId="5EDEC45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33</w:t>
            </w:r>
          </w:p>
          <w:p w14:paraId="4A3878C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34</w:t>
            </w:r>
          </w:p>
          <w:p w14:paraId="1DAE46A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35</w:t>
            </w:r>
          </w:p>
        </w:tc>
        <w:tc>
          <w:tcPr>
            <w:tcW w:w="9465" w:type="dxa"/>
            <w:tcBorders>
              <w:top w:val="nil"/>
              <w:left w:val="nil"/>
              <w:bottom w:val="nil"/>
              <w:right w:val="nil"/>
            </w:tcBorders>
            <w:shd w:val="clear"/>
            <w:vAlign w:val="top"/>
          </w:tcPr>
          <w:p w14:paraId="6A47DA8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06BDB54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Calendar cal = Calendar.getInstance();</w:t>
            </w:r>
          </w:p>
          <w:p w14:paraId="0CDD17E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F54A00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hiển thị ngày hiện tai</w:t>
            </w:r>
          </w:p>
          <w:p w14:paraId="62DCEB8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Calendar.DAY_OF_MONTH sẽ cho biết ngày hiện tại của tháng hiện tại</w:t>
            </w:r>
          </w:p>
          <w:p w14:paraId="7CC1161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hàm get() sẽ trả về giá trị ngày hiện tại</w:t>
            </w:r>
          </w:p>
          <w:p w14:paraId="33F1F65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"Ngày hiện tại là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cal.get(Calendar.DAY_OF_MONTH));</w:t>
            </w:r>
          </w:p>
          <w:p w14:paraId="2D5B64B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B15850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hiển thị tháng hiện tại</w:t>
            </w:r>
          </w:p>
          <w:p w14:paraId="0ACE4B1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sử dụng Calendar.MONTH</w:t>
            </w:r>
          </w:p>
          <w:p w14:paraId="5B40098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vì tháng trong Java sẽ chạy từ 0 đến 11</w:t>
            </w:r>
          </w:p>
          <w:p w14:paraId="2ECDDA3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tức là nếu hiện giờ là tháng 7 thì chương trình sẽ hiển thị là tháng 6</w:t>
            </w:r>
          </w:p>
          <w:p w14:paraId="33AB616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vì vậy để hiển thị đúng thì ta sẽ cộng thêm tháng đó cho 1</w:t>
            </w:r>
          </w:p>
          <w:p w14:paraId="2EE926C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"Tháng hiện tại là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4C0762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System.out.println(cal.get(Calendar.MONTH)+</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A546E5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AA86A2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hiển thị năm hiện tại</w:t>
            </w:r>
          </w:p>
          <w:p w14:paraId="4E737E7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Calendar.YEAR sẽ cho biết năm hiện tại</w:t>
            </w:r>
          </w:p>
          <w:p w14:paraId="7462724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"Năm hiện tại là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cal.get(Calendar.YEAR));</w:t>
            </w:r>
          </w:p>
          <w:p w14:paraId="5951409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10DCCB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hiển thị giờ hiện tại</w:t>
            </w:r>
          </w:p>
          <w:p w14:paraId="043FDAD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sự khác nhau giữa HOUR và HOUR_OF_DAY là</w:t>
            </w:r>
          </w:p>
          <w:p w14:paraId="7A76C80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HOUR sẽ hiển thị theo khung giờ 12 giờ, ví dụ 11 giờ tối sẽ hiển thị là 11</w:t>
            </w:r>
          </w:p>
          <w:p w14:paraId="5F73450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còn HOUR_OF_DAY sẽ hiển thị theo khung giờ 23 giờ, ví dụ 11 giờ tối sẽ hiển thị là 23</w:t>
            </w:r>
          </w:p>
          <w:p w14:paraId="486BE80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"Giờ hiện tại là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cal.get(Calendar.HOUR));</w:t>
            </w:r>
          </w:p>
          <w:p w14:paraId="7DDDB1E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"Giờ hiện tại là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cal.get(Calendar.HOUR_OF_DAY));</w:t>
            </w:r>
          </w:p>
          <w:p w14:paraId="118D326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8D9ED1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hiển thị phút hiện tại</w:t>
            </w:r>
          </w:p>
          <w:p w14:paraId="66A5D9A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sử dụng Calendar.MINUTE</w:t>
            </w:r>
          </w:p>
          <w:p w14:paraId="347323F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"Phút hiện tại là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cal.get(Calendar.MINUTE));</w:t>
            </w:r>
          </w:p>
          <w:p w14:paraId="4576EC5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DD1D04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hiển thị giây hiện tại</w:t>
            </w:r>
          </w:p>
          <w:p w14:paraId="71DF381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sử dụng Calendar.SECOND</w:t>
            </w:r>
          </w:p>
          <w:p w14:paraId="5060DE1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"Giây hiện tại là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cal.get(Calendar.SECOND));</w:t>
            </w:r>
          </w:p>
          <w:p w14:paraId="70AE89C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0138C0D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5AB9D6F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391275" cy="2390775"/>
            <wp:effectExtent l="0" t="0" r="9525" b="1905"/>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5"/>
                    <a:stretch>
                      <a:fillRect/>
                    </a:stretch>
                  </pic:blipFill>
                  <pic:spPr>
                    <a:xfrm>
                      <a:off x="0" y="0"/>
                      <a:ext cx="6391275" cy="2390775"/>
                    </a:xfrm>
                    <a:prstGeom prst="rect">
                      <a:avLst/>
                    </a:prstGeom>
                    <a:noFill/>
                    <a:ln w="9525">
                      <a:noFill/>
                    </a:ln>
                  </pic:spPr>
                </pic:pic>
              </a:graphicData>
            </a:graphic>
          </wp:inline>
        </w:drawing>
      </w:r>
    </w:p>
    <w:p w14:paraId="6A68153A">
      <w:pPr>
        <w:pStyle w:val="4"/>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leftChars="0" w:right="0" w:firstLine="0" w:firstLineChars="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Thay đổi thời gian của hệ thống</w:t>
      </w:r>
    </w:p>
    <w:p w14:paraId="0715297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Java, chúng ta có thể sử dụng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set()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để thay đổi thời gian như sau:</w:t>
      </w:r>
    </w:p>
    <w:p w14:paraId="4CA968EF">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6677"/>
      </w:tblGrid>
      <w:tr w14:paraId="53E7EA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061BDD4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754EA6D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tc>
        <w:tc>
          <w:tcPr>
            <w:tcW w:w="6677" w:type="dxa"/>
            <w:tcBorders>
              <w:top w:val="nil"/>
              <w:left w:val="nil"/>
              <w:bottom w:val="nil"/>
              <w:right w:val="nil"/>
            </w:tcBorders>
            <w:shd w:val="clear"/>
            <w:vAlign w:val="top"/>
          </w:tcPr>
          <w:p w14:paraId="3419D66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Calendar cal = Calendar.getInstance();</w:t>
            </w:r>
          </w:p>
          <w:p w14:paraId="2E472BE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cal.set(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field,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value);</w:t>
            </w:r>
          </w:p>
        </w:tc>
      </w:tr>
    </w:tbl>
    <w:p w14:paraId="2C9B637E">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đó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field</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tên giá trị cần thay đổi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ví dụ Calendar.MONTH là tháng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value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giá trị mới của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field</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65E01A62">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6578"/>
      </w:tblGrid>
      <w:tr w14:paraId="288B55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6FA8BC6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46AABA0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119CFCA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5A083D1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5E8D6C7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316F09A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313E6C7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518237F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114296A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79581A1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2226A48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337822B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37BE7A1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2034A88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4F3717F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170E367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6FEE58D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76378EC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3697570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404E9FF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2FC145A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1534815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0D703B9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p w14:paraId="6BFBF71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24</w:t>
            </w:r>
          </w:p>
          <w:p w14:paraId="73B1505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25</w:t>
            </w:r>
          </w:p>
        </w:tc>
        <w:tc>
          <w:tcPr>
            <w:tcW w:w="6578" w:type="dxa"/>
            <w:tcBorders>
              <w:top w:val="nil"/>
              <w:left w:val="nil"/>
              <w:bottom w:val="nil"/>
              <w:right w:val="nil"/>
            </w:tcBorders>
            <w:shd w:val="clear"/>
            <w:vAlign w:val="top"/>
          </w:tcPr>
          <w:p w14:paraId="5289320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4F8711B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Calendar cal = Calendar.getInstance();</w:t>
            </w:r>
          </w:p>
          <w:p w14:paraId="6766662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C3E139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thay đổi ngày hiện tại thành ngày 9</w:t>
            </w:r>
          </w:p>
          <w:p w14:paraId="1AB037D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tháng hiện tại thành tháng 12 </w:t>
            </w:r>
          </w:p>
          <w:p w14:paraId="136EF0D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năm hiện tại thành năm 2018</w:t>
            </w:r>
          </w:p>
          <w:p w14:paraId="4A73D81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giờ hiện tại thành 10</w:t>
            </w:r>
          </w:p>
          <w:p w14:paraId="5DA943D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phút hiện tại thành 59</w:t>
            </w:r>
          </w:p>
          <w:p w14:paraId="599944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và giây hiện tại thành 59</w:t>
            </w:r>
          </w:p>
          <w:p w14:paraId="0D24B23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sử dụng phương thức set()</w:t>
            </w:r>
          </w:p>
          <w:p w14:paraId="3C270F1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cal.set(Calendar.DAY_OF_MONTH,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9F88AC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cal.set(Calendar.MONTH, Calendar.DECEMBER);</w:t>
            </w:r>
          </w:p>
          <w:p w14:paraId="1240D61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cal.set(Calendar.YEAR,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2018</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B2BC99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cal.set(Calendar.HOUR_OF_DAY,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0E483B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cal.set(Calendar.MINUTE,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59</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FD9666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cal.set(Calendar.SECOND,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59</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E9BF87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E0D2D9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hiển thi thời gian hiện tại sau khi thay đổi</w:t>
            </w:r>
          </w:p>
          <w:p w14:paraId="2947786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System.out.println(cal.getTime());  </w:t>
            </w:r>
          </w:p>
          <w:p w14:paraId="14EB04B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D7D564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hoặc chúng ta có thể thay đổi tất cả như sau</w:t>
            </w:r>
          </w:p>
          <w:p w14:paraId="7C91236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cal.set(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2016</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Calendar.APRIL,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17F932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5BBFE0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System.out.println(cal.getTime());  </w:t>
            </w:r>
          </w:p>
          <w:p w14:paraId="2F2EF55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1DE4BAF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779F0B9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372225" cy="2371725"/>
            <wp:effectExtent l="0" t="0" r="13335" b="5715"/>
            <wp:docPr id="6"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8"/>
                    <pic:cNvPicPr>
                      <a:picLocks noChangeAspect="1"/>
                    </pic:cNvPicPr>
                  </pic:nvPicPr>
                  <pic:blipFill>
                    <a:blip r:embed="rId6"/>
                    <a:stretch>
                      <a:fillRect/>
                    </a:stretch>
                  </pic:blipFill>
                  <pic:spPr>
                    <a:xfrm>
                      <a:off x="0" y="0"/>
                      <a:ext cx="6372225" cy="2371725"/>
                    </a:xfrm>
                    <a:prstGeom prst="rect">
                      <a:avLst/>
                    </a:prstGeom>
                    <a:noFill/>
                    <a:ln w="9525">
                      <a:noFill/>
                    </a:ln>
                  </pic:spPr>
                </pic:pic>
              </a:graphicData>
            </a:graphic>
          </wp:inline>
        </w:drawing>
      </w:r>
    </w:p>
    <w:p w14:paraId="5C78EF3D">
      <w:pPr>
        <w:pStyle w:val="4"/>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leftChars="0" w:right="0" w:firstLine="0" w:firstLineChars="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Cộng, trừ thời gian của hệ thống</w:t>
      </w:r>
    </w:p>
    <w:p w14:paraId="6837553E">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Java, chúng ta có thể thực hiện phép cộng và trừ thời gian của hệ thống bằng cách sử dụng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add()</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như sau:</w:t>
      </w:r>
    </w:p>
    <w:p w14:paraId="1A785B23">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6677"/>
      </w:tblGrid>
      <w:tr w14:paraId="434DB9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1A5F8FB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10EBECE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tc>
        <w:tc>
          <w:tcPr>
            <w:tcW w:w="6677" w:type="dxa"/>
            <w:tcBorders>
              <w:top w:val="nil"/>
              <w:left w:val="nil"/>
              <w:bottom w:val="nil"/>
              <w:right w:val="nil"/>
            </w:tcBorders>
            <w:shd w:val="clear"/>
            <w:vAlign w:val="top"/>
          </w:tcPr>
          <w:p w14:paraId="7DB1C5A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Calendar cal = Calendar.getInstance();</w:t>
            </w:r>
          </w:p>
          <w:p w14:paraId="6034F18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cal.add(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field,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amount);</w:t>
            </w:r>
          </w:p>
        </w:tc>
      </w:tr>
    </w:tbl>
    <w:p w14:paraId="7E80401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đó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field</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tên giá trị cần thay đổi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amount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số lượng được thêm vào hay trừ đi. Nếu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amount &gt; 0</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thì sẽ tăng giá trị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field</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lên ứng với giá trị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amount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còn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amount &lt; 0</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thì sẽ giảm giá trị của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field</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ứng với giá trị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amount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đó.</w:t>
      </w:r>
    </w:p>
    <w:p w14:paraId="5E6302F8">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476"/>
      </w:tblGrid>
      <w:tr w14:paraId="7D5316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1460C5D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3098F3C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7965EAA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6C83D3D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43A4A05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793E372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67A8F79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0BE77FA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3361FC8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4BCC952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5752B05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5024214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46549E3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3672838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1A05EF7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2789991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tc>
        <w:tc>
          <w:tcPr>
            <w:tcW w:w="8476" w:type="dxa"/>
            <w:tcBorders>
              <w:top w:val="nil"/>
              <w:left w:val="nil"/>
              <w:bottom w:val="nil"/>
              <w:right w:val="nil"/>
            </w:tcBorders>
            <w:shd w:val="clear"/>
            <w:vAlign w:val="top"/>
          </w:tcPr>
          <w:p w14:paraId="0EA141D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533F492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Calendar cal = Calendar.getInstance();</w:t>
            </w:r>
          </w:p>
          <w:p w14:paraId="5EF782B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"Thời gian hiện tại là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cal.getTime());</w:t>
            </w:r>
          </w:p>
          <w:p w14:paraId="6E27026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525B1A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cộng thời gian</w:t>
            </w:r>
          </w:p>
          <w:p w14:paraId="09FAF16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sử dụng phương thức add()</w:t>
            </w:r>
          </w:p>
          <w:p w14:paraId="2CED916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cal.add(Calendar.MONTH,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thêm 4 tháng</w:t>
            </w:r>
          </w:p>
          <w:p w14:paraId="1914C6C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cal.add(Calendar.DAY_OF_MONTH,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và 5 ngày</w:t>
            </w:r>
          </w:p>
          <w:p w14:paraId="0BE54C1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"Thời gian hiện tại sau khi thay đổi là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cal.getTime());</w:t>
            </w:r>
          </w:p>
          <w:p w14:paraId="49F7B54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59A40B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trừ thời gian</w:t>
            </w:r>
          </w:p>
          <w:p w14:paraId="46841DD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sử dụng phương thức add()</w:t>
            </w:r>
          </w:p>
          <w:p w14:paraId="7998E15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cal.add(Calendar.HOUR_OF_DAY,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giảm giờ hiện tại đi 2 tiếng</w:t>
            </w:r>
          </w:p>
          <w:p w14:paraId="7452255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cal.add(Calendar.MINUTE,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giảm phút hiện tại đi 3 phút</w:t>
            </w:r>
          </w:p>
          <w:p w14:paraId="7D327E9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"Thời gian hiện tại sau khi thay đổi là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cal.getTime());</w:t>
            </w:r>
          </w:p>
          <w:p w14:paraId="0766A60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6B069F55">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45A2747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419850" cy="2362200"/>
            <wp:effectExtent l="0" t="0" r="11430" b="0"/>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7"/>
                    <a:stretch>
                      <a:fillRect/>
                    </a:stretch>
                  </pic:blipFill>
                  <pic:spPr>
                    <a:xfrm>
                      <a:off x="0" y="0"/>
                      <a:ext cx="6419850" cy="2362200"/>
                    </a:xfrm>
                    <a:prstGeom prst="rect">
                      <a:avLst/>
                    </a:prstGeom>
                    <a:noFill/>
                    <a:ln w="9525">
                      <a:noFill/>
                    </a:ln>
                  </pic:spPr>
                </pic:pic>
              </a:graphicData>
            </a:graphic>
          </wp:inline>
        </w:drawing>
      </w:r>
    </w:p>
    <w:p w14:paraId="3BB66F8B">
      <w:pPr>
        <w:pStyle w:val="4"/>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leftChars="0" w:right="0" w:firstLine="0" w:firstLineChars="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Phương thức roll()</w:t>
      </w:r>
    </w:p>
    <w:p w14:paraId="0486BF73">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Chúng ta có thể hình dung về ứng dụng của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roll()</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như sau: Giả sử hôm nay là tháng 12 năm 2017, nếu chúng ta tăng tháng của ngày hiện tại lên 1 thì kết quả sẽ là tháng 1 năm 2018. Trong trường hợp chúng ta muốn tăng tháng nhưng vẫn giữ nguyên năm thì Java cung cấp cho chúng ta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roll()</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với cú pháp như sau:</w:t>
      </w:r>
    </w:p>
    <w:p w14:paraId="0EA7B3BE">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6677"/>
      </w:tblGrid>
      <w:tr w14:paraId="756A0E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1209897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06AA6D9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tc>
        <w:tc>
          <w:tcPr>
            <w:tcW w:w="6677" w:type="dxa"/>
            <w:tcBorders>
              <w:top w:val="nil"/>
              <w:left w:val="nil"/>
              <w:bottom w:val="nil"/>
              <w:right w:val="nil"/>
            </w:tcBorders>
            <w:shd w:val="clear"/>
            <w:vAlign w:val="top"/>
          </w:tcPr>
          <w:p w14:paraId="56D613A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Calendar cal = Calendar.getInstance();</w:t>
            </w:r>
          </w:p>
          <w:p w14:paraId="77EBE20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cal.roll(</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field,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amount);</w:t>
            </w:r>
          </w:p>
        </w:tc>
      </w:tr>
    </w:tbl>
    <w:p w14:paraId="4A63065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đó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field</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tên giá trị cần thay đổi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amount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số lượng được thêm vào hay trừ đi. Nếu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amount &gt; 0</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thì sẽ tăng giá trị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field</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lên ứng với giá trị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amount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còn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amount &lt; 0</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thì sẽ giảm giá trị của field ứng với giá trị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amount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đó.</w:t>
      </w:r>
    </w:p>
    <w:p w14:paraId="26AF6700">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476"/>
      </w:tblGrid>
      <w:tr w14:paraId="0C0A2D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17B299D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1EF8A7F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496CE8D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0B2FDB0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7487278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0B58E9B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0D4C8DE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0AA9B8F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1389B06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40E7A30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725F083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43DFE0F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42C8F1E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tc>
        <w:tc>
          <w:tcPr>
            <w:tcW w:w="8476" w:type="dxa"/>
            <w:tcBorders>
              <w:top w:val="nil"/>
              <w:left w:val="nil"/>
              <w:bottom w:val="nil"/>
              <w:right w:val="nil"/>
            </w:tcBorders>
            <w:shd w:val="clear"/>
            <w:vAlign w:val="top"/>
          </w:tcPr>
          <w:p w14:paraId="4795475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15E9EE4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Calendar cal = Calendar.getInstance();</w:t>
            </w:r>
          </w:p>
          <w:p w14:paraId="6415581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"Thời gian hiện tại là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cal.getTime());</w:t>
            </w:r>
          </w:p>
          <w:p w14:paraId="0D6C696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4F23B2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thay đổi tháng thành 12</w:t>
            </w:r>
          </w:p>
          <w:p w14:paraId="5BC00B5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cal.set(Calendar.MONTH, Calendar.DECEMBER);</w:t>
            </w:r>
          </w:p>
          <w:p w14:paraId="6E8EA6D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"Thời gian hiện tại sau khi thay đổi là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cal.getTime());</w:t>
            </w:r>
          </w:p>
          <w:p w14:paraId="77765B5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840DEA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tăng tháng sử dụng phương thức roll()</w:t>
            </w:r>
          </w:p>
          <w:p w14:paraId="74A5429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lúc này tháng sẽ là tháng 1 và năm vẫn giữ nguyên</w:t>
            </w:r>
          </w:p>
          <w:p w14:paraId="21A5B08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cal.roll(Calendar.MONTH,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158938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"Thời gian hiện tại sau khi thay đổi là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cal.getTime());</w:t>
            </w:r>
          </w:p>
          <w:p w14:paraId="0F6555F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14C5202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58B6CAAE">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400800" cy="2409825"/>
            <wp:effectExtent l="0" t="0" r="0" b="13335"/>
            <wp:docPr id="1"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IMG_260"/>
                    <pic:cNvPicPr>
                      <a:picLocks noChangeAspect="1"/>
                    </pic:cNvPicPr>
                  </pic:nvPicPr>
                  <pic:blipFill>
                    <a:blip r:embed="rId8"/>
                    <a:stretch>
                      <a:fillRect/>
                    </a:stretch>
                  </pic:blipFill>
                  <pic:spPr>
                    <a:xfrm>
                      <a:off x="0" y="0"/>
                      <a:ext cx="6400800" cy="2409825"/>
                    </a:xfrm>
                    <a:prstGeom prst="rect">
                      <a:avLst/>
                    </a:prstGeom>
                    <a:noFill/>
                    <a:ln w="9525">
                      <a:noFill/>
                    </a:ln>
                  </pic:spPr>
                </pic:pic>
              </a:graphicData>
            </a:graphic>
          </wp:inline>
        </w:drawing>
      </w:r>
    </w:p>
    <w:p w14:paraId="2113B346">
      <w:pPr>
        <w:bidi w:val="0"/>
        <w:rPr>
          <w:rFonts w:hint="default"/>
          <w:b/>
          <w:bCs/>
          <w:color w:val="00B0F0"/>
          <w:sz w:val="32"/>
          <w:szCs w:val="32"/>
        </w:rPr>
      </w:pPr>
      <w:r>
        <w:rPr>
          <w:rFonts w:hint="default"/>
          <w:b/>
          <w:bCs/>
          <w:color w:val="00B0F0"/>
          <w:sz w:val="32"/>
          <w:szCs w:val="32"/>
        </w:rPr>
        <w:t>2. SimpleDateFormat</w:t>
      </w:r>
      <w:bookmarkStart w:id="0" w:name="_GoBack"/>
      <w:bookmarkEnd w:id="0"/>
    </w:p>
    <w:p w14:paraId="5641C3E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Java,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SimpleDateFormat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được dùng để định dạng cách hiển thị ngày tháng. Để sử dụng được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SimpleDateFormat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chúng ta cần phải import gói thư viện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java.text.SimpleDateFormat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của Java. Cú pháp import như sau:</w:t>
      </w:r>
    </w:p>
    <w:p w14:paraId="38E84B7A">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6677"/>
      </w:tblGrid>
      <w:tr w14:paraId="6EA9D4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2791F8B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1B3E1D1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2854457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1E16203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tc>
        <w:tc>
          <w:tcPr>
            <w:tcW w:w="6677" w:type="dxa"/>
            <w:tcBorders>
              <w:top w:val="nil"/>
              <w:left w:val="nil"/>
              <w:bottom w:val="nil"/>
              <w:right w:val="nil"/>
            </w:tcBorders>
            <w:shd w:val="clear"/>
            <w:vAlign w:val="top"/>
          </w:tcPr>
          <w:p w14:paraId="17D3600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import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java.text.SimpleDateFormat;</w:t>
            </w:r>
          </w:p>
          <w:p w14:paraId="658FFAF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TênClass {</w:t>
            </w:r>
          </w:p>
          <w:p w14:paraId="4D571B5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3837F9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0A49C7B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Dưới đây là ví dụ minh họa cách sử dụng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SimpleDateFormat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7D617FC7">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9663"/>
      </w:tblGrid>
      <w:tr w14:paraId="6D58E1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5FA3B06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3532167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6FFC6F0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080EE9E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02FC397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76400F3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38745A8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37182F7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2108411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0CF10D0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496A8BB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3A51397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4721FBE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0D4B6F9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56AEF4E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411EC52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120E593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4F8A20B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2843ACF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7095684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18B39F6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4501C0B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36AF543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p w14:paraId="39446FF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24</w:t>
            </w:r>
          </w:p>
          <w:p w14:paraId="03D91B3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25</w:t>
            </w:r>
          </w:p>
          <w:p w14:paraId="71DE3AB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26</w:t>
            </w:r>
          </w:p>
          <w:p w14:paraId="0BEF91C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27</w:t>
            </w:r>
          </w:p>
          <w:p w14:paraId="6B6D15F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28</w:t>
            </w:r>
          </w:p>
          <w:p w14:paraId="2C5FC08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29</w:t>
            </w:r>
          </w:p>
          <w:p w14:paraId="6B9F98F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30</w:t>
            </w:r>
          </w:p>
          <w:p w14:paraId="6BD85C8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31</w:t>
            </w:r>
          </w:p>
          <w:p w14:paraId="73E3A95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32</w:t>
            </w:r>
          </w:p>
          <w:p w14:paraId="43A9A31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33</w:t>
            </w:r>
          </w:p>
          <w:p w14:paraId="5AEC40C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34</w:t>
            </w:r>
          </w:p>
          <w:p w14:paraId="45FA763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35</w:t>
            </w:r>
          </w:p>
          <w:p w14:paraId="71AD4F1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36</w:t>
            </w:r>
          </w:p>
          <w:p w14:paraId="049E4EE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37</w:t>
            </w:r>
          </w:p>
        </w:tc>
        <w:tc>
          <w:tcPr>
            <w:tcW w:w="9663" w:type="dxa"/>
            <w:tcBorders>
              <w:top w:val="nil"/>
              <w:left w:val="nil"/>
              <w:bottom w:val="nil"/>
              <w:right w:val="nil"/>
            </w:tcBorders>
            <w:shd w:val="clear"/>
            <w:vAlign w:val="top"/>
          </w:tcPr>
          <w:p w14:paraId="49238DB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 static void main(String[] args) {</w:t>
            </w:r>
          </w:p>
          <w:p w14:paraId="0530211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Calendar cal = Calendar.getInstance();</w:t>
            </w:r>
          </w:p>
          <w:p w14:paraId="6D21FE1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Date date = cal.getTime();</w:t>
            </w:r>
          </w:p>
          <w:p w14:paraId="61A7EB7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C4E7D5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"Thời gian hiện tại là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date);</w:t>
            </w:r>
          </w:p>
          <w:p w14:paraId="0FFC46E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57DCB3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1 đối tượng SimpleDateFormat</w:t>
            </w:r>
          </w:p>
          <w:p w14:paraId="4F1D185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chi tiết về khai báo đối tượng chúng ta sẽ học trong chương "Lập trình hướng đối tượng"</w:t>
            </w:r>
          </w:p>
          <w:p w14:paraId="6822801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đối tượng này sẽ định dạng ngày theo cấu trúc "dd/MM/yyyy"</w:t>
            </w:r>
          </w:p>
          <w:p w14:paraId="4743F12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trong đó "dd" là ngày, "MM" là tháng và "yyyy" là năm</w:t>
            </w:r>
          </w:p>
          <w:p w14:paraId="6CB3333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nếu ngày và tháng nào có 1 chữ số (ví dụ 1, 2, 3,...)</w:t>
            </w:r>
          </w:p>
          <w:p w14:paraId="6C86A6C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thì sẽ được tự động thêm vào số 0 đằng trước</w:t>
            </w:r>
          </w:p>
          <w:p w14:paraId="7F98D6A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SimpleDateFormat sdf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SimpleDateFormat(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"dd/MM/yyyy"</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522960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7858BB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hiển thị date theo cấu trúc mà chúng ta đã khai báo (dd/MM/yyyy)</w:t>
            </w:r>
          </w:p>
          <w:p w14:paraId="1E5D997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sử dụng phương thức format()</w:t>
            </w:r>
          </w:p>
          <w:p w14:paraId="3689964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"Thời gian hiện tại sau khi định dạng là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sdf.format(date));</w:t>
            </w:r>
          </w:p>
          <w:p w14:paraId="74DE8F0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79DBB5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định dạng ngày hiện tại theo cấu trúc "d/M/yyyy"</w:t>
            </w:r>
          </w:p>
          <w:p w14:paraId="1876AD9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trong đó "d" là ngày, "M" là tháng và "yyyy" là năm</w:t>
            </w:r>
          </w:p>
          <w:p w14:paraId="5E0DB1A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với kiểu định dạng này thì ngày và tháng nào có 1 chữ số (ví dụ 1, 2, 3,...)</w:t>
            </w:r>
          </w:p>
          <w:p w14:paraId="48C86DE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thì sẽ không được thêm vào số 0 đằng trước</w:t>
            </w:r>
          </w:p>
          <w:p w14:paraId="29A9A82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SimpleDateFormat sdf1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SimpleDateFormat(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"d/M/yyyy"</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774BA9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"Thời gian hiện tại sau khi định dạng là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sdf1.format(date));</w:t>
            </w:r>
          </w:p>
          <w:p w14:paraId="67B4FF7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A9CEFA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định dạng ngày giờ hiện tại theo cấu trúc "dd/MM/yyyy HH:mm:ss"</w:t>
            </w:r>
          </w:p>
          <w:p w14:paraId="4428979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trong đó "HH" là giờ, "mm" là phút và "ss" là giây</w:t>
            </w:r>
          </w:p>
          <w:p w14:paraId="734039F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"HH" là định dạng 24 giờ, và "hh" là định dạng 12 giờ</w:t>
            </w:r>
          </w:p>
          <w:p w14:paraId="4591023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SimpleDateFormat sdf2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SimpleDateFormat(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"dd/MM/yyyy HH:mm:ss"</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3DE90A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"Ngày giờ hiện tại sau khi định dạng là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sdf2.format(date));</w:t>
            </w:r>
          </w:p>
          <w:p w14:paraId="1E0C1CD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CCE72B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hiển thị ngày giờ theo định dạng 12 giờ</w:t>
            </w:r>
          </w:p>
          <w:p w14:paraId="5F09DCD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với định dạng 12 giờ thì chúng ta sẽ thêm vào "aaa"</w:t>
            </w:r>
          </w:p>
          <w:p w14:paraId="5F33AEC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trong đó "aaa" đại diện cho AM/PM</w:t>
            </w:r>
          </w:p>
          <w:p w14:paraId="7D976CA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SimpleDateFormat sdf3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SimpleDateFormat(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"dd/MM/yyyy hh:mm:ss aaa"</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015036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"Ngày giờ hiện tại sau khi định dạng là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sdf3.format(date));</w:t>
            </w:r>
          </w:p>
          <w:p w14:paraId="4BCD764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6641140C">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063A2973">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419850" cy="2419350"/>
            <wp:effectExtent l="0" t="0" r="11430" b="3810"/>
            <wp:docPr id="5"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61"/>
                    <pic:cNvPicPr>
                      <a:picLocks noChangeAspect="1"/>
                    </pic:cNvPicPr>
                  </pic:nvPicPr>
                  <pic:blipFill>
                    <a:blip r:embed="rId9"/>
                    <a:stretch>
                      <a:fillRect/>
                    </a:stretch>
                  </pic:blipFill>
                  <pic:spPr>
                    <a:xfrm>
                      <a:off x="0" y="0"/>
                      <a:ext cx="6419850" cy="2419350"/>
                    </a:xfrm>
                    <a:prstGeom prst="rect">
                      <a:avLst/>
                    </a:prstGeom>
                    <a:noFill/>
                    <a:ln w="9525">
                      <a:noFill/>
                    </a:ln>
                  </pic:spPr>
                </pic:pic>
              </a:graphicData>
            </a:graphic>
          </wp:inline>
        </w:drawing>
      </w:r>
    </w:p>
    <w:p w14:paraId="36D5A9D3">
      <w:pPr>
        <w:rPr>
          <w:rFonts w:hint="default" w:ascii="Times New Roman" w:hAnsi="Times New Roman" w:cs="Times New Roman"/>
          <w:sz w:val="32"/>
          <w:szCs w:val="32"/>
        </w:rPr>
      </w:pPr>
    </w:p>
    <w:p w14:paraId="0688111E">
      <w:pPr>
        <w:rPr>
          <w:rFonts w:hint="default" w:ascii="Times New Roman" w:hAnsi="Times New Roman" w:cs="Times New Roman"/>
          <w:sz w:val="32"/>
          <w:szCs w:val="32"/>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E6DE61"/>
    <w:multiLevelType w:val="multilevel"/>
    <w:tmpl w:val="EDE6DE6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8B4C1D"/>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43B329AD"/>
    <w:rsid w:val="468B4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qFormat="1" w:unhideWhenUsed="0" w:uiPriority="0" w:semiHidden="0" w:name="index 4"/>
    <w:lsdException w:qFormat="1" w:unhideWhenUsed="0" w:uiPriority="0" w:semiHidden="0" w:name="index 5"/>
    <w:lsdException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qFormat="1"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qFormat="1" w:unhideWhenUsed="0" w:uiPriority="0" w:semiHidden="0" w:name="Table Classic 3"/>
    <w:lsdException w:qFormat="1"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unhideWhenUsed="0" w:uiPriority="0" w:semiHidden="0" w:name="Table Elegant"/>
    <w:lsdException w:unhideWhenUsed="0" w:uiPriority="0" w:semiHidden="0" w:name="Table Professional"/>
    <w:lsdException w:qFormat="1" w:unhideWhenUsed="0" w:uiPriority="0" w:semiHidden="0" w:name="Table Subtle 1"/>
    <w:lsdException w:unhideWhenUsed="0" w:uiPriority="0" w:semiHidden="0" w:name="Table Subtle 2"/>
    <w:lsdException w:qFormat="1"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Theme="minorEastAsia" w:cstheme="minorBidi"/>
      <w:color w:val="000000" w:themeColor="text1"/>
      <w:sz w:val="28"/>
      <w:lang w:val="en-US" w:eastAsia="zh-CN" w:bidi="ar-SA"/>
      <w14:textFill>
        <w14:solidFill>
          <w14:schemeClr w14:val="tx1"/>
        </w14:solidFill>
      </w14:textFill>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qFormat/>
    <w:uiPriority w:val="0"/>
  </w:style>
  <w:style w:type="paragraph" w:styleId="63">
    <w:name w:val="List"/>
    <w:basedOn w:val="1"/>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4</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2025-01-26T11:00:00Z</dcterms:created>
  <dc:creator>ADMIN</dc:creator>
  <cp:lastModifiedBy>Tường Đỗ</cp:lastModifiedBy>
  <dcterms:modified xsi:type="dcterms:W3CDTF">2025-01-26T11:03:29Z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24C7DE8A10DC480990DDB71B1BBBFAC4_11</vt:lpwstr>
  </property>
</Properties>
</file>