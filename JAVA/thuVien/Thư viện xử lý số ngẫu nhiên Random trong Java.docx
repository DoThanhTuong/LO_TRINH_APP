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C34F4">
      <w:pPr>
        <w:bidi w:val="0"/>
        <w:jc w:val="center"/>
        <w:rPr>
          <w:rFonts w:hint="default"/>
          <w:b/>
          <w:bCs/>
          <w:color w:val="000000" w:themeColor="text1"/>
          <w:sz w:val="32"/>
          <w:szCs w:val="32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highlight w:val="cyan"/>
          <w14:textFill>
            <w14:solidFill>
              <w14:schemeClr w14:val="tx1"/>
            </w14:solidFill>
          </w14:textFill>
        </w:rPr>
        <w:t>Thư viện xử lý số ngẫu nhiên Random trong Java</w:t>
      </w:r>
    </w:p>
    <w:p w14:paraId="7D3F0BC4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1. Tạo mới 1 Random</w:t>
      </w:r>
    </w:p>
    <w:p w14:paraId="4402E16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Như chúng ta đã biết,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Math.random()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thư viện xử lý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"https://freetuts.net/thu-vien-xu-ly-so-ngau-nhien-random-trong-java-1115.html"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1"/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 toán học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Math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chỉ được dùng để sinh số ngẫu nhiên có kiểu dữ liệu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double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thì đối với thư viện xử lý số ngẫu nhiên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 chúng ta có thể sinh các giá trị ngẫu nhiên có kiểu dữ liệu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float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double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long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boolean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1246BB1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sẽ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tạo mới 1 đối tượng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Random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288648B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F110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713F6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02E4B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344DD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9AEBC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7BA73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ECA9B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9CA57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A5100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B872D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Random</w:t>
            </w:r>
          </w:p>
          <w:p w14:paraId="31F9B3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java.util.Random</w:t>
            </w:r>
          </w:p>
          <w:p w14:paraId="29163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java.util.Random;</w:t>
            </w:r>
          </w:p>
          <w:p w14:paraId="1E8D44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0E0807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Tạo mới 1 đối tượng Random</w:t>
            </w:r>
          </w:p>
          <w:p w14:paraId="4D665B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từ khóa new</w:t>
            </w:r>
          </w:p>
          <w:p w14:paraId="74E097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Random();</w:t>
            </w:r>
          </w:p>
          <w:p w14:paraId="5DD27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EDE5AE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chúng ta sẽ cùng nhau tìm hiểu các phương thức phổ biến của thư viện này.</w:t>
      </w:r>
    </w:p>
    <w:p w14:paraId="04912DF1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Các phương thức của Random</w:t>
      </w:r>
    </w:p>
    <w:p w14:paraId="126AD5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nextInt()</w:t>
      </w:r>
    </w:p>
    <w:p w14:paraId="1EF4BCA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nextInt()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1 số ngẫu nhiên có kiểu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0AEBE13B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8773"/>
      </w:tblGrid>
      <w:tr w14:paraId="553B1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C34DE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39A8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7F3E3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7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3DE9F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Random();</w:t>
            </w:r>
          </w:p>
          <w:p w14:paraId="5EBE5C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number = rd.nextInt();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nguyên bất kỳ</w:t>
            </w:r>
          </w:p>
          <w:p w14:paraId="1C40E9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number1 = rd.nextInt(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n); 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nguyên nằm trong phạm vi [0...n-1]</w:t>
            </w:r>
          </w:p>
        </w:tc>
      </w:tr>
    </w:tbl>
    <w:p w14:paraId="7E11BF71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575"/>
      </w:tblGrid>
      <w:tr w14:paraId="36289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455F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BBABF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A5A21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8954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353E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AC477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4087C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CC1F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50DE07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F9EF0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A4CDC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4183A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FCC86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CAA3B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CF57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B726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984C2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đối tượng Random</w:t>
            </w:r>
          </w:p>
          <w:p w14:paraId="7F9376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number = rd.nextInt();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nguyên bất kỳ</w:t>
            </w:r>
          </w:p>
          <w:p w14:paraId="3CA92B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number);</w:t>
            </w:r>
          </w:p>
          <w:p w14:paraId="66529B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59AE4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number1 = rd.nextInt(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 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nguyên nằm trong phạm vi [0...3)</w:t>
            </w:r>
          </w:p>
          <w:p w14:paraId="3585A1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number1);</w:t>
            </w:r>
          </w:p>
          <w:p w14:paraId="604F43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5872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nguyên nằm trong phạm vi [-4...-1]</w:t>
            </w:r>
          </w:p>
          <w:p w14:paraId="484A7D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đối với rd.nextInt(4) thì số lớn nhất là 3 và số nhỏ nhất là 0</w:t>
            </w:r>
          </w:p>
          <w:p w14:paraId="191D41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ta có 3 - 4 = -1 và 0 - 4 = -4</w:t>
            </w:r>
          </w:p>
          <w:p w14:paraId="16D1C3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các số được sinh ra sẽ nằm trong đoạn [-4...-1]</w:t>
            </w:r>
          </w:p>
          <w:p w14:paraId="309D5E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number2 = -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rd.nextInt(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   </w:t>
            </w:r>
          </w:p>
          <w:p w14:paraId="2E3FEE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number2);</w:t>
            </w:r>
          </w:p>
          <w:p w14:paraId="50B6B9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53E520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của mỗi lần biên dịch chương trình sẽ khác nhau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):</w:t>
      </w:r>
    </w:p>
    <w:p w14:paraId="6AEF186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409825"/>
            <wp:effectExtent l="0" t="0" r="5715" b="1333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4C1D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nextFloat()</w:t>
      </w:r>
    </w:p>
    <w:p w14:paraId="51B9BAD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nextFloat()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1 số ngẫu nhiên có kiểu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float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nằm trong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phạm vi [0.0f...1.0f)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6337C715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7684"/>
      </w:tblGrid>
      <w:tr w14:paraId="3B78B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16E8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33840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BD141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Random();</w:t>
            </w:r>
          </w:p>
          <w:p w14:paraId="087CA2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floatNumber = rd.nextFloat();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là float</w:t>
            </w:r>
          </w:p>
        </w:tc>
      </w:tr>
    </w:tbl>
    <w:p w14:paraId="00F015E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8080"/>
      </w:tblGrid>
      <w:tr w14:paraId="508B1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AD22D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57DA9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707C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2ECD9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D8549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AF76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70AEC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đối tượng Random</w:t>
            </w:r>
          </w:p>
          <w:p w14:paraId="71FCF7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floatNumber = rd.nextFloat();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là float</w:t>
            </w:r>
          </w:p>
          <w:p w14:paraId="342C3A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floatNumber);</w:t>
            </w:r>
          </w:p>
          <w:p w14:paraId="3508A6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F2F565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của mỗi lần biên dịch chương trình sẽ khác nhau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):</w:t>
      </w:r>
    </w:p>
    <w:p w14:paraId="6679B7D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457450"/>
            <wp:effectExtent l="0" t="0" r="5715" b="1143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7E9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nextDouble()</w:t>
      </w:r>
    </w:p>
    <w:p w14:paraId="322A9D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nextDouble()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1 số ngẫu nhiên có kiểu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double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nằm trong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phạm vi [0.0d...1.0d)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3D96DF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17B9C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62A19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4BDDD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97A9D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A27D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Random();</w:t>
            </w:r>
          </w:p>
          <w:p w14:paraId="2692A5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là double</w:t>
            </w:r>
          </w:p>
          <w:p w14:paraId="608E14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doubleNumber = rd.nextDouble();  </w:t>
            </w:r>
          </w:p>
        </w:tc>
      </w:tr>
    </w:tbl>
    <w:p w14:paraId="20D3FD6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793"/>
      </w:tblGrid>
      <w:tr w14:paraId="06D78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19FA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C89B1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DE3EA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E32A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86774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F2FF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67655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5A74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EDEDB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đối tượng Random</w:t>
            </w:r>
          </w:p>
          <w:p w14:paraId="60A805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20295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là double</w:t>
            </w:r>
          </w:p>
          <w:p w14:paraId="3FA624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doubleNumber = rd.nextDouble();  </w:t>
            </w:r>
          </w:p>
          <w:p w14:paraId="184D80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doubleNumber);</w:t>
            </w:r>
          </w:p>
          <w:p w14:paraId="0B1989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30833E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của mỗi lần biên dịch chương trình sẽ khác nhau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):</w:t>
      </w:r>
    </w:p>
    <w:p w14:paraId="5D54F8F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622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935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nextLong()</w:t>
      </w:r>
    </w:p>
    <w:p w14:paraId="5311890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nextLong()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1 số ngẫu nhiên có kiểu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long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39AB3C7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589E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F7032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7DE1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9DE6A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C215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khai báo 1 đối tượng Random  </w:t>
            </w:r>
          </w:p>
          <w:p w14:paraId="3D2703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long</w:t>
            </w:r>
          </w:p>
          <w:p w14:paraId="38F6C0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longNumber = rd.nextLong();</w:t>
            </w:r>
          </w:p>
        </w:tc>
      </w:tr>
    </w:tbl>
    <w:p w14:paraId="3C489B8C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04CE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A02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0E6AF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A0C7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34E8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027C6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4FD7F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178F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27C8F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6773B3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đối tượng Random</w:t>
            </w:r>
          </w:p>
          <w:p w14:paraId="113D55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AD78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số bất kỳ có kiểu long</w:t>
            </w:r>
          </w:p>
          <w:p w14:paraId="4B1B1C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longNumber = rd.nextLong();</w:t>
            </w:r>
          </w:p>
          <w:p w14:paraId="23AE12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"Số vừa được sinh ra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longNumber);</w:t>
            </w:r>
          </w:p>
          <w:p w14:paraId="07166C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B7BB5F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của mỗi lần biên dịch chương trình sẽ khác nhau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):</w:t>
      </w:r>
    </w:p>
    <w:p w14:paraId="329D9D5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6220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9BA1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2.5.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nextBoolean()</w:t>
      </w:r>
    </w:p>
    <w:p w14:paraId="5DDFD3B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nextBoolean()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1 biến ngẫu nhiên có giá trị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hoặc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false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2C2DC85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46892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F84E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77C68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C280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BE77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khai báo 1 đối tượng Random  </w:t>
            </w:r>
          </w:p>
          <w:p w14:paraId="0DF37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biến bool có giá trị là true hoặc false.</w:t>
            </w:r>
          </w:p>
          <w:p w14:paraId="575C5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 = rd.nextBoolean();</w:t>
            </w:r>
          </w:p>
        </w:tc>
      </w:tr>
    </w:tbl>
    <w:p w14:paraId="3EDFE957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2D843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41F3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D18C2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886F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D2596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3E68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BE60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AFE7A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21BC2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BD2B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 rd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Random();  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đối tượng Random</w:t>
            </w:r>
          </w:p>
          <w:p w14:paraId="6176A4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7425A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trả về 1 biến bool có giá trị là true hoặc false.</w:t>
            </w:r>
          </w:p>
          <w:p w14:paraId="7AA75D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 = rd.nextBoolean();</w:t>
            </w:r>
          </w:p>
          <w:p w14:paraId="65CD2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"Giá trị của biến bool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bool);</w:t>
            </w:r>
          </w:p>
          <w:p w14:paraId="772B34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A413FE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F25CB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2343150"/>
            <wp:effectExtent l="0" t="0" r="3810" b="381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476E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A476ED"/>
    <w:rsid w:val="43B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2025-01-26T11:08:00Z</dcterms:created>
  <dc:creator>Tường Đỗ</dc:creator>
  <cp:lastModifiedBy>Tường Đỗ</cp:lastModifiedBy>
  <dcterms:modified xsi:type="dcterms:W3CDTF">2025-01-26T11:10:17Z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BE5819F63E074182905E54B2CAAE5D1B_11</vt:lpwstr>
  </property>
</Properties>
</file>