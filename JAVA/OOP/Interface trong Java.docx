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6FCD0">
      <w:pPr>
        <w:bidi w:val="0"/>
        <w:jc w:val="center"/>
        <w:rPr>
          <w:rFonts w:hint="default"/>
          <w:b/>
          <w:bCs/>
          <w:sz w:val="32"/>
          <w:szCs w:val="32"/>
          <w:highlight w:val="cyan"/>
        </w:rPr>
      </w:pPr>
      <w:r>
        <w:rPr>
          <w:rFonts w:hint="default"/>
          <w:b/>
          <w:bCs/>
          <w:sz w:val="32"/>
          <w:szCs w:val="32"/>
          <w:highlight w:val="cyan"/>
        </w:rPr>
        <w:t>Interface trong Java</w:t>
      </w:r>
    </w:p>
    <w:p w14:paraId="7A09D09A">
      <w:pPr>
        <w:bidi w:val="0"/>
        <w:rPr>
          <w:rFonts w:hint="default"/>
          <w:b/>
          <w:bCs/>
          <w:color w:val="00B0F0"/>
          <w:sz w:val="32"/>
          <w:szCs w:val="32"/>
        </w:rPr>
      </w:pPr>
      <w:r>
        <w:rPr>
          <w:rFonts w:hint="default"/>
          <w:b/>
          <w:bCs/>
          <w:color w:val="00B0F0"/>
          <w:sz w:val="32"/>
          <w:szCs w:val="32"/>
        </w:rPr>
        <w:t>1. Interface trong Java</w:t>
      </w:r>
    </w:p>
    <w:p w14:paraId="2B53FF2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1.1.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Khái niệm</w:t>
      </w:r>
    </w:p>
    <w:p w14:paraId="6D44530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Interface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giao diện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một kiểu dữ liệu tham chiếu tương tự như Class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lớp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nhưng chỉ có thể chứa hằng số và tên các phương thức, không có phần thân phương thức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trừu tượng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Một lớp mô tả các thuộc tính và hành động của đối tượng còn Interface thì mô tả các hành động của lớp đó. Interface không thể được khởi tạo như lớp mà chỉ có thể được mở rộng từ các lớp khác hoặc được kế thừa từ các Interface khác.</w:t>
      </w:r>
    </w:p>
    <w:p w14:paraId="331C205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Interface, chúng ta không thể khai báo hàm tạo và Interface không thể kế thừa từ một lớp mà chỉ có thể được mở rộng từ lớp và một Interface có thể được kế thừa lại từ nhiều Interface khác.</w:t>
      </w:r>
    </w:p>
    <w:p w14:paraId="6E26B24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Ngoại trừ lớp trừu tượng thì tất cả các lớp mở rộng Interface phải định nghĩa lại tất cả các phương thức của Interface.</w:t>
      </w:r>
    </w:p>
    <w:p w14:paraId="3116A7B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iCs/>
          <w:caps w:val="0"/>
          <w:color w:val="414141"/>
          <w:spacing w:val="0"/>
          <w:sz w:val="32"/>
          <w:szCs w:val="32"/>
        </w:rPr>
      </w:pPr>
      <w:r>
        <w:rPr>
          <w:rFonts w:hint="default" w:ascii="Times New Roman" w:hAnsi="Times New Roman" w:eastAsia="Helvetica" w:cs="Times New Roman"/>
          <w:i/>
          <w:iCs/>
          <w:caps w:val="0"/>
          <w:color w:val="414141"/>
          <w:spacing w:val="0"/>
          <w:sz w:val="32"/>
          <w:szCs w:val="32"/>
          <w:bdr w:val="none" w:color="auto" w:sz="0" w:space="0"/>
          <w:shd w:val="clear" w:fill="FFFFFF"/>
          <w:vertAlign w:val="baseline"/>
        </w:rPr>
        <w:t>Bài viết này được đăng tại [free tuts .net]</w:t>
      </w:r>
    </w:p>
    <w:p w14:paraId="3D0502AF">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Khai báo Interface</w:t>
      </w:r>
    </w:p>
    <w:p w14:paraId="364A49E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Eclipse, để tạo mới một Interface, chúng ta sẽ kích chuột phải vào tên package chọn File → New → Interface và tiến hành đặt tên Interface. Trong ví dụ dưới đây tôi sẽ tạo mới 1 Interface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InterfaceJava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khi tạo chúng ta sẽ có 1 file InterfaceJava.java với nội dung như sau:</w:t>
      </w:r>
    </w:p>
    <w:p w14:paraId="46F4DD6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InterfaceJava.java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320A4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83CF3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B42D80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2925B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0A413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16147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tc>
        <w:tc>
          <w:tcPr>
            <w:tcW w:w="6677" w:type="dxa"/>
            <w:tcBorders>
              <w:top w:val="nil"/>
              <w:left w:val="nil"/>
              <w:bottom w:val="nil"/>
              <w:right w:val="nil"/>
            </w:tcBorders>
            <w:shd w:val="clear"/>
            <w:vAlign w:val="top"/>
          </w:tcPr>
          <w:p w14:paraId="687D73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6A3E63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1E254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InterfaceJava {</w:t>
            </w:r>
          </w:p>
          <w:p w14:paraId="34C28F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F37BC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5DE7A95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cho biết Interface này có thể sử dụng ở bất kỳ package nào. Nếu chúng ta không khai báo phạm vi truy cập cho Interface thì mặc định Interface này chỉ có thể được sử dụng trong package chứa nó.</w:t>
      </w:r>
    </w:p>
    <w:p w14:paraId="4C1A393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Interface có thể kế thừa nhiều Interface khác. Khác với lớp là mỗi lớp chỉ có thể kế thừa một lớp thì Interface có thể kế thừa từ nhiều Interface khác, danh sách các Interface được kế thừa cách nhau bởi dấu phẩy.</w:t>
      </w:r>
    </w:p>
    <w:p w14:paraId="31C3EB1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các bài trước, chúng ta đã tìm hiểu về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abstract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đối với một lớp có các phương thức là phương thức trừu tượng thì lớp đó bắt buộc phải là một lớp trừu tượng, vì vậy chúng ta phải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abstract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,nhưng đối với Interface chúng ta không cần phải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abstract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khai báo nó. Tương tự, các phương thức là trừu tượng trong Interface cũng không cần phải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abstract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mà chỉ cần khai báo tên phương thức, phạm vi truy cập, kiểu trả về của phương thức và kết thúc bằng dấu chấm phẩy.</w:t>
      </w:r>
    </w:p>
    <w:p w14:paraId="730A7C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Tất cả các phương thức trong Interface đều mặc định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nên chúng ta không cần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public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tương tự, các thuộc tính trong Interface phải là một hằng số và chúng ta cũng không cần phải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 final</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chỉ cần khai báo kiểu dữ liệu, tên biến và giá trị khởi tạo của hằng số đó. Tóm lại, bên trong Interface chỉ có hằng số hoặc tên phương thức, phương thức không chứa phần thân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không có phần nằm trong dấu { } và kết thúc bằng dấu chấm phẩy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hoặc cả hai.</w:t>
      </w:r>
    </w:p>
    <w:p w14:paraId="36479AB7">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Implement Interface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tạm gọi là mở rộng, thực hiện Interface</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7C0F9B1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Khi một lớp mở rộng 1 Interface thì lớp đó phải định nghĩa lại tất cả các phương thức của Interface đó. Trong trường hợp lớp đó không định nghĩa lại các phương thức của Interface thì nó phải được khai báo là một lớp trừu tượng.</w:t>
      </w:r>
    </w:p>
    <w:p w14:paraId="1309061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Nếu một lớp mở rộng 1 Interface thì trong lớp đó chúng ta phải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implements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phía sau là tên của Interface. Nếu lớp này vừa kế thừa từ một lớp khác và vừa mở rộng 1 Interface thì chúng ta sẽ tiến hành kế thừa trước sau đó mở rộng Interface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từ khóa extends sẽ luôn đứng trước từ khóa implements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7F7EE9B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Interface.java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9168"/>
      </w:tblGrid>
      <w:tr w14:paraId="67DD13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2213E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9C540A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E9C30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047C43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EF0B7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19530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27253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08926B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1D807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9168" w:type="dxa"/>
            <w:tcBorders>
              <w:top w:val="nil"/>
              <w:left w:val="nil"/>
              <w:bottom w:val="nil"/>
              <w:right w:val="nil"/>
            </w:tcBorders>
            <w:shd w:val="clear"/>
            <w:vAlign w:val="top"/>
          </w:tcPr>
          <w:p w14:paraId="4A1967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0C5B83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5F661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 {</w:t>
            </w:r>
          </w:p>
          <w:p w14:paraId="5BA8A6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79B74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Đây là phương thức trừu tượng</w:t>
            </w:r>
          </w:p>
          <w:p w14:paraId="7F9F94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phương thức trừu tượng của Interface không cần khai báo từ khóa abstract và public</w:t>
            </w:r>
          </w:p>
          <w:p w14:paraId="1805C0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createAbstractMethod();</w:t>
            </w:r>
          </w:p>
          <w:p w14:paraId="181716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C88EC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78AE5F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ClassImplementsInterface.java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366"/>
      </w:tblGrid>
      <w:tr w14:paraId="42C92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25A7D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4EAFC4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0F7D6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82B35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A52AB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97F3BB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384D2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E45F95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329EC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BB89E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07B29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089C8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5156A8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E2D38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1BAD6D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7B4BA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9366" w:type="dxa"/>
            <w:tcBorders>
              <w:top w:val="nil"/>
              <w:left w:val="nil"/>
              <w:bottom w:val="nil"/>
              <w:right w:val="nil"/>
            </w:tcBorders>
            <w:shd w:val="clear"/>
            <w:vAlign w:val="top"/>
          </w:tcPr>
          <w:p w14:paraId="14F990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4397F4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ED15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ClassImplementsInterface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implements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 {</w:t>
            </w:r>
          </w:p>
          <w:p w14:paraId="01E834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7CA1A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Lớp này sau khi tạo ra </w:t>
            </w:r>
          </w:p>
          <w:p w14:paraId="33BDEE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chỉ có phương thức createAbstractMethod() của Interface</w:t>
            </w:r>
          </w:p>
          <w:p w14:paraId="2CE022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398D1B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createAbstractMethod() {</w:t>
            </w:r>
          </w:p>
          <w:p w14:paraId="0797AB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createAbstractMethod() của Interface"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D15AE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3D7C3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30A45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99037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ClassImplementsInterface classImplementsInterface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ClassImplementsInterface();</w:t>
            </w:r>
          </w:p>
          <w:p w14:paraId="20597F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classImplementsInterface.createAbstractMethod();</w:t>
            </w:r>
          </w:p>
          <w:p w14:paraId="1EF523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3E569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E25D29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08BC65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62505"/>
            <wp:effectExtent l="0" t="0" r="13970" b="825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6645910" cy="2262505"/>
                    </a:xfrm>
                    <a:prstGeom prst="rect">
                      <a:avLst/>
                    </a:prstGeom>
                    <a:noFill/>
                    <a:ln w="9525">
                      <a:noFill/>
                    </a:ln>
                  </pic:spPr>
                </pic:pic>
              </a:graphicData>
            </a:graphic>
          </wp:inline>
        </w:drawing>
      </w:r>
    </w:p>
    <w:p w14:paraId="22BA545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7842F59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chương trình trên tôi có tạo ra 1 Interface, Interface này có 1 phương thức trừu tượng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createAbstractMethod()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này không có thân hàm và kết thúc bằng một dấu chấm phẩy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ClassImplementInterface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một lớp mở rộng Interface trên nên nó sẽ có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createAbstractMethod()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bắt buộc phải có</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Sau đó, tôi tiến hành khởi tạo đối tượng của lớp đó và gọi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createAbstractMethod()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Kết quả sẽ hiển thị dòng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Đây là phương thức createAbstractMethod() của Interface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ra màn hình Console.</w:t>
      </w:r>
    </w:p>
    <w:p w14:paraId="5FDC350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 </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tạo một lớp implements Interface, các bạn làm như sau.</w:t>
      </w:r>
    </w:p>
    <w:p w14:paraId="1ABC7E2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1: Trong hộp thoại tạo lớp, ngay dòng Interfaces các bạn bấm vào nút Add bên cạnh:</w:t>
      </w:r>
    </w:p>
    <w:p w14:paraId="79375DD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019675" cy="6019800"/>
            <wp:effectExtent l="0" t="0" r="9525"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5019675" cy="6019800"/>
                    </a:xfrm>
                    <a:prstGeom prst="rect">
                      <a:avLst/>
                    </a:prstGeom>
                    <a:noFill/>
                    <a:ln w="9525">
                      <a:noFill/>
                    </a:ln>
                  </pic:spPr>
                </pic:pic>
              </a:graphicData>
            </a:graphic>
          </wp:inline>
        </w:drawing>
      </w:r>
    </w:p>
    <w:p w14:paraId="4E58CA3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2: Hộp thoại Implemented Interfaces Selection xuất hiện. Trong ô Choose interfaces các bạn nhập vào tên Interface, sau đó tên của Interface sẽ hiển thị trong ô Matching items, bạn chọn vào đó và nhấn OK để kết thúc.</w:t>
      </w:r>
    </w:p>
    <w:p w14:paraId="06BA53F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3419475" cy="5162550"/>
            <wp:effectExtent l="0" t="0" r="9525" b="381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3419475" cy="5162550"/>
                    </a:xfrm>
                    <a:prstGeom prst="rect">
                      <a:avLst/>
                    </a:prstGeom>
                    <a:noFill/>
                    <a:ln w="9525">
                      <a:noFill/>
                    </a:ln>
                  </pic:spPr>
                </pic:pic>
              </a:graphicData>
            </a:graphic>
          </wp:inline>
        </w:drawing>
      </w:r>
    </w:p>
    <w:p w14:paraId="783F542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3: Tên của Interface vừa chọn sẽ hiển thị trong ô Interfaces:</w:t>
      </w:r>
    </w:p>
    <w:p w14:paraId="47B35A2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029200" cy="6000750"/>
            <wp:effectExtent l="0" t="0" r="0" b="381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5029200" cy="6000750"/>
                    </a:xfrm>
                    <a:prstGeom prst="rect">
                      <a:avLst/>
                    </a:prstGeom>
                    <a:noFill/>
                    <a:ln w="9525">
                      <a:noFill/>
                    </a:ln>
                  </pic:spPr>
                </pic:pic>
              </a:graphicData>
            </a:graphic>
          </wp:inline>
        </w:drawing>
      </w:r>
    </w:p>
    <w:p w14:paraId="50DE114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Bước 4: Nhấn Finish để kết thúc, lúc này ta sẽ có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ClassImplementsInterface</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4CF4CFA2">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ClassImplementInterface.java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0F029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5E64AF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3C120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E3B03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325AB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66A71BA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5A641F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6D55157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D9C87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222F4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B41B2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2D06A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6578" w:type="dxa"/>
            <w:tcBorders>
              <w:top w:val="nil"/>
              <w:left w:val="nil"/>
              <w:bottom w:val="nil"/>
              <w:right w:val="nil"/>
            </w:tcBorders>
            <w:shd w:val="clear"/>
            <w:vAlign w:val="top"/>
          </w:tcPr>
          <w:p w14:paraId="7A6ABD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51DD2D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EEEDD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ClassImplementInterface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implements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 {</w:t>
            </w:r>
          </w:p>
          <w:p w14:paraId="537827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2AEDF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6D556A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createAbstractMethod() {</w:t>
            </w:r>
          </w:p>
          <w:p w14:paraId="319F71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TODO Auto-generated method stub</w:t>
            </w:r>
          </w:p>
          <w:p w14:paraId="7E862E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F75E3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E874E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C986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4B3B626">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Kế thừa từ Interface</w:t>
      </w:r>
    </w:p>
    <w:p w14:paraId="1C64D26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Một Interface có thể kế thừa từ Interface khác tương tự như cách mà một lớp kế thừa từ một lớp khác đó là chúng ta cũng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extends</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Một lớp mở rộng từ Interface con sẽ kế thừa tất cả các phương thức có trong Interface đó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tức là phương thức của Interface con và Interface cha của Interface mà lớp đó implement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Java, 1 Interface có thể kế thừa từ nhiều Interface và các Interface này được ngăn cách nhau bởi dấu phẩy.</w:t>
      </w:r>
    </w:p>
    <w:p w14:paraId="6D28B2A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Person.java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7829C2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675A3D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8E351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EEA6E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D1DCE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EFFA6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F25FA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A87F6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BFBA7E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tc>
        <w:tc>
          <w:tcPr>
            <w:tcW w:w="6677" w:type="dxa"/>
            <w:tcBorders>
              <w:top w:val="nil"/>
              <w:left w:val="nil"/>
              <w:bottom w:val="nil"/>
              <w:right w:val="nil"/>
            </w:tcBorders>
            <w:shd w:val="clear"/>
            <w:vAlign w:val="top"/>
          </w:tcPr>
          <w:p w14:paraId="4419D5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739260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0BCB6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 {</w:t>
            </w:r>
          </w:p>
          <w:p w14:paraId="5E06AF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452AD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w:t>
            </w:r>
          </w:p>
          <w:p w14:paraId="1B8503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w:t>
            </w:r>
          </w:p>
          <w:p w14:paraId="2964F5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359D9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1762C1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Student.java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146D0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33560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83987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0895B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8A308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F151E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073D34E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1934E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tc>
        <w:tc>
          <w:tcPr>
            <w:tcW w:w="6677" w:type="dxa"/>
            <w:tcBorders>
              <w:top w:val="nil"/>
              <w:left w:val="nil"/>
              <w:bottom w:val="nil"/>
              <w:right w:val="nil"/>
            </w:tcBorders>
            <w:shd w:val="clear"/>
            <w:vAlign w:val="top"/>
          </w:tcPr>
          <w:p w14:paraId="42EDBF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6D4D21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D7F7F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interface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Student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Person {</w:t>
            </w:r>
          </w:p>
          <w:p w14:paraId="545D97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AD9D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nhapDiem();</w:t>
            </w:r>
          </w:p>
          <w:p w14:paraId="4BDE3A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EB270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2BD7E78">
      <w:pPr>
        <w:rPr>
          <w:rFonts w:hint="default" w:ascii="Times New Roman" w:hAnsi="Times New Roman" w:cs="Times New Roman"/>
          <w:vanish/>
          <w:sz w:val="32"/>
          <w:szCs w:val="32"/>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475"/>
      </w:tblGrid>
      <w:tr w14:paraId="545432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DEA07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ACF0A5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9501A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5F4F48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D6CCF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539E8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C4D0C8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9CE17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6CE8FB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09714A6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F657D2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66A972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125957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18AB0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BBD47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5C6A05E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586C15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24731A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494EBC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04799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EEA31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4EC55B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6FA946F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354A69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551DDD3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26C016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tc>
        <w:tc>
          <w:tcPr>
            <w:tcW w:w="8475" w:type="dxa"/>
            <w:tcBorders>
              <w:top w:val="nil"/>
              <w:left w:val="nil"/>
              <w:bottom w:val="nil"/>
              <w:right w:val="nil"/>
            </w:tcBorders>
            <w:shd w:val="clear"/>
            <w:vAlign w:val="top"/>
          </w:tcPr>
          <w:p w14:paraId="59654F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122CEE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FE46C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Main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implements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 {</w:t>
            </w:r>
          </w:p>
          <w:p w14:paraId="3A8EA9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53141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317A69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 {</w:t>
            </w:r>
          </w:p>
          <w:p w14:paraId="4EE3FE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nhap() của Interface Person"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F92B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ACDDF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82653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1CDB84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7D1E05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hienThi() của Interface Person"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2AD1D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108EE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6BB5F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1A088F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nhapDiem() {</w:t>
            </w:r>
          </w:p>
          <w:p w14:paraId="2DB89B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nhapDiem() của Interface Student"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186F4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50278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B528D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351A35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Main demo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w:t>
            </w:r>
          </w:p>
          <w:p w14:paraId="2D1195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demo.nhap();</w:t>
            </w:r>
          </w:p>
          <w:p w14:paraId="209ECA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demo.hienThi();</w:t>
            </w:r>
          </w:p>
          <w:p w14:paraId="75D51C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demo.nhapDiem();</w:t>
            </w:r>
          </w:p>
          <w:p w14:paraId="370EEB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E8C1F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2CCCB2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16E4980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124575" cy="2486025"/>
            <wp:effectExtent l="0" t="0" r="1905" b="13335"/>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6124575" cy="2486025"/>
                    </a:xfrm>
                    <a:prstGeom prst="rect">
                      <a:avLst/>
                    </a:prstGeom>
                    <a:noFill/>
                    <a:ln w="9525">
                      <a:noFill/>
                    </a:ln>
                  </pic:spPr>
                </pic:pic>
              </a:graphicData>
            </a:graphic>
          </wp:inline>
        </w:drawing>
      </w:r>
    </w:p>
    <w:p w14:paraId="0A9255A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70DD2A2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chương trình trên, tôi tạo 1 Interface có tên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1 Interface con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kế thừa từ Interface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khai báo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nhapDiem()</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cho Interface này. Sau đó tôi khai báo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lớp mở rộng của Interface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lúc này 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có 3 phương thức đó là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nhap()</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Interface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Person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nhapDiem()</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Interface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Student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hàm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tôi tiến hành tạo đối tượng và gọi đến 3 phương thức trên, lúc đó chúng ta sẽ có kết quả biên dịch như hình trên.</w:t>
      </w:r>
    </w:p>
    <w:p w14:paraId="180A7EA7">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288CC4"/>
          <w:spacing w:val="0"/>
          <w:sz w:val="32"/>
          <w:szCs w:val="32"/>
        </w:rPr>
      </w:pP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Dùng Interface làm kiểu dữ liệu</w:t>
      </w:r>
    </w:p>
    <w:p w14:paraId="56E58D7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Việc định nghĩa một Interface giống như định nghĩa một kiểu dữ liệu tham chiếu mới. Nếu chúng ta khai báo một đối tượng có kiểu dữ liệu là một Interface thì đối tượng đó phải được khởi tạo là một đối tượng của lớp implement Interface. Ví dụ chúng ta sẽ sửa nội dung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Main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như sau:</w:t>
      </w:r>
    </w:p>
    <w:p w14:paraId="776781E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Main.java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475"/>
      </w:tblGrid>
      <w:tr w14:paraId="057CF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338ED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75BDC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DC83B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A426EF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F884B2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CFFA6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DD75F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5D406F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335662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C0AFD4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5F826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0FE986E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955F9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1D651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4CB7B1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540E7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7F906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A5D2D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A96FF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56418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5A8966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4058BC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441DF1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D268F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6204F6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01DCA44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tc>
        <w:tc>
          <w:tcPr>
            <w:tcW w:w="8475" w:type="dxa"/>
            <w:tcBorders>
              <w:top w:val="nil"/>
              <w:left w:val="nil"/>
              <w:bottom w:val="nil"/>
              <w:right w:val="nil"/>
            </w:tcBorders>
            <w:shd w:val="clear"/>
            <w:vAlign w:val="top"/>
          </w:tcPr>
          <w:p w14:paraId="63DF66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w:t>
            </w:r>
          </w:p>
          <w:p w14:paraId="1BE13F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5BB55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Main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implements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 {</w:t>
            </w:r>
          </w:p>
          <w:p w14:paraId="5DC801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96542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50AA00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 {</w:t>
            </w:r>
          </w:p>
          <w:p w14:paraId="02451F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nhap() của Interface Person"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2D437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A788F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9C45C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55DF7B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3972C1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hienThi() của Interface Person"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C6C4D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1B83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021DF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42194B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nhapDiem() {</w:t>
            </w:r>
          </w:p>
          <w:p w14:paraId="257F0C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nhapDiem() của Interface Student"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6C31A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31913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EB323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EC395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Student student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w:t>
            </w:r>
          </w:p>
          <w:p w14:paraId="5A6DABC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student.nhap();</w:t>
            </w:r>
          </w:p>
          <w:p w14:paraId="7A3D9F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student.hienThi();</w:t>
            </w:r>
          </w:p>
          <w:p w14:paraId="640418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student.nhapDiem();</w:t>
            </w:r>
          </w:p>
          <w:p w14:paraId="5632ED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06AAB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0A752E7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31C8ADC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162675" cy="2447925"/>
            <wp:effectExtent l="0" t="0" r="9525" b="5715"/>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9"/>
                    <a:stretch>
                      <a:fillRect/>
                    </a:stretch>
                  </pic:blipFill>
                  <pic:spPr>
                    <a:xfrm>
                      <a:off x="0" y="0"/>
                      <a:ext cx="6162675" cy="2447925"/>
                    </a:xfrm>
                    <a:prstGeom prst="rect">
                      <a:avLst/>
                    </a:prstGeom>
                    <a:noFill/>
                    <a:ln w="9525">
                      <a:noFill/>
                    </a:ln>
                  </pic:spPr>
                </pic:pic>
              </a:graphicData>
            </a:graphic>
          </wp:inline>
        </w:drawing>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7AD578D1"/>
    <w:multiLevelType w:val="singleLevel"/>
    <w:tmpl w:val="7AD578D1"/>
    <w:lvl w:ilvl="0" w:tentative="0">
      <w:start w:val="2"/>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C0CD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CC0CDF"/>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2025-01-26T11:26:00Z</dcterms:created>
  <dc:creator>Tường Đỗ</dc:creator>
  <cp:lastModifiedBy>Tường Đỗ</cp:lastModifiedBy>
  <dcterms:modified xsi:type="dcterms:W3CDTF">2025-01-26T11:35:56Z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5C0E3165D1D44D24A61CBD5D66426B24_11</vt:lpwstr>
  </property>
</Properties>
</file>