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C77CEE">
      <w:pPr>
        <w:bidi w:val="0"/>
        <w:jc w:val="center"/>
        <w:rPr>
          <w:rFonts w:hint="default" w:ascii="Times New Roman" w:hAnsi="Times New Roman" w:cs="Times New Roman"/>
          <w:b/>
          <w:bCs/>
          <w:sz w:val="32"/>
          <w:szCs w:val="32"/>
          <w:highlight w:val="cya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highlight w:val="cyan"/>
        </w:rPr>
        <w:t>TreeSet trong Java</w:t>
      </w:r>
    </w:p>
    <w:p w14:paraId="6BDF71F3">
      <w:pPr>
        <w:bidi w:val="0"/>
        <w:rPr>
          <w:rFonts w:hint="default" w:ascii="Times New Roman" w:hAnsi="Times New Roman" w:cs="Times New Roman"/>
          <w:b/>
          <w:bCs/>
          <w:color w:val="00B0F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00B0F0"/>
          <w:sz w:val="32"/>
          <w:szCs w:val="32"/>
        </w:rPr>
        <w:t>1. Đặc điểm</w:t>
      </w:r>
    </w:p>
    <w:p w14:paraId="3A5ADF30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là Class triển khai phổ biến nhất của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SortedSet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nên nó sẽ có một vài đặc điểm và phương thức tương đồng với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SortedSet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 Như đã nói trong bài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88CC4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88CC4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instrText xml:space="preserve"> HYPERLINK "https://freetuts.net/tong-quan-ve-collections-trong-java-1070.html" \o "tong quan ve collections trong java 1070 html" \t "https://freetuts.net/_blank" </w:instrTex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88CC4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1"/>
          <w:rFonts w:hint="default" w:ascii="Times New Roman" w:hAnsi="Times New Roman" w:eastAsia="Helvetica" w:cs="Times New Roman"/>
          <w:i w:val="0"/>
          <w:iCs w:val="0"/>
          <w:caps w:val="0"/>
          <w:color w:val="288CC4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t>Tổng quan về Collection trong Java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88CC4"/>
          <w:spacing w:val="0"/>
          <w:sz w:val="32"/>
          <w:szCs w:val="32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thứ tự các phần tử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mặc định được sắp xếp tăng dần và giá trị của các phần tử này là duy nhất.</w:t>
      </w:r>
    </w:p>
    <w:p w14:paraId="4AEBEC46">
      <w:pPr>
        <w:bidi w:val="0"/>
        <w:rPr>
          <w:rFonts w:hint="default"/>
          <w:b/>
          <w:bCs/>
          <w:color w:val="00B0F0"/>
          <w:sz w:val="32"/>
          <w:szCs w:val="32"/>
        </w:rPr>
      </w:pPr>
      <w:r>
        <w:rPr>
          <w:rFonts w:hint="default"/>
          <w:b/>
          <w:bCs/>
          <w:color w:val="00B0F0"/>
          <w:sz w:val="32"/>
          <w:szCs w:val="32"/>
        </w:rPr>
        <w:t>2. Các phương thức phổ biến</w:t>
      </w:r>
    </w:p>
    <w:p w14:paraId="6CC66B0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2.1.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Tạo mới một TreeSet</w:t>
      </w:r>
    </w:p>
    <w:p w14:paraId="21EC7354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khai báo một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chúng ta cần phải import gói thư viện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java.util.TreeSet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của Java. Cú pháp import như sau:</w:t>
      </w:r>
    </w:p>
    <w:p w14:paraId="6A6622F5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Cú pháp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6677"/>
      </w:tblGrid>
      <w:tr w14:paraId="3F2D6C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5F1137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413793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3CD1F9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32F54B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454AD7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6DB5E66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667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E262C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TreeSet</w:t>
            </w:r>
          </w:p>
          <w:p w14:paraId="44254C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thì import gói thư viện java.util.TreeSet</w:t>
            </w:r>
          </w:p>
          <w:p w14:paraId="6E13CD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import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java.util.TreeSet;</w:t>
            </w:r>
          </w:p>
          <w:p w14:paraId="35629C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TênClass {</w:t>
            </w:r>
          </w:p>
          <w:p w14:paraId="76CAD7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...</w:t>
            </w:r>
          </w:p>
          <w:p w14:paraId="5ECEB2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17811E3A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Sau đây là ví dụ cách tạo mới một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trong Java:</w:t>
      </w:r>
    </w:p>
    <w:p w14:paraId="5BE10858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7585"/>
      </w:tblGrid>
      <w:tr w14:paraId="455CA2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46060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4CC04E7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259A0C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60456B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703554F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600700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3FF503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2F7A9B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3579ABA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7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A5E34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2C7FA6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TreeSet có tên là treeSetInteger</w:t>
            </w:r>
          </w:p>
          <w:p w14:paraId="1A47FC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có kiểu là Integer </w:t>
            </w:r>
          </w:p>
          <w:p w14:paraId="591627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TreeSet&lt;Integer&gt; treeSetInteger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TreeSet&lt;&gt;();</w:t>
            </w:r>
          </w:p>
          <w:p w14:paraId="611ABE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3E6E2B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TreeSet có tên là treeSetCharacter</w:t>
            </w:r>
          </w:p>
          <w:p w14:paraId="4F7595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được tạo thành từ 1 Class Collection khác </w:t>
            </w:r>
          </w:p>
          <w:p w14:paraId="2A1052B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TreeSet&lt;Character&gt; treeSetCharacter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TreeSet&lt;&gt;(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HashSet&lt;&gt;());</w:t>
            </w:r>
          </w:p>
          <w:p w14:paraId="0FA338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359FA13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2.2.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Hiển thị các phần tử có trong TreeSet</w:t>
      </w:r>
    </w:p>
    <w:p w14:paraId="6F42E002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hiển thị các phần tử có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chúng ta có các cách như sau:</w:t>
      </w:r>
    </w:p>
    <w:p w14:paraId="1BC72F31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Hiển thị theo tên TreeSet.</w:t>
      </w:r>
    </w:p>
    <w:p w14:paraId="6AAB4FF2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9069"/>
      </w:tblGrid>
      <w:tr w14:paraId="66D676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D90ED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53775D7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5FD5E0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4EA3E4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749A60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50C89FF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736C23C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0D6FED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4373D24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4CC804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4B7016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26F326E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64E191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7BE7AE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247A209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21FE12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3895C2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76621D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0C8C35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1FF9C76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90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B52B7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3FBAB04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TreeSet có tên là treeSetCharacter</w:t>
            </w:r>
          </w:p>
          <w:p w14:paraId="29B35E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được tạo thành từ 1 Class Collection khác </w:t>
            </w:r>
          </w:p>
          <w:p w14:paraId="41C137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TreeSet&lt;Character&gt; treeSetCharacter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TreeSet&lt;&gt;(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HashSet&lt;&gt;());</w:t>
            </w:r>
          </w:p>
          <w:p w14:paraId="7C70B3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24A2A58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Thêm các phần tử vào trong treeSetCharacter</w:t>
            </w:r>
          </w:p>
          <w:p w14:paraId="7433DC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sử dụng phương thức add()</w:t>
            </w:r>
          </w:p>
          <w:p w14:paraId="216898D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treeSetCharacter.add(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'R'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6C614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treeSetCharacter.add(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'A'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A08B4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treeSetCharacter.add(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'B'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E01A7F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treeSetCharacter.add(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'R'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D0D4F7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248857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hiển thị các phần tử có trong treeSetCharacter</w:t>
            </w:r>
          </w:p>
          <w:p w14:paraId="654921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trong treeSetCharacter có 2 phần tử là 'R' </w:t>
            </w:r>
          </w:p>
          <w:p w14:paraId="23400C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mà các phần tử trong treeSetCharacter là không trùng nhau</w:t>
            </w:r>
          </w:p>
          <w:p w14:paraId="09C6CC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nên sẽ chỉ có 1 phần tử 'R' được hiển thị</w:t>
            </w:r>
          </w:p>
          <w:p w14:paraId="10A798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các phần tử trong treeSetCharacter </w:t>
            </w:r>
          </w:p>
          <w:p w14:paraId="053231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mặc định được sắp xếp theo thứ tự tăng dần. </w:t>
            </w:r>
          </w:p>
          <w:p w14:paraId="17D953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có trong treeSetCharacter là: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treeSetCharacter);</w:t>
            </w:r>
          </w:p>
          <w:p w14:paraId="2956DE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05BE7EB2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11F90971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381750" cy="2343150"/>
            <wp:effectExtent l="0" t="0" r="3810" b="3810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F6789C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Sử dụng vòng lặp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for</w:t>
      </w: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cải tiến duyệt theo đối tượng trong TreeSet.</w:t>
      </w:r>
    </w:p>
    <w:p w14:paraId="1ACC66AE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6578"/>
      </w:tblGrid>
      <w:tr w14:paraId="181986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33B22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2BF000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141FD9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309F8A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537DC4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352E18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04BC8F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1190EE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02B1E9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27EBE1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01C4721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59D8A9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691114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4CB41B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304E5B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739516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237F7CA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657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D34AA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2C4D97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TreeSet&lt;Integer&gt; treeSetInteger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TreeSet&lt;&gt;();</w:t>
            </w:r>
          </w:p>
          <w:p w14:paraId="765E27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7B76FA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6C9D1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0C3E4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BB7BF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B95848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38F6D1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hiển thị các phần tử có trong treeSetInteger</w:t>
            </w:r>
          </w:p>
          <w:p w14:paraId="032C29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bằng cách sử dụng vòng lặp for duyệt theo đối tượng</w:t>
            </w:r>
          </w:p>
          <w:p w14:paraId="4D591F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trong đó kiểu dữ liệu của biến number</w:t>
            </w:r>
          </w:p>
          <w:p w14:paraId="39994C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phải trùng với kiểu dữ liệu của treeSetInteger</w:t>
            </w:r>
          </w:p>
          <w:p w14:paraId="42D1BC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của treeSetInteger là: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4105D3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for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number : treeSetInteger) {</w:t>
            </w:r>
          </w:p>
          <w:p w14:paraId="07B7A4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System.out.print(number +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"\t"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982EB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112952F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024C418A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7ED65A1F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10325" cy="2352675"/>
            <wp:effectExtent l="0" t="0" r="5715" b="9525"/>
            <wp:docPr id="5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AF9D23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Sử dụng Iterator.</w:t>
      </w:r>
    </w:p>
    <w:p w14:paraId="4B7C5AB6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sử dụng được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Iterator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chúng ta cần phải import gói thư viện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java.util.Iterator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của Java:</w:t>
      </w:r>
    </w:p>
    <w:p w14:paraId="1841F535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6578"/>
      </w:tblGrid>
      <w:tr w14:paraId="6D67AA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28725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3CF712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1D896C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0E80C40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1C20DB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15E9FA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2FA11E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3E63DD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6C3B3ED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5D1BBA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0A3FF6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45C592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462C767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3C2D3D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1F52AC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437146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1354CF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4FB3FC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0F5B4A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64CBD7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 w14:paraId="453577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 w14:paraId="5FA8A3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657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677E4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5E34D7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TreeSet có kiểu là String</w:t>
            </w:r>
          </w:p>
          <w:p w14:paraId="044592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TreeSet&lt;String&gt; treeSet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TreeSet&lt;&gt;();</w:t>
            </w:r>
          </w:p>
          <w:p w14:paraId="44F236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32EB2A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thêm vào phần tử cho treeSet</w:t>
            </w:r>
          </w:p>
          <w:p w14:paraId="043566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"C#"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793D8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"Java"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E4683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"PHP"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7556A8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"SQL"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2BA24B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"HTML"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77DA2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"CSS"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08E66F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055E92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một Iterator có kiểu là String</w:t>
            </w:r>
          </w:p>
          <w:p w14:paraId="46524F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Iterator&lt;String&gt; iterator = treeSet.iterator();</w:t>
            </w:r>
          </w:p>
          <w:p w14:paraId="78423F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37657B6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hiển thị các phần tử có trong treeSet</w:t>
            </w:r>
          </w:p>
          <w:p w14:paraId="51606E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bằng cách sử dụng Iterator</w:t>
            </w:r>
          </w:p>
          <w:p w14:paraId="288D313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có trong treeSet là: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8EC604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while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(iterator.hasNext()) {</w:t>
            </w:r>
          </w:p>
          <w:p w14:paraId="5C31A9A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System.out.print(iterator.next() +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"\t"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2FA4A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7767FB6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21CF31CC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73CE4306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00800" cy="2343150"/>
            <wp:effectExtent l="0" t="0" r="0" b="3810"/>
            <wp:docPr id="6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9E30D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2.3.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Thêm phần tử vào trong TreeSet</w:t>
      </w:r>
    </w:p>
    <w:p w14:paraId="7ACF6AE5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Thêm phần tử sử dụng phương thức add().</w:t>
      </w:r>
    </w:p>
    <w:p w14:paraId="3D9A64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CF0F1" w:sz="4" w:space="2"/>
          <w:right w:val="none" w:color="auto" w:sz="0" w:space="0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8080"/>
      </w:tblGrid>
      <w:tr w14:paraId="59C1DD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29D1E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6A59BD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7EB827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7FCEA7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7A112D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3B2E7F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3BDE9A4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79AA45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6E9F52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490E2D3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3A84D9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23361C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4EF14F4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62E16F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71D6B3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149927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2C7321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61BD71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1E4D49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7A4DEB6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 w14:paraId="6C130C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 w14:paraId="3EF214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  <w:p w14:paraId="3D158D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  <w:p w14:paraId="51EED1F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  <w:p w14:paraId="44B444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  <w:p w14:paraId="576942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  <w:p w14:paraId="7C23B4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  <w:p w14:paraId="54B552D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  <w:p w14:paraId="468FAB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  <w:p w14:paraId="0B56D5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  <w:p w14:paraId="6994EE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  <w:p w14:paraId="44C35E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  <w:p w14:paraId="78C790A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8BD93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7EA1EF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number;</w:t>
            </w:r>
          </w:p>
          <w:p w14:paraId="53412D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TreeSet&lt;Integer&gt; treeSetInteger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TreeSet&lt;&gt;();</w:t>
            </w:r>
          </w:p>
          <w:p w14:paraId="01AD07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Scanner scanner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Scanner(System.in);</w:t>
            </w:r>
          </w:p>
          <w:p w14:paraId="418ACC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63C370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thêm các phần tử vào treeSetInteger</w:t>
            </w:r>
          </w:p>
          <w:p w14:paraId="3DC307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A841A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2D211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D10CE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6A826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D29C3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47B7E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5C6031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hiển thị các phần tử trong treeSetInteger</w:t>
            </w:r>
          </w:p>
          <w:p w14:paraId="462748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trong treeSetInteger: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403703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System.out.println(treeSetInteger);</w:t>
            </w:r>
          </w:p>
          <w:p w14:paraId="7B6150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14D823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"Nhập phần tử cần thêm: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26D18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number = scanner.nextInt();</w:t>
            </w:r>
          </w:p>
          <w:p w14:paraId="4D352D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4BFCED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thêm một phần tử mới vào treeSetInteger từ bàn phím</w:t>
            </w:r>
          </w:p>
          <w:p w14:paraId="245A42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nếu phần tử đó đã tồn tại thì thông báo đã tồn tại</w:t>
            </w:r>
          </w:p>
          <w:p w14:paraId="19F896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ngược lại thì thêm vào</w:t>
            </w:r>
          </w:p>
          <w:p w14:paraId="7052A2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(!treeSetInteger.contains(number)) {</w:t>
            </w:r>
          </w:p>
          <w:p w14:paraId="5785901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treeSetInteger.add(number);</w:t>
            </w:r>
          </w:p>
          <w:p w14:paraId="6459E0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"Thêm thành công!"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041FBA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trong treeSetInteger sau khi thêm: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31F31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System.out.println(treeSetInteger);</w:t>
            </w:r>
          </w:p>
          <w:p w14:paraId="529F31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}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else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 w14:paraId="69C0244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"Phần tử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+ number +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 đã tồn tại!"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B68648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1278F4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33773AA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</w:tbl>
    <w:p w14:paraId="35C52E01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54C6A680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19850" cy="2276475"/>
            <wp:effectExtent l="0" t="0" r="11430" b="9525"/>
            <wp:docPr id="3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D8671F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Thêm phần tử sử dụng phương thức addAll().</w:t>
      </w:r>
    </w:p>
    <w:p w14:paraId="35043911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Java cung cấp cho chúng ta 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addAll()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để thêm tất cả các phần tử của một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Collection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khác vào 1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đã tồn tại. </w:t>
      </w: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Lưu ý: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kiểu dữ liệu của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Collection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cần thêm vào và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này phải giống nhau. Ví dụ dưới đây sẽ khởi tạo 2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đó là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và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treeSetExists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có cùng kiểu dữ liệu là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Float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 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addAll()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sẽ thêm các phần tử có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vào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treeSetExists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.</w:t>
      </w:r>
    </w:p>
    <w:p w14:paraId="6F7B5AB4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6892"/>
      </w:tblGrid>
      <w:tr w14:paraId="1A0E88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412A2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125347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38164AD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3E63BB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6587194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592ED5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4548BA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47EBB7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0FE555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1F7532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613248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6A01F8A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2765E5D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4CDF9E1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595610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062E3C8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67EABF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179A36D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1BC796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0190F93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 w14:paraId="035D714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 w14:paraId="505A64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689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DBF74F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780B6A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2 TreeSet có kiểu là Float</w:t>
            </w:r>
          </w:p>
          <w:p w14:paraId="23BB74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TreeSet&lt;Float&gt; treeSet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TreeSet&lt;&gt;();</w:t>
            </w:r>
          </w:p>
          <w:p w14:paraId="2A2F38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TreeSet&lt;Float&gt; treeSetExists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TreeSet&lt;&gt;();</w:t>
            </w:r>
          </w:p>
          <w:p w14:paraId="0C0337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1591CF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thêm vào phần tử cho treeSet và treeSetExists</w:t>
            </w:r>
          </w:p>
          <w:p w14:paraId="41975B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treeSet.add(5f);</w:t>
            </w:r>
          </w:p>
          <w:p w14:paraId="4C97A2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.04f);</w:t>
            </w:r>
          </w:p>
          <w:p w14:paraId="037A89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.2f);</w:t>
            </w:r>
          </w:p>
          <w:p w14:paraId="092CEF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6564AE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treeSetExists.add(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.4f);</w:t>
            </w:r>
          </w:p>
          <w:p w14:paraId="107014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treeSetExists.add(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.9f);</w:t>
            </w:r>
          </w:p>
          <w:p w14:paraId="30B6D4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35F4DD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thêm các phần tử của treeSet</w:t>
            </w:r>
          </w:p>
          <w:p w14:paraId="09DB06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vào treeSetExists </w:t>
            </w:r>
          </w:p>
          <w:p w14:paraId="52DDD1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treeSetExists.addAll(treeSet);</w:t>
            </w:r>
          </w:p>
          <w:p w14:paraId="6C56F8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18E3CF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hiển thị treeSetExists sau khi thêm</w:t>
            </w:r>
          </w:p>
          <w:p w14:paraId="6ACCB8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các phần tử được sắp xếp tăng dần</w:t>
            </w:r>
          </w:p>
          <w:p w14:paraId="122A9AD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có trong treeSetExists là: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1C064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System.out.print(treeSetExists +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"\t"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A473F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76AC2AAF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79E4621D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00800" cy="2343150"/>
            <wp:effectExtent l="0" t="0" r="0" b="3810"/>
            <wp:docPr id="2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E20F5D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2.4.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Xóa phần tử</w:t>
      </w:r>
    </w:p>
    <w:p w14:paraId="67C6FEC4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xóa một phần tử khỏi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chúng ta sẽ sử dụng 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remove()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 Ví dụ dưới đây sẽ sử dụng 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remove()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để xóa một phần tử bất kỳ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treeSetDouble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:</w:t>
      </w:r>
    </w:p>
    <w:p w14:paraId="66BDAFAE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7387"/>
      </w:tblGrid>
      <w:tr w14:paraId="43EE77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15F3D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68BDA6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6B0F04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7544EB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6C1C68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33543DC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2E726F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572165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3DA32DB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4716E3A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227139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66B22C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1999C7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413BC1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60AF3B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5F9A7B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0C6DF1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5A4AD9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7B556F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7CB3DE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 w14:paraId="558505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 w14:paraId="458022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  <w:p w14:paraId="2302D1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  <w:p w14:paraId="27E46F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  <w:p w14:paraId="0D01A8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  <w:p w14:paraId="61BA4B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  <w:p w14:paraId="32725C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  <w:p w14:paraId="722C13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  <w:p w14:paraId="1C4B27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  <w:p w14:paraId="7E8B94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  <w:p w14:paraId="611012C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</w:tc>
        <w:tc>
          <w:tcPr>
            <w:tcW w:w="738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DF9E1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4FDB0B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double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number;</w:t>
            </w:r>
          </w:p>
          <w:p w14:paraId="4A3F9C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TreeSet&lt;Double&gt; treeSetDouble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TreeSet&lt;&gt;();</w:t>
            </w:r>
          </w:p>
          <w:p w14:paraId="6CF691D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Scanner scanner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Scanner(System.in);</w:t>
            </w:r>
          </w:p>
          <w:p w14:paraId="1118E6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27745A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thêm các phần tử vào treeSetDouble</w:t>
            </w:r>
          </w:p>
          <w:p w14:paraId="51E9CB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treeSetDouble.add(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.5d);</w:t>
            </w:r>
          </w:p>
          <w:p w14:paraId="4E9EDAA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treeSetDouble.add(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.33d);</w:t>
            </w:r>
          </w:p>
          <w:p w14:paraId="47C68B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treeSetDouble.add(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.2d);</w:t>
            </w:r>
          </w:p>
          <w:p w14:paraId="48E2E7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40B98C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hiển thị các phần tử trong treeSetDouble</w:t>
            </w:r>
          </w:p>
          <w:p w14:paraId="792479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trong treeSetDouble: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F93E8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System.out.println(treeSetDouble);</w:t>
            </w:r>
          </w:p>
          <w:p w14:paraId="50E589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    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21529C0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"Nhập phần tử cần xóa: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A114E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number = scanner.nextDouble();</w:t>
            </w:r>
          </w:p>
          <w:p w14:paraId="2B287C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766FF0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nếu phần tử cần xóa </w:t>
            </w:r>
          </w:p>
          <w:p w14:paraId="1663B0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có tồn tại treeSetDouble thì sẽ thông báo xóa thành công</w:t>
            </w:r>
          </w:p>
          <w:p w14:paraId="64A9CC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và hiển thị các phần tử còn lại</w:t>
            </w:r>
          </w:p>
          <w:p w14:paraId="07C16E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ngược lại thông báo xóa không thành công</w:t>
            </w:r>
          </w:p>
          <w:p w14:paraId="686B94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(treeSetDouble.contains(number)) {</w:t>
            </w:r>
          </w:p>
          <w:p w14:paraId="576829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treeSetDouble.remove(number);</w:t>
            </w:r>
          </w:p>
          <w:p w14:paraId="405956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"Xóa thành công!"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9266E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còn lại trong treeSetDouble:"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07E31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System.out.println(treeSetDouble);</w:t>
            </w:r>
          </w:p>
          <w:p w14:paraId="2847AA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}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else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 w14:paraId="5D487D1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"Xóa không thành công!"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5F2C3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0DF9B9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1B0FE7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</w:tbl>
    <w:p w14:paraId="0E127416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4EF6C048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Trường hợp 1: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Xóa phần tử thành công:</w:t>
      </w:r>
    </w:p>
    <w:p w14:paraId="57219CA6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19850" cy="2314575"/>
            <wp:effectExtent l="0" t="0" r="11430" b="1905"/>
            <wp:docPr id="1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89E421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Trường hợp 2: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Xóa phần tử thất bại:</w:t>
      </w:r>
    </w:p>
    <w:p w14:paraId="0072D2A7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19850" cy="2362200"/>
            <wp:effectExtent l="0" t="0" r="11430" b="0"/>
            <wp:docPr id="7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FE1325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xóa tất cả các phần tử có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chúng ta sẽ sử dụng 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clear(</w:t>
      </w:r>
      <w:r>
        <w:rPr>
          <w:rStyle w:val="46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có sẵn của Java. Ví dụ:</w:t>
      </w:r>
    </w:p>
    <w:p w14:paraId="45431E60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6578"/>
      </w:tblGrid>
      <w:tr w14:paraId="47C8B5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5C5FD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3FB30F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1B47B9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4908A8C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14C517F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79D5AD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697E08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4B1F3D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3BDEC4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16B233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6E128AA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6A0BB5D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556634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481A3B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47A59A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307F217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7ECE10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29F90C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1C99CDA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0582CEC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 w14:paraId="6EC87B7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 w14:paraId="5647457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  <w:p w14:paraId="01C2C3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  <w:p w14:paraId="65A9899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  <w:p w14:paraId="0A20076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657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9A7B1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41B061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Number;</w:t>
            </w:r>
          </w:p>
          <w:p w14:paraId="37AF837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TreeSet&lt;Integer&gt; treeSetInteger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TreeSet&lt;&gt;();</w:t>
            </w:r>
          </w:p>
          <w:p w14:paraId="6B104F9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Scanner scanner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Scanner(System.in);</w:t>
            </w:r>
          </w:p>
          <w:p w14:paraId="45FE49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0B8748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thêm các phần tử vào treeSetInteger</w:t>
            </w:r>
          </w:p>
          <w:p w14:paraId="56622B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2108D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4A300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3BF3B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D4828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1F5E7F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xóa toàn bộ các phần tử trong treeSetInteger</w:t>
            </w:r>
          </w:p>
          <w:p w14:paraId="404231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sử dụng phương thức clear()</w:t>
            </w:r>
          </w:p>
          <w:p w14:paraId="37FB5F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treeSetInteger.clear();</w:t>
            </w:r>
          </w:p>
          <w:p w14:paraId="3E678B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26A058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sau khi xóa thì trong treeSetInteger</w:t>
            </w:r>
          </w:p>
          <w:p w14:paraId="7BEE5A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sẽ không có phần tử nào</w:t>
            </w:r>
          </w:p>
          <w:p w14:paraId="41DD59B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phương thức isEmpty() dưới đây sẽ kiểm tra </w:t>
            </w:r>
          </w:p>
          <w:p w14:paraId="40B8C5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nếu treeSetInteger không có giá trị</w:t>
            </w:r>
          </w:p>
          <w:p w14:paraId="009C03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thì sẽ hiển thị thông báo "Không có phần tử"</w:t>
            </w:r>
          </w:p>
          <w:p w14:paraId="56B9DE4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(treeSetInteger.isEmpty()) {</w:t>
            </w:r>
          </w:p>
          <w:p w14:paraId="799A3B0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"Không có phần tử."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96AA0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68BF7B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4D63C3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</w:tbl>
    <w:p w14:paraId="3FFBBA54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2052DE98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00800" cy="2314575"/>
            <wp:effectExtent l="0" t="0" r="0" b="1905"/>
            <wp:docPr id="12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E562D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2.5.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Trích xuất một phần trong TreeSet</w:t>
      </w:r>
    </w:p>
    <w:p w14:paraId="0F8839AE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Đối với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Java cung cấp cho chúng ta các phương thức để trích xuất các phần tử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đó là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subset()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headset()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và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tailset()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 Sau đây chúng ta sẽ cùng nhau tìm hiểu về 3 phương thức này.</w:t>
      </w:r>
    </w:p>
    <w:p w14:paraId="6FE8D16C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Phương thức subSet().</w:t>
      </w:r>
    </w:p>
    <w:p w14:paraId="4D088F78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Cú pháp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6677"/>
      </w:tblGrid>
      <w:tr w14:paraId="30CE3D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879CF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67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B119E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SortedSet subSet(E fromElement, E toElement)</w:t>
            </w:r>
          </w:p>
        </w:tc>
      </w:tr>
    </w:tbl>
    <w:p w14:paraId="51205370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Công dụng: 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subSet()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sẽ trả về một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SortedSet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được trích xuất từ phần tử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fromElement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đến phần tử đứng trước phần tử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toElement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của một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cho trước.</w:t>
      </w:r>
    </w:p>
    <w:p w14:paraId="7E34C7F6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6694"/>
      </w:tblGrid>
      <w:tr w14:paraId="5135D9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2C5113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05A310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11B1F2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2AAE44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26EEEA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1165098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52B610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1FCBE0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7269E9D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3742BE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3A7575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0E5A607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2E7BE4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19ECE6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68BFFA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613530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7AA2087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2F3F61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276A29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486B65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 w14:paraId="374830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 w14:paraId="5BB6FF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  <w:p w14:paraId="49576B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  <w:p w14:paraId="1637F8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  <w:p w14:paraId="6B99C5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  <w:p w14:paraId="1670773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  <w:p w14:paraId="040816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  <w:p w14:paraId="3214D8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  <w:p w14:paraId="7192B9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  <w:p w14:paraId="262E7C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  <w:p w14:paraId="551081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  <w:p w14:paraId="1EC3B0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669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C2F01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1ED7C2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TreeSet&lt;Integer&gt; treeSetInteger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TreeSet&lt;&gt;();</w:t>
            </w:r>
          </w:p>
          <w:p w14:paraId="40D68E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2D0DA6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thêm các phần tử vào trong treeSetInteger</w:t>
            </w:r>
          </w:p>
          <w:p w14:paraId="589CB72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329E0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E5FE5B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0619D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D8679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FA724E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A5EE3E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3690F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4626CD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52157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treeSetInteger.add(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);  </w:t>
            </w:r>
          </w:p>
          <w:p w14:paraId="764A7C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0B567E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có trong treeSetInteger: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975BB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System.out.println(treeSetInteger);</w:t>
            </w:r>
          </w:p>
          <w:p w14:paraId="1FC856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53B0647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TreeSet có tên là subset</w:t>
            </w:r>
          </w:p>
          <w:p w14:paraId="69B3F4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có các phần tử được trích xuất </w:t>
            </w:r>
          </w:p>
          <w:p w14:paraId="0C9B40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trong đoạn [3,10) của treeSetInteger</w:t>
            </w:r>
          </w:p>
          <w:p w14:paraId="144CF0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SortedSet&lt;Integer&gt; subset = treeSetInteger.subSet(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E3C6D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có trong subset: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68D8E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System.out.println(subset);</w:t>
            </w:r>
          </w:p>
          <w:p w14:paraId="27D6A3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2C89F2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nếu phần tử đầu và phần tử cuối bằng nhau</w:t>
            </w:r>
          </w:p>
          <w:p w14:paraId="7B6EAB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thì kết quả của phương thức subSet() </w:t>
            </w:r>
          </w:p>
          <w:p w14:paraId="3BF277A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sẽ trả về subset không có phần tử nào</w:t>
            </w:r>
          </w:p>
          <w:p w14:paraId="1FE55C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subset = treeSetInteger.subSet(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A60FF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có trong subset: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39C52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System.out.println(subset);</w:t>
            </w:r>
          </w:p>
          <w:p w14:paraId="4C3865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22AE738D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76E531B1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19850" cy="2286000"/>
            <wp:effectExtent l="0" t="0" r="11430" b="0"/>
            <wp:docPr id="8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B440EF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Phương thức headSet().</w:t>
      </w:r>
    </w:p>
    <w:p w14:paraId="5DD1ED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CF0F1" w:sz="4" w:space="2"/>
          <w:right w:val="none" w:color="auto" w:sz="0" w:space="0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Cú pháp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6677"/>
      </w:tblGrid>
      <w:tr w14:paraId="3FA930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08CE1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67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194605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SortedSet headSet(E toElement)</w:t>
            </w:r>
          </w:p>
        </w:tc>
      </w:tr>
    </w:tbl>
    <w:p w14:paraId="71045043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Công dụng: 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headSet(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) sẽ trả về một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SortedSet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được trích xuất từ phần tử đầu tiên đến phần tử đứng trước phần tử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toElement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của một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cho trước.</w:t>
      </w:r>
    </w:p>
    <w:p w14:paraId="7A66A3B0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6578"/>
      </w:tblGrid>
      <w:tr w14:paraId="22CEF5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E2A273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44880B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357731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10A0FD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7576A6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42D81B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0BCED9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3C878D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12F46D3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205EC7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7AD7DD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6AB8391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5716CE7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7ADAB1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37DFEF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0652BC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434CDE9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27A411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638E6E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267BC8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 w14:paraId="30EB777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 w14:paraId="4D1B86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657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6E5A3F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49153BF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TreeSet&lt;Character&gt; treeSetChar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TreeSet&lt;&gt;();</w:t>
            </w:r>
          </w:p>
          <w:p w14:paraId="5185A0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5073EA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thêm các phần tử vào trong treeSetChar</w:t>
            </w:r>
          </w:p>
          <w:p w14:paraId="6A5A14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treeSetChar.add(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'V'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9A94A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treeSetChar.add(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'A'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BEA98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treeSetChar.add(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'B'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FE2744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treeSetChar.add(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'C'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341E4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treeSetChar.add(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'G'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2E0AA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treeSetChar.add(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'E'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35FB96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41EB86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có trong treeSetChar: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C2B73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System.out.println(treeSetChar);</w:t>
            </w:r>
          </w:p>
          <w:p w14:paraId="0C4C63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17F2867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SortedSet có tên là headset</w:t>
            </w:r>
          </w:p>
          <w:p w14:paraId="2EF5CE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có các phần tử được trích xuất </w:t>
            </w:r>
          </w:p>
          <w:p w14:paraId="6B052A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từ phần tử đầu tiên đến </w:t>
            </w:r>
          </w:p>
          <w:p w14:paraId="646DC6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phần tử đứng trước phần tử 'E' trong treeSetChar</w:t>
            </w:r>
          </w:p>
          <w:p w14:paraId="4C4897A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SortedSet&lt;Character&gt; headset = treeSetChar.headSet(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'E'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D6716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có trong headset: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2038D8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System.out.println(headset);</w:t>
            </w:r>
          </w:p>
          <w:p w14:paraId="7395A8E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3AF934BE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1B93641B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29375" cy="2343150"/>
            <wp:effectExtent l="0" t="0" r="1905" b="3810"/>
            <wp:docPr id="10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4BB401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Phương thức tailSet().</w:t>
      </w:r>
    </w:p>
    <w:p w14:paraId="5F89DF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CF0F1" w:sz="4" w:space="2"/>
          <w:right w:val="none" w:color="auto" w:sz="0" w:space="0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Cú pháp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6677"/>
      </w:tblGrid>
      <w:tr w14:paraId="6CD669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72B0D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67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781455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SortedSet tailSet(E fromElement)</w:t>
            </w:r>
          </w:p>
        </w:tc>
      </w:tr>
    </w:tbl>
    <w:p w14:paraId="08837F0B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Công dụng: 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tailSet()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sẽ trả về một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SortedSet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được trích xuất từ phần tử lớn hơn hoặc bằng phần tử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fromElement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đến phần tử cuối cùng của một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TreeSet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cho trước.</w:t>
      </w:r>
    </w:p>
    <w:p w14:paraId="525EC6D0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6578"/>
      </w:tblGrid>
      <w:tr w14:paraId="5D15D9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B5993C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0E75DCE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1A46DD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4D4DD2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38208C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20E858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68B65C5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442CB27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79853F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16027A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20805A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0C2048F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1E5BAB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2FAD31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467FA7D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3F62A1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13C53C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6F833D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702132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0DF22F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 w14:paraId="740148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 w14:paraId="024BD3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657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73EDA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27CDFB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TreeSet&lt;Float&gt; treeSetFloat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TreeSet&lt;&gt;();</w:t>
            </w:r>
          </w:p>
          <w:p w14:paraId="4605C2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023E4F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thêm các phần tử vào trong TreeSet</w:t>
            </w:r>
          </w:p>
          <w:p w14:paraId="20F57BD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treeSetFloat.add(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.45f);</w:t>
            </w:r>
          </w:p>
          <w:p w14:paraId="0E9941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treeSetFloat.add(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.9f);</w:t>
            </w:r>
          </w:p>
          <w:p w14:paraId="7931AE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treeSetFloat.add(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.6f);</w:t>
            </w:r>
          </w:p>
          <w:p w14:paraId="0BDCCE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treeSetFloat.add(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.20f);</w:t>
            </w:r>
          </w:p>
          <w:p w14:paraId="4C1275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treeSetFloat.add(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.3f);</w:t>
            </w:r>
          </w:p>
          <w:p w14:paraId="462843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treeSetFloat.add(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.17f);</w:t>
            </w:r>
          </w:p>
          <w:p w14:paraId="0F3F1F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21F173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có trong treeSetFloat: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15211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System.out.println(treeSetFloat);</w:t>
            </w:r>
          </w:p>
          <w:p w14:paraId="0DBEC6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78327F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khai báo 1 SortedSet có tên là tailset</w:t>
            </w:r>
          </w:p>
          <w:p w14:paraId="068B69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có các phần tử được trích xuất </w:t>
            </w:r>
          </w:p>
          <w:p w14:paraId="2838F3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từ phần tử lớn hơn hoặc bằng </w:t>
            </w:r>
          </w:p>
          <w:p w14:paraId="506B45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phần tử 4.6f đến phần tử cuối cùng của treeSetFloat</w:t>
            </w:r>
          </w:p>
          <w:p w14:paraId="2F109C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SortedSet&lt;Float&gt; tailset = treeSetFloat.tailSet(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.6f);</w:t>
            </w:r>
          </w:p>
          <w:p w14:paraId="08768B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có trong tailset: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69FD2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System.out.println(tailset);</w:t>
            </w:r>
          </w:p>
          <w:p w14:paraId="42110CA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0B55F3AE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7511CC3D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391275" cy="2362200"/>
            <wp:effectExtent l="0" t="0" r="9525" b="0"/>
            <wp:docPr id="9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99ECC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2.6. </w:t>
      </w:r>
      <w:bookmarkStart w:id="0" w:name="_GoBack"/>
      <w:bookmarkEnd w:id="0"/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Tìm phần tử nhỏ nhất và lớn nhất trong SortedSet</w:t>
      </w:r>
    </w:p>
    <w:p w14:paraId="344383CD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tìm phần tử nhỏ nhất và lớn nhất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SortedSet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Java cung cấp cho chúng ta 2 phương thức đó là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first()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(</w:t>
      </w:r>
      <w:r>
        <w:rPr>
          <w:rStyle w:val="31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tìm phần tử nhỏ nhất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) và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last()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(</w:t>
      </w:r>
      <w:r>
        <w:rPr>
          <w:rStyle w:val="31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tìm phần tử lớn nhất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).</w:t>
      </w:r>
    </w:p>
    <w:p w14:paraId="3E34FCAD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7585"/>
      </w:tblGrid>
      <w:tr w14:paraId="3822DA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2C392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0EED4F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5F3868E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04D363A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60FD3B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2FCC7F6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5C675C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50A234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29FE0C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31A052F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4607214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647DA9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54E7F4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404CEF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577A47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0811F7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5BBA07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42482D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285505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5238D99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 w14:paraId="2E8FBC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7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FD47D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7A17CC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TreeSet&lt;String&gt; treeSetString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TreeSet&lt;&gt;();</w:t>
            </w:r>
          </w:p>
          <w:p w14:paraId="364956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40E776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thêm các phần tử vào trong treeSetString</w:t>
            </w:r>
          </w:p>
          <w:p w14:paraId="27F0C8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treeSetString.add(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"JAVA"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4D058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treeSetString.add(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"PHP"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48EA2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treeSetString.add(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"Spring"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90D04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treeSetString.add(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"Struts"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11D40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treeSetString.add(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"Python"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C98F5F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treeSetString.add(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"HTML"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E3D94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02DF084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"Các phần tử có trong treeSetString: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B9C9B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System.out.println(treeSetString);</w:t>
            </w:r>
          </w:p>
          <w:p w14:paraId="0FA69D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1F1859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tìm phần tử lớn nhất (phần tử cuối cùng)</w:t>
            </w:r>
          </w:p>
          <w:p w14:paraId="4B1B00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và phần tử nhỏ nhất (phần tử đầu tiên) trong treeSetString</w:t>
            </w:r>
          </w:p>
          <w:p w14:paraId="12D2F5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 phanTuLonNhat = treeSetString.last();</w:t>
            </w:r>
          </w:p>
          <w:p w14:paraId="2B68A06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 phanTuNhoNhat = treeSetString.first();</w:t>
            </w:r>
          </w:p>
          <w:p w14:paraId="5061E2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"Phần tử lớn nhất và nhỏ nhất trong"</w:t>
            </w:r>
          </w:p>
          <w:p w14:paraId="155049D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+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 treeSetString là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+ phanTuLonNhat +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 và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phanTuNhoNhat);</w:t>
            </w:r>
          </w:p>
          <w:p w14:paraId="051103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71F6C36D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79D9DA9B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400800" cy="2333625"/>
            <wp:effectExtent l="0" t="0" r="0" b="13335"/>
            <wp:docPr id="11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D5A9D3">
      <w:pPr>
        <w:rPr>
          <w:rFonts w:hint="default" w:ascii="Times New Roman" w:hAnsi="Times New Roman" w:cs="Times New Roman"/>
          <w:sz w:val="32"/>
          <w:szCs w:val="32"/>
        </w:rPr>
      </w:pPr>
    </w:p>
    <w:p w14:paraId="0688111E">
      <w:pPr>
        <w:rPr>
          <w:rFonts w:hint="default" w:ascii="Times New Roman" w:hAnsi="Times New Roman" w:cs="Times New Roman"/>
          <w:sz w:val="32"/>
          <w:szCs w:val="32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4D06A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34D06A4"/>
    <w:rsid w:val="43B3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EastAsia" w:cstheme="minorBidi"/>
      <w:color w:val="000000" w:themeColor="text1"/>
      <w:sz w:val="28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2025-01-26T10:25:00Z</dcterms:created>
  <dc:creator>Tường Đỗ</dc:creator>
  <cp:lastModifiedBy>Tường Đỗ</cp:lastModifiedBy>
  <dcterms:modified xsi:type="dcterms:W3CDTF">2025-01-26T10:27:06Z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622BAC504D2F49909770EFA5920022F3_11</vt:lpwstr>
  </property>
</Properties>
</file>