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EF7ADE">
      <w:pPr>
        <w:bidi w:val="0"/>
        <w:jc w:val="center"/>
        <w:rPr>
          <w:rFonts w:hint="default" w:ascii="Times New Roman" w:hAnsi="Times New Roman" w:cs="Times New Roman"/>
          <w:b/>
          <w:bCs/>
          <w:color w:val="auto"/>
          <w:sz w:val="32"/>
          <w:szCs w:val="32"/>
          <w:highlight w:val="cyan"/>
        </w:rPr>
      </w:pP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highlight w:val="cyan"/>
        </w:rPr>
        <w:t>LinkedList (Danh sách liên kết) trong Java</w:t>
      </w:r>
    </w:p>
    <w:p w14:paraId="6C4FAAA9">
      <w:pPr>
        <w:bidi w:val="0"/>
        <w:rPr>
          <w:rFonts w:hint="default" w:ascii="Times New Roman" w:hAnsi="Times New Roman" w:cs="Times New Roman"/>
          <w:b/>
          <w:bCs/>
          <w:color w:val="00B0F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00B0F0"/>
          <w:sz w:val="32"/>
          <w:szCs w:val="32"/>
        </w:rPr>
        <w:t>1. Đặc điểm</w:t>
      </w:r>
    </w:p>
    <w:p w14:paraId="5687F1A5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LinkedList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(</w:t>
      </w:r>
      <w:r>
        <w:rPr>
          <w:rStyle w:val="31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Danh sách liên kết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) là một lớp triển khai của List Interface trong Collections Framework nên nó sẽ có một vài đặc điểm và phương thức tương đồng với List. Như đã nói trong bài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88CC4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88CC4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instrText xml:space="preserve"> HYPERLINK "https://freetuts.net/tong-quan-ve-collections-trong-java-1070.html" \o "tong quan ve collections trong java 1070 html" \t "https://freetuts.net/_blank" </w:instrTex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88CC4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1"/>
          <w:rFonts w:hint="default" w:ascii="Times New Roman" w:hAnsi="Times New Roman" w:eastAsia="Helvetica" w:cs="Times New Roman"/>
          <w:i w:val="0"/>
          <w:iCs w:val="0"/>
          <w:caps w:val="0"/>
          <w:color w:val="288CC4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t>Tổng quan về Collection trong Java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88CC4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LinkedList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là 1 cấu trúc dữ liệu lưu trữ các phần tử dưới dạng danh sách, các phần tử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LinkedList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được sắp xếp có thứ tự và có thể có giá trị giống nhau.</w:t>
      </w:r>
    </w:p>
    <w:p w14:paraId="6A715E50">
      <w:pPr>
        <w:bidi w:val="0"/>
        <w:rPr>
          <w:rFonts w:hint="default"/>
          <w:b/>
          <w:bCs/>
          <w:color w:val="00B0F0"/>
          <w:sz w:val="32"/>
          <w:szCs w:val="32"/>
        </w:rPr>
      </w:pPr>
      <w:r>
        <w:rPr>
          <w:rFonts w:hint="default"/>
          <w:b/>
          <w:bCs/>
          <w:color w:val="00B0F0"/>
          <w:sz w:val="32"/>
          <w:szCs w:val="32"/>
        </w:rPr>
        <w:t>2. Các thao tác cơ bản trên danh sách liên kết</w:t>
      </w:r>
    </w:p>
    <w:p w14:paraId="7EBC7B5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2.1.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Tạo mới một danh sách liên kết.</w:t>
      </w:r>
    </w:p>
    <w:p w14:paraId="14DBE975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khai báo một danh sách liên kết, chúng ta cần phải import gói thư viện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java.util.LinkedList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của Java. Cú pháp import như sau:</w:t>
      </w:r>
    </w:p>
    <w:p w14:paraId="30BF2C80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Cú pháp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6745"/>
      </w:tblGrid>
      <w:tr w14:paraId="11C867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5E3CCF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2B6EC1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241549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5E46FF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162545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5D9CE1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67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E0BBD8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LinkedList</w:t>
            </w:r>
          </w:p>
          <w:p w14:paraId="44CFAA6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thì import gói thư viện java.util.LinkedList</w:t>
            </w:r>
          </w:p>
          <w:p w14:paraId="08E23A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import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java.util.LinkedList;</w:t>
            </w:r>
          </w:p>
          <w:p w14:paraId="0BC23B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TênClass {</w:t>
            </w:r>
          </w:p>
          <w:p w14:paraId="587FA6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...</w:t>
            </w:r>
          </w:p>
          <w:p w14:paraId="73E9C5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257104DD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Sau đây là ví dụ cách tạo mới một danh sách liên kết trong Java:</w:t>
      </w:r>
    </w:p>
    <w:p w14:paraId="48676E64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Cú pháp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6745"/>
      </w:tblGrid>
      <w:tr w14:paraId="0A10F3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9FEF0D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4769D5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3EFEDCA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5CA1BC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1580207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67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09B6A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7CAC75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danh sách liên kết có tên là linkedList</w:t>
            </w:r>
          </w:p>
          <w:p w14:paraId="3F9318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có kiểu là Integer </w:t>
            </w:r>
          </w:p>
          <w:p w14:paraId="2B300C7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LinkedList&lt;Integer&gt; linkedList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LinkedList&lt;&gt;();</w:t>
            </w:r>
          </w:p>
          <w:p w14:paraId="6D75C0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6F497D1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2.2.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Hiển thị các phần tử có trong LinkedList.</w:t>
      </w:r>
    </w:p>
    <w:p w14:paraId="0C1ECAA5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hiển thị các phần tử có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LinkedList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chúng ta có các cách như sau:</w:t>
      </w:r>
    </w:p>
    <w:p w14:paraId="591F22BB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Sử dụng vòng lặp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for</w:t>
      </w: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thông thường.</w:t>
      </w:r>
    </w:p>
    <w:p w14:paraId="31BD6630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6793"/>
      </w:tblGrid>
      <w:tr w14:paraId="5FD122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C2A84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2634E8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76F1E6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118DA7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1E7278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62E092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48928B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7E6C6D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2EB5EEE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4E9C7FB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702B99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739B57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70245F7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041F68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257B58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050EA64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233409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402C197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659BDB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46FB67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 w14:paraId="109FB2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0E791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6D6D9A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danh sách liên kết đơn có tên là linkedList</w:t>
            </w:r>
          </w:p>
          <w:p w14:paraId="4312B6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có kiểu là Integer </w:t>
            </w:r>
          </w:p>
          <w:p w14:paraId="61005E8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LinkedList&lt;Integer&gt; linkedList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LinkedList&lt;&gt;();</w:t>
            </w:r>
          </w:p>
          <w:p w14:paraId="29D6087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4D228E0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thêm các phần tử sử dụng phương thức add()</w:t>
            </w:r>
          </w:p>
          <w:p w14:paraId="6B9B0F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BE6ED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3B1D67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C8228D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FE6D0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07B797B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sử dụng vòng lặp for </w:t>
            </w:r>
          </w:p>
          <w:p w14:paraId="6A32163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duyệt theo kích thước của linkedList</w:t>
            </w:r>
          </w:p>
          <w:p w14:paraId="77D129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sử dụng phương thức linkedList.size()</w:t>
            </w:r>
          </w:p>
          <w:p w14:paraId="507CDD3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và sau đó lấy phần tử tại vị trí thứ i thông qua hàm get()</w:t>
            </w:r>
          </w:p>
          <w:p w14:paraId="38AADA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sau đó hiển thị giá trị phần tử đó ra</w:t>
            </w:r>
          </w:p>
          <w:p w14:paraId="414838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có trong linkedList là: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759C5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for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i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 i &lt; linkedList.size(); i++) {</w:t>
            </w:r>
          </w:p>
          <w:p w14:paraId="390FA4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System.out.print(linkedList.get(i) +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"\t"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29029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14CC92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174F6D4F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44D6DC70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381750" cy="2409825"/>
            <wp:effectExtent l="0" t="0" r="3810" b="13335"/>
            <wp:docPr id="8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51B563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Sử dụng vòng lặp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for</w:t>
      </w: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cải tiến duyệt theo đối tượng trong danh sách.</w:t>
      </w:r>
    </w:p>
    <w:p w14:paraId="3143D1FD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6646"/>
      </w:tblGrid>
      <w:tr w14:paraId="0CA480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91B6C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64A80B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21D9B2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59CF58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7B4659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54BF58D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3B9F90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584340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4896FB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7C8D23D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0A9722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275DC2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40A24F8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27E3D8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00BF28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60D93A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71899B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04E78E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773E0A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664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5EAC6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4AF147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danh sách liên kết đơn có tên là linkedList</w:t>
            </w:r>
          </w:p>
          <w:p w14:paraId="1FDB1B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có kiểu là Character </w:t>
            </w:r>
          </w:p>
          <w:p w14:paraId="0157335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LinkedList&lt;Character&gt; linkedList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LinkedList&lt;&gt;();</w:t>
            </w:r>
          </w:p>
          <w:p w14:paraId="317CF5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4DB72E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'j'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CB103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'a'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0915C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'v'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9CE1E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'a'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DCFA8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44D4B4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hiển thị các phần tử có trong linkedList</w:t>
            </w:r>
          </w:p>
          <w:p w14:paraId="50D5F07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bằng cách sử dụng vòng lặp for duyệt theo đối tượng</w:t>
            </w:r>
          </w:p>
          <w:p w14:paraId="069B9FD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trong đó kiểu dữ liệu của biến node</w:t>
            </w:r>
          </w:p>
          <w:p w14:paraId="11D0DBF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phải trùng với kiểu dữ liệu của linkedList</w:t>
            </w:r>
          </w:p>
          <w:p w14:paraId="2BB8068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có trong linkedList là: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C3D33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for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char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node : linkedList) {</w:t>
            </w:r>
          </w:p>
          <w:p w14:paraId="595E1B7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System.out.print(node +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"\t"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4D3D3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679184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6B1C5269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25C6F845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391275" cy="2476500"/>
            <wp:effectExtent l="0" t="0" r="9525" b="7620"/>
            <wp:docPr id="9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1CA2F8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Sử dụng Iterator.</w:t>
      </w:r>
    </w:p>
    <w:p w14:paraId="4BDD00A3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sử dụng được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Iterator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chúng ta cần phải import gói thư viện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java.util.Iterator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của Java</w:t>
      </w:r>
    </w:p>
    <w:p w14:paraId="0B2F38C4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6646"/>
      </w:tblGrid>
      <w:tr w14:paraId="303003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4270F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04E24E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351874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20BE71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0C0377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485BB8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6D1443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44DB7A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72E14D7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558B6A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50AB29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73D05C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186198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70F4B8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469A01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44AE44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0DFF90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6126C94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2D7287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3D8C10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 w14:paraId="2C40D7A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 w14:paraId="719173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664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23724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405660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danh sách liên kết đơn có tên là linkedList</w:t>
            </w:r>
          </w:p>
          <w:p w14:paraId="73187F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có kiểu là String </w:t>
            </w:r>
          </w:p>
          <w:p w14:paraId="5DBC1D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LinkedList&lt;String&gt; linkedList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LinkedList&lt;&gt;();</w:t>
            </w:r>
          </w:p>
          <w:p w14:paraId="6909C2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7FE007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thêm các phần tử</w:t>
            </w:r>
          </w:p>
          <w:p w14:paraId="5ED477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sử dụng phương thức add()</w:t>
            </w:r>
          </w:p>
          <w:p w14:paraId="5A0D36B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"Rose"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9DF92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"Lavender"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5352B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"Orchid"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A5FCC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"Lily"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57B8C1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00F36E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một Iterator có kiểu là String</w:t>
            </w:r>
          </w:p>
          <w:p w14:paraId="784CB0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Iterator&lt;String&gt; iterator = linkedList.iterator();</w:t>
            </w:r>
          </w:p>
          <w:p w14:paraId="0D6036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5AFF01F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hiển thị các phần tử có trong linkedList</w:t>
            </w:r>
          </w:p>
          <w:p w14:paraId="33150B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bằng cách sử dụng Iterator</w:t>
            </w:r>
          </w:p>
          <w:p w14:paraId="56C4E2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có trong linkedList là: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6539B3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while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(iterator.hasNext()) {</w:t>
            </w:r>
          </w:p>
          <w:p w14:paraId="1D9795E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System.out.print(iterator.next() +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"\t"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006CDD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3F18F7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1CD79B2F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3AF7F36C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10325" cy="2457450"/>
            <wp:effectExtent l="0" t="0" r="5715" b="11430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C8A0D0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Sử dụng ListIterator.</w:t>
      </w:r>
    </w:p>
    <w:p w14:paraId="2C8E3FEC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sử dụng được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ListIterator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chúng ta cần phải import gói thư viện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java.util.ListIterator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của Java.</w:t>
      </w:r>
    </w:p>
    <w:p w14:paraId="412D92CD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7486"/>
      </w:tblGrid>
      <w:tr w14:paraId="3981F9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232E8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53A2B3E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70B3EE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2CD524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35D166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77AD4F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741215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1F0001D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3D04B0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70E394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7AB700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43E02B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35CAB6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31FFA6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540556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15BB3F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451B08C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5AA5B50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5ACAA1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28BF4A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 w14:paraId="287B3B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 w14:paraId="712C53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  <w:p w14:paraId="236BE2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  <w:p w14:paraId="688894C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  <w:p w14:paraId="02295F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  <w:p w14:paraId="3E71C6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74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171F6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772582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danh sách liên kết đơn có tên là linkedList</w:t>
            </w:r>
          </w:p>
          <w:p w14:paraId="54347E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có kiểu là Float </w:t>
            </w:r>
          </w:p>
          <w:p w14:paraId="07E6F5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LinkedList&lt;Float&gt; linkedList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LinkedList&lt;&gt;();</w:t>
            </w:r>
          </w:p>
          <w:p w14:paraId="038428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26B21A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thêm các phần tử</w:t>
            </w:r>
          </w:p>
          <w:p w14:paraId="619045C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.35f);</w:t>
            </w:r>
          </w:p>
          <w:p w14:paraId="2D81C6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.0f);</w:t>
            </w:r>
          </w:p>
          <w:p w14:paraId="1B1D1D9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.24f);</w:t>
            </w:r>
          </w:p>
          <w:p w14:paraId="22974C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.17f); </w:t>
            </w:r>
          </w:p>
          <w:p w14:paraId="289817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39BDD8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ListIterator&lt;Float&gt; listIterator = linkedList.listIterator();</w:t>
            </w:r>
          </w:p>
          <w:p w14:paraId="445244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7D2A32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hiển thị các phần tử có trong linkedList</w:t>
            </w:r>
          </w:p>
          <w:p w14:paraId="79BFF48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bằng cách sử dụng ListIterator</w:t>
            </w:r>
          </w:p>
          <w:p w14:paraId="3114D3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có trong linkedList là: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C0D23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"Duyệt xuôi (từ đầu đến cuối danh sách):"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6F197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while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(listIterator.hasNext()) {</w:t>
            </w:r>
          </w:p>
          <w:p w14:paraId="366E17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System.out.print(listIterator.next() +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"\t"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DE243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2983D4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77A75DD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"\nDuyệt ngược (từ cuối trở về đầu danh sách):"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DC524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while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(listIterator.hasPrevious()) {</w:t>
            </w:r>
          </w:p>
          <w:p w14:paraId="2C7C7F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System.out.print(listIterator.previous() +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"\t"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B9B6A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765AE0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5DE18BFF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1FA61CA3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10325" cy="2466975"/>
            <wp:effectExtent l="0" t="0" r="5715" b="1905"/>
            <wp:docPr id="6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15464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2.3.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Thêm phần tử vào trong danh sách liên kết.</w:t>
      </w:r>
    </w:p>
    <w:p w14:paraId="12BD278A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Thêm phần tử sử dụng phương thức add().</w:t>
      </w:r>
    </w:p>
    <w:p w14:paraId="40014DC1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6646"/>
      </w:tblGrid>
      <w:tr w14:paraId="07F1F9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57F6A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0D336D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46527F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394374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634F8C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179B12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1DB960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0269E9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1EE84C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2CD948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25EB20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664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BE4DF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64F268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danh sách liên kết đơn có tên là linkedList</w:t>
            </w:r>
          </w:p>
          <w:p w14:paraId="1F0F47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có kiểu là Integer </w:t>
            </w:r>
          </w:p>
          <w:p w14:paraId="5A46DB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LinkedList&lt;Integer&gt; linkedList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LinkedList&lt;&gt;();</w:t>
            </w:r>
          </w:p>
          <w:p w14:paraId="1C8727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33DDB4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thêm 4 phần tử (nút) có kiểu Integer</w:t>
            </w:r>
          </w:p>
          <w:p w14:paraId="70DC09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F3D72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1797A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8A715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44CAF3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4E45408C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Ngoài ra, 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add()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còn cho phép chúng ta thêm mới một phần tử mới vào một vị trí bất kỳ trong danh sách.</w:t>
      </w:r>
    </w:p>
    <w:p w14:paraId="2A817ECF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8080"/>
      </w:tblGrid>
      <w:tr w14:paraId="5E65BE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2AA5B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4BC781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0DB113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5F1103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1336FB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401E16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178185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01F2BD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7420088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025E5DC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790EFA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223DDE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560DB3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7CF34A5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3F73B26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445D6BD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407CB05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7B19DF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4E0421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1E4D9B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 w14:paraId="1C0446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 w14:paraId="41E7EE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  <w:p w14:paraId="683C450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  <w:p w14:paraId="199D24F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  <w:p w14:paraId="131F0D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  <w:p w14:paraId="13A0332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  <w:p w14:paraId="607201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  <w:p w14:paraId="322073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  <w:p w14:paraId="6D79BE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5E55C7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238D4B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danh sách liên kết đơn có tên là linkedList</w:t>
            </w:r>
          </w:p>
          <w:p w14:paraId="037ABA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có kiểu là Integer </w:t>
            </w:r>
          </w:p>
          <w:p w14:paraId="1302E5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LinkedList&lt;Integer&gt; linkedList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LinkedList&lt;&gt;();</w:t>
            </w:r>
          </w:p>
          <w:p w14:paraId="78AF8F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510E868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thêm 4 phần tử (nút) có kiểu Integer</w:t>
            </w:r>
          </w:p>
          <w:p w14:paraId="7F97A7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C7C3A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4C5F0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D83845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6D25B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79CADC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có trong linkedList ban đầu:"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3BF7AB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System.out.println(linkedList);</w:t>
            </w:r>
          </w:p>
          <w:p w14:paraId="3C93978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5D62D8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thêm phần tử có giá trị 56</w:t>
            </w:r>
          </w:p>
          <w:p w14:paraId="24F3D2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vào vị trí số 3 trong linkedList</w:t>
            </w:r>
          </w:p>
          <w:p w14:paraId="072BE2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56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29B2D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19F434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thêm 2 phần tử 4 và 6 vào đầu và cuối danh sách</w:t>
            </w:r>
          </w:p>
          <w:p w14:paraId="0870A90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sử dụng phương thức addFirst() và addLast()</w:t>
            </w:r>
          </w:p>
          <w:p w14:paraId="67F978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linkedList.addFirst(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FDA97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linkedList.addLast(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7B7E47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3E4F36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sử dụng phương thức size() để đếm số phần tử có trong danh sách</w:t>
            </w:r>
          </w:p>
          <w:p w14:paraId="27F740D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"Số phần tử có trong danh sách: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linkedList.size());</w:t>
            </w:r>
          </w:p>
          <w:p w14:paraId="713869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055FB5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có trong linkedList sau khi thêm:"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1DE18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System.out.println(linkedList);</w:t>
            </w:r>
          </w:p>
          <w:p w14:paraId="5746FD0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0E402848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Các bạn thấy ví dụ trên tôi tiến hành thêm vào trong danh sách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linkedList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một phần tử mới tại vị trí số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3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và có giá trị là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56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 Lúc này chương trình sẽ chèn phần tử có giá trị là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56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vào vị trí của phần tử đang có chỉ số là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3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trong danh sách ban đầu đó là phần tử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20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và sau khi chèn thì phần tử này sẽ có chỉ số là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4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 Bên cạnh đó, trong ví dụ này, tôi có sử dụng 2 phương thức đó là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addFirst()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và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addLast()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addFirst()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sẽ thêm phần tử vào đầu danh sách và 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addLast()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sẽ thêm phần tử vào cuối danh sách.</w:t>
      </w:r>
    </w:p>
    <w:p w14:paraId="7F9EECFC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5B858053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391275" cy="2466975"/>
            <wp:effectExtent l="0" t="0" r="9525" b="1905"/>
            <wp:docPr id="5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6FAF8DF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Thêm phần tử sử dụng phương thức addAll().</w:t>
      </w:r>
    </w:p>
    <w:p w14:paraId="15DCA7AB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Java cung cấp cho chúng ta 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addAll()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để thêm tất cả các phần tử của một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Collection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khác vào cuối 1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LinkedList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đã tồn tại. </w:t>
      </w: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Lưu ý: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kiểu dữ liệu của Collection cần thêm vào và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LinkedList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này phải giống nhau. Ví dụ dưới đây sẽ khởi tạo 2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LinkedList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đó là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linkedList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và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linkedListExists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có cùng kiểu dữ liệu là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String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 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addAll()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sẽ thêm các phần tử có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linkedList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vào cuối danh sách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linkedListExists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</w:t>
      </w:r>
    </w:p>
    <w:p w14:paraId="2CA903E8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7189"/>
      </w:tblGrid>
      <w:tr w14:paraId="454198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D951E7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6C7609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7A381D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4C4A401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640A56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0E4544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22E191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340444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13C7BC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00467F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40B77D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54842E6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3346612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397BE2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3293C1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139DCE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27E4CF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1B5C91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2DB080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4965F8F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 w14:paraId="1B9145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 w14:paraId="2F5D21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  <w:p w14:paraId="18A136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71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D982D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2E4202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khai báo 1 danh sách liên kết đơn có tên là linkedListExists </w:t>
            </w:r>
          </w:p>
          <w:p w14:paraId="3C7F197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có kiểu là String </w:t>
            </w:r>
          </w:p>
          <w:p w14:paraId="0E24A21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LinkedList&lt;String&gt; linkedListExists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LinkedList&lt;&gt;();       </w:t>
            </w:r>
          </w:p>
          <w:p w14:paraId="1A884D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linkedListExists.add(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"Monday"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B0804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linkedListExists.add(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"Tuesday"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D2AFF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linkedListExists.add(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"Wednesday"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021F3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linkedListExists.add(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"Thursday"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F9BDA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33337E4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danh sách liên kết đơn có tên là linkedList</w:t>
            </w:r>
          </w:p>
          <w:p w14:paraId="5A4181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có kiểu là String </w:t>
            </w:r>
          </w:p>
          <w:p w14:paraId="744815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LinkedList&lt;String&gt; linkedList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LinkedList&lt;&gt;();</w:t>
            </w:r>
          </w:p>
          <w:p w14:paraId="70264F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"Friday"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65463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"Saturday"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2F164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"Sunday"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664E26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13A4C4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thêm các phần tử của linkedList</w:t>
            </w:r>
          </w:p>
          <w:p w14:paraId="61C3A5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vào cuối của linkedListExists</w:t>
            </w:r>
          </w:p>
          <w:p w14:paraId="20B32D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linkedListExists.addAll(linkedList);</w:t>
            </w:r>
          </w:p>
          <w:p w14:paraId="0EA70D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0B114A3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có trong linkedListExists là: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1E8EC5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System.out.print(linkedListExists +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"\t"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9FC87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0FBCAEDA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3FC8B3DC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391275" cy="2495550"/>
            <wp:effectExtent l="0" t="0" r="9525" b="3810"/>
            <wp:docPr id="2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34E96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2.4.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Truy cập phần tử</w:t>
      </w:r>
    </w:p>
    <w:p w14:paraId="4CC2B17F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truy cập các phần tử (</w:t>
      </w:r>
      <w:r>
        <w:rPr>
          <w:rStyle w:val="31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các nút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) có trong 1 danh sách liên kết, Java cung cấp cho chúng ta 3 phương thức đó là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get()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getFirst()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và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getLast()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 Sau đây chúng ta sẽ tìm hiểu về 3 phương thức này.</w:t>
      </w:r>
    </w:p>
    <w:p w14:paraId="4C84499E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Phương thức get().</w:t>
      </w:r>
    </w:p>
    <w:p w14:paraId="6C5A2766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Công dụng: truy cập đến 1 phần tử bất kỳ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LinkedList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thông qua chỉ số của phần tử đó. </w:t>
      </w:r>
    </w:p>
    <w:p w14:paraId="2EC800AB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Cú pháp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6745"/>
      </w:tblGrid>
      <w:tr w14:paraId="7D29CE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DBB0D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4F45E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get(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index);</w:t>
            </w:r>
          </w:p>
        </w:tc>
      </w:tr>
    </w:tbl>
    <w:p w14:paraId="798DF302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trong đó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index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là chỉ số của phần tử đó trong danh sách liên kết (</w:t>
      </w:r>
      <w:r>
        <w:rPr>
          <w:rStyle w:val="31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0 &lt;= index &lt; (kích thước của danh sách - 1)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).</w:t>
      </w:r>
    </w:p>
    <w:p w14:paraId="37D2DDC2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Phương thức getFirst().</w:t>
      </w:r>
    </w:p>
    <w:p w14:paraId="2303A79C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Công dụng: truy cập đến phần tử đầu tiên trong danh sách.</w:t>
      </w:r>
    </w:p>
    <w:p w14:paraId="2EFFD76C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Phương thức getLast().</w:t>
      </w:r>
    </w:p>
    <w:p w14:paraId="495A5C9E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Công dụng: truy cập đến phần tử cuối cùng trong danh sách.</w:t>
      </w:r>
    </w:p>
    <w:p w14:paraId="764130FC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Sau đây là ví dụ minh họa 3 phương thức này.</w:t>
      </w:r>
    </w:p>
    <w:p w14:paraId="6847EAA7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9465"/>
      </w:tblGrid>
      <w:tr w14:paraId="027328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5B83D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0FAFD7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5172BB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7D9917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391D32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0AC41A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189DFD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48C925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2AD77B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07181D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69665C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095074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456566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152274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63BF43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1142C17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3E8CF1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4EEC33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3D15F3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029658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 w14:paraId="14A8A9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 w14:paraId="0C2D0C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  <w:p w14:paraId="3DDC11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  <w:p w14:paraId="6A3B111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  <w:p w14:paraId="50F5D4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  <w:p w14:paraId="27D83F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  <w:p w14:paraId="2419EF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  <w:p w14:paraId="4AB3618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  <w:p w14:paraId="0385B7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  <w:p w14:paraId="325D01C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  <w:p w14:paraId="35834B0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  <w:p w14:paraId="44C3E3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  <w:p w14:paraId="6D0943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  <w:p w14:paraId="532633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  <w:p w14:paraId="47D35C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  <w:p w14:paraId="23D081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  <w:p w14:paraId="6B54B24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37</w:t>
            </w:r>
          </w:p>
          <w:p w14:paraId="477248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  <w:p w14:paraId="2E05B3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39</w:t>
            </w:r>
          </w:p>
          <w:p w14:paraId="459717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  <w:p w14:paraId="4BF4B8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41</w:t>
            </w:r>
          </w:p>
          <w:p w14:paraId="5731F14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42</w:t>
            </w:r>
          </w:p>
          <w:p w14:paraId="34BEFA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43</w:t>
            </w:r>
          </w:p>
          <w:p w14:paraId="6B3572E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44</w:t>
            </w:r>
          </w:p>
          <w:p w14:paraId="3718CC0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45</w:t>
            </w:r>
          </w:p>
          <w:p w14:paraId="3A4B34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46</w:t>
            </w:r>
          </w:p>
          <w:p w14:paraId="543A8F3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47</w:t>
            </w:r>
          </w:p>
          <w:p w14:paraId="19DAB1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48</w:t>
            </w:r>
          </w:p>
        </w:tc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91F18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09A5A4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Scanner scanner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Scanner(System.in);</w:t>
            </w:r>
          </w:p>
          <w:p w14:paraId="1FC515F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027978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danh sách liên kết</w:t>
            </w:r>
          </w:p>
          <w:p w14:paraId="693DFE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lưu trữ các tháng trong năm</w:t>
            </w:r>
          </w:p>
          <w:p w14:paraId="265D7D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LinkedList&lt;String&gt; linkedList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LinkedList&lt;&gt;();</w:t>
            </w:r>
          </w:p>
          <w:p w14:paraId="1851B5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"Tháng 1"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BF953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"Tháng 2"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FBE10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"Tháng 3"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2B8C39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"Tháng 4"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1B6C4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"Tháng 5"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21CBFE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"Tháng 6"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6EF8D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"Tháng 7"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BD5D3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"Tháng 8"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9AC87C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"Tháng 9"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6B244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"Tháng 10"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12C11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"Tháng 11"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1AB68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"Tháng 12"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7187F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596EF5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"Nhập vào chỉ số của phần tử cần lấy: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497C8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index = scanner.nextInt();</w:t>
            </w:r>
          </w:p>
          <w:p w14:paraId="3AD950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1E2164F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kiểm tra nếu chỉ số lớn hơn hoặc bằng 0 </w:t>
            </w:r>
          </w:p>
          <w:p w14:paraId="54A149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và nhỏ hơn kích thước của linkedList - 1 thì mới lấy</w:t>
            </w:r>
          </w:p>
          <w:p w14:paraId="6E1E04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ngược lại thông báo lỗi</w:t>
            </w:r>
          </w:p>
          <w:p w14:paraId="0C4367B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((index &lt;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) || (index &gt; (linkedList.size() -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))) {</w:t>
            </w:r>
          </w:p>
          <w:p w14:paraId="658C8D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"Chỉ số cần lấy phải lớn hơn 0 và nhỏ hơn "</w:t>
            </w:r>
          </w:p>
          <w:p w14:paraId="3435EA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(linkedList.size()-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));</w:t>
            </w:r>
          </w:p>
          <w:p w14:paraId="52221D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}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else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 w14:paraId="4BB259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truy cập phần tử có chỉ số index trong linkedList</w:t>
            </w:r>
          </w:p>
          <w:p w14:paraId="6E2563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vì linkedList có kiểu là String</w:t>
            </w:r>
          </w:p>
          <w:p w14:paraId="156F6A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nên các phần tử con của nó cũng có kiểu dữ liệu là String</w:t>
            </w:r>
          </w:p>
          <w:p w14:paraId="515320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 node = linkedList.get(index);</w:t>
            </w:r>
          </w:p>
          <w:p w14:paraId="0C41FA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"Phần tử có chỉ số =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+ index +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 trong linkedList là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node);</w:t>
            </w:r>
          </w:p>
          <w:p w14:paraId="76237B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3A4FE4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012A15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truy cập phần tử đầu tiên trong danh sách</w:t>
            </w:r>
          </w:p>
          <w:p w14:paraId="291340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sử dụng phương thức getFirst()</w:t>
            </w:r>
          </w:p>
          <w:p w14:paraId="7693AFF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 firstNode = linkedList.getFirst();</w:t>
            </w:r>
          </w:p>
          <w:p w14:paraId="37F26E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048565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truy cập phần tử đầu tiên trong danh sách</w:t>
            </w:r>
          </w:p>
          <w:p w14:paraId="0E1F43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sử dụng phương thức getLast()</w:t>
            </w:r>
          </w:p>
          <w:p w14:paraId="6DEAFCB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 lastNode = linkedList.getLast();</w:t>
            </w:r>
          </w:p>
          <w:p w14:paraId="183C55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00736E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"\nPhần tử đầu tiên trong danh sách là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firstNode +</w:t>
            </w:r>
          </w:p>
          <w:p w14:paraId="5CF26B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 phần tử cuối cùng trong danh sách là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+ lastNode);   </w:t>
            </w:r>
          </w:p>
          <w:p w14:paraId="7E6A26D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733992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18499524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067D9808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19850" cy="2438400"/>
            <wp:effectExtent l="0" t="0" r="11430" b="0"/>
            <wp:docPr id="1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0E3FF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2.5.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Cập nhật giá trị của phần tử</w:t>
      </w:r>
    </w:p>
    <w:p w14:paraId="0AB4AEB8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cập nhật giá trị của phần tử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LinkedList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 Java cung cấp cho chúng ta 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set()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</w:t>
      </w:r>
    </w:p>
    <w:p w14:paraId="7F597A92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Cú pháp:</w:t>
      </w:r>
    </w:p>
    <w:p w14:paraId="75905A0E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Cú pháp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6745"/>
      </w:tblGrid>
      <w:tr w14:paraId="3D4F32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F5C2B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E136F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set(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index, E element);</w:t>
            </w:r>
          </w:p>
        </w:tc>
      </w:tr>
    </w:tbl>
    <w:p w14:paraId="2DD24242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trong đó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index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là chỉ số của phần tử cần cập nhật và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element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là phần tử mới để thay thế.</w:t>
      </w:r>
    </w:p>
    <w:p w14:paraId="6344219A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8970"/>
      </w:tblGrid>
      <w:tr w14:paraId="2D786F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D97B7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19CCF6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0C04EBA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4061B4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3FAB3D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292D75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192F55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36F58F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64D80F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51BCFA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1D59BB3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24F49F9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2B551DC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156C52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2C5D555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0A82CC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5092E05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001E66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2BE1418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1824C7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 w14:paraId="14A0DB9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 w14:paraId="769779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  <w:p w14:paraId="4B97124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  <w:p w14:paraId="0C7157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  <w:p w14:paraId="343FDF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  <w:p w14:paraId="779D40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  <w:p w14:paraId="7DBC2F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  <w:p w14:paraId="4F103C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  <w:p w14:paraId="6E95C9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  <w:p w14:paraId="3E3036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  <w:p w14:paraId="6BC9AD6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</w:tc>
        <w:tc>
          <w:tcPr>
            <w:tcW w:w="89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ADB95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5F9D36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Scanner scanner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Scanner(System.in);</w:t>
            </w:r>
          </w:p>
          <w:p w14:paraId="5FC3B3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64C5ED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danh sách liên kết</w:t>
            </w:r>
          </w:p>
          <w:p w14:paraId="579AD3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có kiểu là String</w:t>
            </w:r>
          </w:p>
          <w:p w14:paraId="5ED7630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LinkedList&lt;String&gt; linkedList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LinkedList&lt;&gt;();</w:t>
            </w:r>
          </w:p>
          <w:p w14:paraId="2D31F9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"Android"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FD322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"iOS"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F31EC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"Windows Phone"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B89C6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5D233F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"Danh sách các phần tử trước khi thay đổi: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A8731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System.out.print(linkedList +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"\t"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AE90F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327019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"\nNhập vào chỉ số của phần tử cần thay đổi: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B4C1B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index = Integer.parseInt(scanner.nextLine());  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hạn chế hiện tượng trôi lệnh</w:t>
            </w:r>
          </w:p>
          <w:p w14:paraId="6192CC9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"Nhập vào giá trị cần thay đổi: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D48C48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 str = scanner.nextLine();</w:t>
            </w:r>
          </w:p>
          <w:p w14:paraId="6F8F28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4C3708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kiểm tra nếu chỉ số lớn hơn hoặc bằng 0 </w:t>
            </w:r>
          </w:p>
          <w:p w14:paraId="63F04E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và nhỏ hơn kích thước của linkedList - 1 thì mới cập nhật</w:t>
            </w:r>
          </w:p>
          <w:p w14:paraId="0B7DA83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ngược lại thông báo lỗi</w:t>
            </w:r>
          </w:p>
          <w:p w14:paraId="566604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((index &lt;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) || (index &gt; (linkedList.size() -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))) {</w:t>
            </w:r>
          </w:p>
          <w:p w14:paraId="12262C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"Chỉ số cần thay đổi phải lớn hơn 0 và nhỏ hơn "</w:t>
            </w:r>
          </w:p>
          <w:p w14:paraId="093F2D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(linkedList.size()-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));</w:t>
            </w:r>
          </w:p>
          <w:p w14:paraId="2014D4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}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else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 w14:paraId="284D0BB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 node = linkedList.set(index, String.valueOf(str));</w:t>
            </w:r>
          </w:p>
          <w:p w14:paraId="6353C9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3EEC57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70FFB52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"Danh sách các phần tử sau khi thay đổi: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0B9C9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System.out.print(linkedList +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"\t"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88EB4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3858AE18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076E6A0D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00800" cy="2466975"/>
            <wp:effectExtent l="0" t="0" r="0" b="1905"/>
            <wp:docPr id="7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9FCED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2.6.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Xóa phần tử</w:t>
      </w:r>
    </w:p>
    <w:p w14:paraId="5980E223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xóa phần tử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LinkedLis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t, Java cung cấp cho chúng ta 4 phương thức đó là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remove()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removeFist()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removeLast()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và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removeAll()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 Sau đây chúng ta sẽ cùng tìm hiểu về 4 phương thức này.</w:t>
      </w:r>
    </w:p>
    <w:tbl>
      <w:tblPr>
        <w:tblpPr w:vertAnchor="text" w:tblpXSpec="left"/>
        <w:tblW w:w="105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90"/>
        <w:gridCol w:w="6475"/>
      </w:tblGrid>
      <w:tr w14:paraId="0553DC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4090" w:type="dxa"/>
            <w:shd w:val="clear" w:color="auto" w:fill="F8F8F8"/>
            <w:tcMar>
              <w:top w:w="60" w:type="dxa"/>
              <w:left w:w="84" w:type="dxa"/>
              <w:bottom w:w="60" w:type="dxa"/>
              <w:right w:w="84" w:type="dxa"/>
            </w:tcMar>
            <w:vAlign w:val="top"/>
          </w:tcPr>
          <w:p w14:paraId="1065767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kern w:val="0"/>
                <w:sz w:val="32"/>
                <w:szCs w:val="32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Tên phương thức</w:t>
            </w:r>
          </w:p>
        </w:tc>
        <w:tc>
          <w:tcPr>
            <w:tcW w:w="6475" w:type="dxa"/>
            <w:shd w:val="clear" w:color="auto" w:fill="F8F8F8"/>
            <w:tcMar>
              <w:top w:w="60" w:type="dxa"/>
              <w:left w:w="84" w:type="dxa"/>
              <w:bottom w:w="60" w:type="dxa"/>
              <w:right w:w="84" w:type="dxa"/>
            </w:tcMar>
            <w:vAlign w:val="top"/>
          </w:tcPr>
          <w:p w14:paraId="5069FBB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kern w:val="0"/>
                <w:sz w:val="32"/>
                <w:szCs w:val="32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Công dụng</w:t>
            </w:r>
          </w:p>
        </w:tc>
      </w:tr>
      <w:tr w14:paraId="0502F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90" w:type="dxa"/>
            <w:shd w:val="clear" w:color="auto" w:fill="FFFFFF"/>
            <w:tcMar>
              <w:top w:w="60" w:type="dxa"/>
              <w:left w:w="84" w:type="dxa"/>
              <w:bottom w:w="60" w:type="dxa"/>
              <w:right w:w="84" w:type="dxa"/>
            </w:tcMar>
            <w:vAlign w:val="top"/>
          </w:tcPr>
          <w:p w14:paraId="602073C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color w:val="484848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remove()</w:t>
            </w:r>
          </w:p>
        </w:tc>
        <w:tc>
          <w:tcPr>
            <w:tcW w:w="6475" w:type="dxa"/>
            <w:shd w:val="clear" w:color="auto" w:fill="FFFFFF"/>
            <w:tcMar>
              <w:top w:w="60" w:type="dxa"/>
              <w:left w:w="84" w:type="dxa"/>
              <w:bottom w:w="60" w:type="dxa"/>
              <w:right w:w="84" w:type="dxa"/>
            </w:tcMar>
            <w:vAlign w:val="top"/>
          </w:tcPr>
          <w:p w14:paraId="25FF283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color w:val="484848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Phương thức này được sử dụng trong 2 trường hợp: xóa dựa vào chỉ số của phần tử và xóa trực tiếp phần tử đó (</w:t>
            </w:r>
            <w:r>
              <w:rPr>
                <w:rStyle w:val="31"/>
                <w:rFonts w:hint="default" w:ascii="Times New Roman" w:hAnsi="Times New Roman" w:eastAsia="SimSun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không cần biết đến chỉ số của nó</w:t>
            </w: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).</w:t>
            </w:r>
          </w:p>
        </w:tc>
      </w:tr>
      <w:tr w14:paraId="3607B4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90" w:type="dxa"/>
            <w:shd w:val="clear" w:color="auto" w:fill="FFFFFF"/>
            <w:tcMar>
              <w:top w:w="60" w:type="dxa"/>
              <w:left w:w="84" w:type="dxa"/>
              <w:bottom w:w="60" w:type="dxa"/>
              <w:right w:w="84" w:type="dxa"/>
            </w:tcMar>
            <w:vAlign w:val="top"/>
          </w:tcPr>
          <w:p w14:paraId="478FA1A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color w:val="484848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removeFirst()</w:t>
            </w:r>
          </w:p>
        </w:tc>
        <w:tc>
          <w:tcPr>
            <w:tcW w:w="6475" w:type="dxa"/>
            <w:shd w:val="clear" w:color="auto" w:fill="FFFFFF"/>
            <w:tcMar>
              <w:top w:w="60" w:type="dxa"/>
              <w:left w:w="84" w:type="dxa"/>
              <w:bottom w:w="60" w:type="dxa"/>
              <w:right w:w="84" w:type="dxa"/>
            </w:tcMar>
            <w:vAlign w:val="top"/>
          </w:tcPr>
          <w:p w14:paraId="0263566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color w:val="484848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Xóa phần tử đầu tiên trong danh sách.</w:t>
            </w:r>
          </w:p>
        </w:tc>
      </w:tr>
      <w:tr w14:paraId="087D60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90" w:type="dxa"/>
            <w:shd w:val="clear" w:color="auto" w:fill="FFFFFF"/>
            <w:tcMar>
              <w:top w:w="60" w:type="dxa"/>
              <w:left w:w="84" w:type="dxa"/>
              <w:bottom w:w="60" w:type="dxa"/>
              <w:right w:w="84" w:type="dxa"/>
            </w:tcMar>
            <w:vAlign w:val="top"/>
          </w:tcPr>
          <w:p w14:paraId="18FB771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color w:val="484848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removeLast()</w:t>
            </w:r>
          </w:p>
        </w:tc>
        <w:tc>
          <w:tcPr>
            <w:tcW w:w="6475" w:type="dxa"/>
            <w:shd w:val="clear" w:color="auto" w:fill="FFFFFF"/>
            <w:tcMar>
              <w:top w:w="60" w:type="dxa"/>
              <w:left w:w="84" w:type="dxa"/>
              <w:bottom w:w="60" w:type="dxa"/>
              <w:right w:w="84" w:type="dxa"/>
            </w:tcMar>
            <w:vAlign w:val="top"/>
          </w:tcPr>
          <w:p w14:paraId="03036DE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color w:val="484848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Xóa phần tử cuối cùng trong danh sách.</w:t>
            </w:r>
          </w:p>
        </w:tc>
      </w:tr>
      <w:tr w14:paraId="74B50A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90" w:type="dxa"/>
            <w:shd w:val="clear" w:color="auto" w:fill="FFFFFF"/>
            <w:tcMar>
              <w:top w:w="60" w:type="dxa"/>
              <w:left w:w="84" w:type="dxa"/>
              <w:bottom w:w="60" w:type="dxa"/>
              <w:right w:w="84" w:type="dxa"/>
            </w:tcMar>
            <w:vAlign w:val="top"/>
          </w:tcPr>
          <w:p w14:paraId="59102C8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color w:val="484848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removeAll()</w:t>
            </w:r>
          </w:p>
        </w:tc>
        <w:tc>
          <w:tcPr>
            <w:tcW w:w="6475" w:type="dxa"/>
            <w:shd w:val="clear" w:color="auto" w:fill="FFFFFF"/>
            <w:tcMar>
              <w:top w:w="60" w:type="dxa"/>
              <w:left w:w="84" w:type="dxa"/>
              <w:bottom w:w="60" w:type="dxa"/>
              <w:right w:w="84" w:type="dxa"/>
            </w:tcMar>
            <w:vAlign w:val="top"/>
          </w:tcPr>
          <w:p w14:paraId="61E468D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color w:val="484848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Xóa những phần tử có trong danh sách này mà cũng tồn tại trong 1 Collection khác (List, Set,...)</w:t>
            </w:r>
          </w:p>
        </w:tc>
      </w:tr>
    </w:tbl>
    <w:p w14:paraId="63B23867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Ví dụ dưới đây sẽ tổng hợp cách sử dụng các phương thức này.</w:t>
      </w:r>
    </w:p>
    <w:p w14:paraId="4FE6A501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Bài giải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8772"/>
      </w:tblGrid>
      <w:tr w14:paraId="0DFD29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05D89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6465E19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5B9613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474416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57D2E4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5C73D2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396FDE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6AFE47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0C5785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4092BF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0B1CD3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0A71C4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22A4648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2457FB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13F514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7AB411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53BD72D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63A47F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717121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242221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 w14:paraId="0EA2CF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 w14:paraId="04637A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  <w:p w14:paraId="3E0E7D7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  <w:p w14:paraId="6145DA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  <w:p w14:paraId="37C8DD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  <w:p w14:paraId="767F42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  <w:p w14:paraId="4A641D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  <w:p w14:paraId="5F92CC8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  <w:p w14:paraId="5768BF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  <w:p w14:paraId="2273ED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  <w:p w14:paraId="044EB2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  <w:p w14:paraId="248ED4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  <w:p w14:paraId="4B3C5E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  <w:p w14:paraId="32B7DE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  <w:p w14:paraId="15B0D6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  <w:p w14:paraId="4B4FBA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  <w:p w14:paraId="66A092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37</w:t>
            </w:r>
          </w:p>
          <w:p w14:paraId="36E68A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  <w:p w14:paraId="596679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39</w:t>
            </w:r>
          </w:p>
          <w:p w14:paraId="7CAF1B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  <w:p w14:paraId="33973B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41</w:t>
            </w:r>
          </w:p>
          <w:p w14:paraId="13B891A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42</w:t>
            </w:r>
          </w:p>
          <w:p w14:paraId="0BBC08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43</w:t>
            </w:r>
          </w:p>
          <w:p w14:paraId="530FC2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44</w:t>
            </w:r>
          </w:p>
          <w:p w14:paraId="0C6524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45</w:t>
            </w:r>
          </w:p>
          <w:p w14:paraId="57202F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46</w:t>
            </w:r>
          </w:p>
          <w:p w14:paraId="7396E6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47</w:t>
            </w:r>
          </w:p>
          <w:p w14:paraId="4166E0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48</w:t>
            </w:r>
          </w:p>
        </w:tc>
        <w:tc>
          <w:tcPr>
            <w:tcW w:w="87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AFBEB5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48066B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Scanner scanner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Scanner(System.in);</w:t>
            </w:r>
          </w:p>
          <w:p w14:paraId="608DE2D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1ED69A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danh sách liên kết</w:t>
            </w:r>
          </w:p>
          <w:p w14:paraId="7169D4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có kiểu là String</w:t>
            </w:r>
          </w:p>
          <w:p w14:paraId="7FE112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LinkedList&lt;String&gt; linkedList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LinkedList&lt;&gt;();</w:t>
            </w:r>
          </w:p>
          <w:p w14:paraId="312204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"Six"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14271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"Five"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02142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"Three"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5B331E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"One"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465403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"Six"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EECCE3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44925E3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tạo bản sao của linkedList sử dụng phương thức clone()</w:t>
            </w:r>
          </w:p>
          <w:p w14:paraId="7AD46A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lúc này linkedListCopy1 và linkedListCopy2 sẽ có các phần tử của linkedList</w:t>
            </w:r>
          </w:p>
          <w:p w14:paraId="4C009D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LinkedList&lt;String&gt; linkedListCopy1 = (LinkedList&lt;String&gt;) linkedList.clone();</w:t>
            </w:r>
          </w:p>
          <w:p w14:paraId="35B208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LinkedList&lt;String&gt; linkedListCopy2 = (LinkedList&lt;String&gt;) linkedList.clone();</w:t>
            </w:r>
          </w:p>
          <w:p w14:paraId="537F21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6BEA37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tạo 1 List Interface</w:t>
            </w:r>
          </w:p>
          <w:p w14:paraId="092EB9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List&lt;String&gt; listString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LinkedList&lt;&gt;();</w:t>
            </w:r>
          </w:p>
          <w:p w14:paraId="6DEB01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listString.add(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"Two"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DC550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listString.add(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"Five"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5BF83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listString.add(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"Four"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AFD03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3B32FA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xóa phần tử đầu tiên và cuối cùng trong linkedList</w:t>
            </w:r>
          </w:p>
          <w:p w14:paraId="058059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sử dụng phương thức removeFirst() và removeLast()</w:t>
            </w:r>
          </w:p>
          <w:p w14:paraId="0FC7CE4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linkedList.removeFirst();</w:t>
            </w:r>
          </w:p>
          <w:p w14:paraId="1C67B6D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linkedList.removeLast();</w:t>
            </w:r>
          </w:p>
          <w:p w14:paraId="24EACF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có trong linkedList sau khi xóa: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linkedList);</w:t>
            </w:r>
          </w:p>
          <w:p w14:paraId="6D951A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1D6456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xóa phần tử có chỉ số 2 trong linkedListCopy1</w:t>
            </w:r>
          </w:p>
          <w:p w14:paraId="5383330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sử dụng phương thức remove()</w:t>
            </w:r>
          </w:p>
          <w:p w14:paraId="7E9E46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phần tử có chỉ số 2 là "Three"</w:t>
            </w:r>
          </w:p>
          <w:p w14:paraId="56BF49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linkedListCopy1.remove(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);  </w:t>
            </w:r>
          </w:p>
          <w:p w14:paraId="6835A8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7C1E9A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xóa phần tử có giá trị "Six" trong linkedListCopy1</w:t>
            </w:r>
          </w:p>
          <w:p w14:paraId="089E22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trong danh sách này có 3 phần tử có giá trị là "Six" </w:t>
            </w:r>
          </w:p>
          <w:p w14:paraId="7CDF890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nên chương trình sẽ xóa phần tử "Six" đầu tiên</w:t>
            </w:r>
          </w:p>
          <w:p w14:paraId="7643E7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linkedListCopy1.remove(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"Six"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AE016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có trong linkedListCopy1 sau khi xóa: "</w:t>
            </w:r>
          </w:p>
          <w:p w14:paraId="4972F2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linkedListCopy1);</w:t>
            </w:r>
          </w:p>
          <w:p w14:paraId="5BBC2E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100F9E4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xóa những phần tử có trong linkedListCopy2 mà cũng có trong listString</w:t>
            </w:r>
          </w:p>
          <w:p w14:paraId="3E578DC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sử dụng phương thức remove()</w:t>
            </w:r>
          </w:p>
          <w:p w14:paraId="5ECDD7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linkedListCopy2.removeAll(listString);</w:t>
            </w:r>
          </w:p>
          <w:p w14:paraId="17AC12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có trong linkedListCopy2 sau khi xóa: "</w:t>
            </w:r>
          </w:p>
          <w:p w14:paraId="65897A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linkedListCopy2);</w:t>
            </w:r>
          </w:p>
          <w:p w14:paraId="38218D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6D6DF8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61CF2C61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3B7C1D1A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19850" cy="2428875"/>
            <wp:effectExtent l="0" t="0" r="11430" b="9525"/>
            <wp:docPr id="4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88111E">
      <w:pPr>
        <w:rPr>
          <w:rFonts w:hint="default" w:ascii="Times New Roman" w:hAnsi="Times New Roman" w:cs="Times New Roman"/>
          <w:sz w:val="32"/>
          <w:szCs w:val="32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85028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D850281"/>
    <w:rsid w:val="43B3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EastAsia" w:cstheme="minorBidi"/>
      <w:color w:val="000000" w:themeColor="text1"/>
      <w:sz w:val="28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2025-01-26T10:16:00Z</dcterms:created>
  <dc:creator>Tường Đỗ</dc:creator>
  <cp:lastModifiedBy>Tường Đỗ</cp:lastModifiedBy>
  <dcterms:modified xsi:type="dcterms:W3CDTF">2025-01-26T10:19:07Z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38D5846D2BAB4C2180CAC4E0E00AF974_11</vt:lpwstr>
  </property>
</Properties>
</file>