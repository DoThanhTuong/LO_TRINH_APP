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EADFE4">
      <w:pPr>
        <w:bidi w:val="0"/>
        <w:jc w:val="center"/>
        <w:rPr>
          <w:rFonts w:hint="default"/>
          <w:b/>
          <w:bCs/>
          <w:sz w:val="32"/>
          <w:szCs w:val="32"/>
          <w:highlight w:val="cyan"/>
        </w:rPr>
      </w:pPr>
      <w:r>
        <w:rPr>
          <w:rFonts w:hint="default"/>
          <w:b/>
          <w:bCs/>
          <w:sz w:val="32"/>
          <w:szCs w:val="32"/>
          <w:highlight w:val="cyan"/>
        </w:rPr>
        <w:t>Set Interface trong Java</w:t>
      </w:r>
    </w:p>
    <w:p w14:paraId="7A15A57D">
      <w:pPr>
        <w:bidi w:val="0"/>
        <w:rPr>
          <w:rFonts w:hint="default"/>
          <w:b/>
          <w:bCs/>
          <w:color w:val="00B0F0"/>
          <w:sz w:val="32"/>
          <w:szCs w:val="32"/>
        </w:rPr>
      </w:pPr>
      <w:r>
        <w:rPr>
          <w:rFonts w:hint="default"/>
          <w:b/>
          <w:bCs/>
          <w:color w:val="00B0F0"/>
          <w:sz w:val="32"/>
          <w:szCs w:val="32"/>
        </w:rPr>
        <w:t>1. Đặc điểm</w:t>
      </w:r>
    </w:p>
    <w:p w14:paraId="367849B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Set Interface là một loại Interface Collection. Khác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thể giống nhau, còn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duy nhất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nghĩa là giá trị của các phần tử này không được giống nhau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p>
    <w:p w14:paraId="21719F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Vậy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trong trường hợp nào? 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chúng ta muốn lưu trữ một danh sách các phần tử không có sự trùng lặp hoặc khi chúng ta không quan tâm đến thứ tự của các phần tử trong danh sách đó.</w:t>
      </w:r>
    </w:p>
    <w:p w14:paraId="3C537D06">
      <w:pPr>
        <w:bidi w:val="0"/>
        <w:rPr>
          <w:rFonts w:hint="default"/>
          <w:b/>
          <w:bCs/>
          <w:color w:val="00B0F0"/>
          <w:sz w:val="32"/>
          <w:szCs w:val="32"/>
        </w:rPr>
      </w:pPr>
      <w:r>
        <w:rPr>
          <w:rFonts w:hint="default"/>
          <w:b/>
          <w:bCs/>
          <w:color w:val="00B0F0"/>
          <w:sz w:val="32"/>
          <w:szCs w:val="32"/>
        </w:rPr>
        <w:t>2. Các phương thức phổ biến</w:t>
      </w:r>
    </w:p>
    <w:p w14:paraId="6214E5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Tạo mới một Set Interface</w:t>
      </w:r>
    </w:p>
    <w:p w14:paraId="2BCDF0D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bài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"https://freetuts.net/tong-quan-ve-collections-trong-java-1070.html" \o "tong quan ve collections trong java 1070 html" \t "https://freetuts.net/_blank"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Tổng quan</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có trình bày những thành phần của Collections Framework, trong đó tôi có đề cập đến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Implementations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là sự triển khai các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như các 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vậy để khai báo một Set chúng ta cần phải dùng đến các Class để triển khai nó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phần này chúng ta sẽ sử dụng 2 loại phổ biến nhất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Set Interface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các phần tử không được sắp xếp theo bất kỳ thứ tự nào, còn đối với Set Interface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thứ tự các phần tử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sắp xếp tăng dần. Ví dụ dưới đây sẽ cho các bạn thấy sự khác nhau khi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w:t>
      </w:r>
    </w:p>
    <w:p w14:paraId="44C592C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22E70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B4F8A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D7121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067CA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A4869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7805D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78DA9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F5F10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B3583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2B461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A1C15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7C9D7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68B86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32C6C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38BD4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F6C15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2A845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40151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B43CD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D3125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595004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BEE46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8F888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1D31C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60175F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2F94D1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66647C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7DCF73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05D1EA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377CAE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4A82BA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7F66CA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389F2A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tc>
        <w:tc>
          <w:tcPr>
            <w:tcW w:w="8057" w:type="dxa"/>
            <w:tcBorders>
              <w:top w:val="nil"/>
              <w:left w:val="nil"/>
              <w:bottom w:val="nil"/>
              <w:right w:val="nil"/>
            </w:tcBorders>
            <w:shd w:val="clear"/>
            <w:vAlign w:val="top"/>
          </w:tcPr>
          <w:p w14:paraId="37DEC6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9117A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Set Interface tên hashsetInteger</w:t>
            </w:r>
          </w:p>
          <w:p w14:paraId="1282B2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HashSet để triển khai</w:t>
            </w:r>
          </w:p>
          <w:p w14:paraId="530E88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HashSet là 1 Class Collection</w:t>
            </w:r>
          </w:p>
          <w:p w14:paraId="44A99E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phần tử trong hashsetInteger cũng có kiểu là Integer</w:t>
            </w:r>
          </w:p>
          <w:p w14:paraId="753929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hashsetInteger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w:t>
            </w:r>
          </w:p>
          <w:p w14:paraId="5FCCEC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B75D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44B0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DF08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36B4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3B8F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3A09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D4F3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42390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Set Interface tên treesetInteger</w:t>
            </w:r>
          </w:p>
          <w:p w14:paraId="4F76DC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sử dụng Class là TreeSet để triển khai</w:t>
            </w:r>
          </w:p>
          <w:p w14:paraId="03882C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TreeSet là 1 Class Collection</w:t>
            </w:r>
          </w:p>
          <w:p w14:paraId="74DC10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phần tử trong treesetInteger cũng có kiểu là Integer</w:t>
            </w:r>
          </w:p>
          <w:p w14:paraId="0652BF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treesetInteger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0D4C0D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6B3E3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84C32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0E93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DBAF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229C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DAEF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45652F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2D920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hashsetInteger: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2707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System.out.println(hashsetInteger);</w:t>
            </w:r>
          </w:p>
          <w:p w14:paraId="37D2F3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treesetInteger: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7F58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System.out.println(treesetInteger);</w:t>
            </w:r>
          </w:p>
          <w:p w14:paraId="223EF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D74A3B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A0CA64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407285"/>
            <wp:effectExtent l="0" t="0" r="13970" b="635"/>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4"/>
                    <a:stretch>
                      <a:fillRect/>
                    </a:stretch>
                  </pic:blipFill>
                  <pic:spPr>
                    <a:xfrm>
                      <a:off x="0" y="0"/>
                      <a:ext cx="6645910" cy="2407285"/>
                    </a:xfrm>
                    <a:prstGeom prst="rect">
                      <a:avLst/>
                    </a:prstGeom>
                    <a:noFill/>
                    <a:ln w="9525">
                      <a:noFill/>
                    </a:ln>
                  </pic:spPr>
                </pic:pic>
              </a:graphicData>
            </a:graphic>
          </wp:inline>
        </w:drawing>
      </w:r>
    </w:p>
    <w:p w14:paraId="3EBFB30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có thể tạo mới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qua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 Sau đây tôi sẽ đưa ra một ví dụ tạo mới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từ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w:t>
      </w:r>
    </w:p>
    <w:p w14:paraId="1FD3E48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6D256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46EB7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A1554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E4B92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815FB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2188F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69388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8C7F4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D3199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62675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76A0B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B02AA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5521D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BD340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2E9A0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30AE9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A279C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26909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tc>
        <w:tc>
          <w:tcPr>
            <w:tcW w:w="8057" w:type="dxa"/>
            <w:tcBorders>
              <w:top w:val="nil"/>
              <w:left w:val="nil"/>
              <w:bottom w:val="nil"/>
              <w:right w:val="nil"/>
            </w:tcBorders>
            <w:shd w:val="clear"/>
            <w:vAlign w:val="top"/>
          </w:tcPr>
          <w:p w14:paraId="10063E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F18BC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List&lt;Integer&gt; 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6A75C1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0115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C498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132AE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43EF8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98CBF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Set Interface có kiểu là Integer</w:t>
            </w:r>
          </w:p>
          <w:p w14:paraId="73CA1F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các phần tử là các phần tử của listInteger</w:t>
            </w:r>
          </w:p>
          <w:p w14:paraId="6D8160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TreeSet&lt;&gt;(listInteger);</w:t>
            </w:r>
          </w:p>
          <w:p w14:paraId="0B6724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D7104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setInteger ở dạng mảng</w:t>
            </w:r>
          </w:p>
          <w:p w14:paraId="7D2FE9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listInteger có 2 phần tử 10</w:t>
            </w:r>
          </w:p>
          <w:p w14:paraId="2040D5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nhưng vì các phần tử trong Set không được giống nhau</w:t>
            </w:r>
          </w:p>
          <w:p w14:paraId="7974A5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chỉ hiển thị 1 phần tử 10</w:t>
            </w:r>
          </w:p>
          <w:p w14:paraId="42695C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w:t>
            </w:r>
          </w:p>
          <w:p w14:paraId="33A494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0A01DE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845B88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84705"/>
            <wp:effectExtent l="0" t="0" r="13970" b="3175"/>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6645910" cy="2084705"/>
                    </a:xfrm>
                    <a:prstGeom prst="rect">
                      <a:avLst/>
                    </a:prstGeom>
                    <a:noFill/>
                    <a:ln w="9525">
                      <a:noFill/>
                    </a:ln>
                  </pic:spPr>
                </pic:pic>
              </a:graphicData>
            </a:graphic>
          </wp:inline>
        </w:drawing>
      </w:r>
    </w:p>
    <w:p w14:paraId="48A8B73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chúng ta có thể khởi tạo các phần tử cho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bằng cách lọc các phần tử trong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Collection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 theo một điều kiện cho trước. Ví dụ dưới đây sẽ tạo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các phần tử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bao gồm các phần tử là số chẵn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listInteger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tồn tại:</w:t>
      </w:r>
    </w:p>
    <w:p w14:paraId="0D0CA9D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60F590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450C2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3D6CA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B9C04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A317F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53744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65581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1C45D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09F49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20BC5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00F25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98625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E386C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9065C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8A640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A8B49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8BE37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07800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9DB97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5179A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5C1FB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D858F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64866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16395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8057" w:type="dxa"/>
            <w:tcBorders>
              <w:top w:val="nil"/>
              <w:left w:val="nil"/>
              <w:bottom w:val="nil"/>
              <w:right w:val="nil"/>
            </w:tcBorders>
            <w:shd w:val="clear"/>
            <w:vAlign w:val="top"/>
          </w:tcPr>
          <w:p w14:paraId="32095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FFAEB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List&lt;Integer&gt; listInteger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ArrayList&lt;&gt;();</w:t>
            </w:r>
          </w:p>
          <w:p w14:paraId="2786EC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502D3B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D12B6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vào listInteger</w:t>
            </w:r>
          </w:p>
          <w:p w14:paraId="0B19BB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FF617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4CFA4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86E8E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D47F4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2437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285D5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172B1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lọc các phần tử là số chẵn trong listInteger</w:t>
            </w:r>
          </w:p>
          <w:p w14:paraId="73F886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thêm vào trong setInteger</w:t>
            </w:r>
          </w:p>
          <w:p w14:paraId="071760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setInteger = listInteger.stream().filter(number -&gt; 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E390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.collect(Collectors.toSet());</w:t>
            </w:r>
          </w:p>
          <w:p w14:paraId="50B13B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181C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trong setInteger</w:t>
            </w:r>
          </w:p>
          <w:p w14:paraId="415054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setInteger: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6769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numbers : setInteger) {</w:t>
            </w:r>
          </w:p>
          <w:p w14:paraId="019E2B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System.out.println(numbers);</w:t>
            </w:r>
          </w:p>
          <w:p w14:paraId="6536D6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3C9DD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2203AE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0C9D31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71370"/>
            <wp:effectExtent l="0" t="0" r="13970" b="127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stretch>
                      <a:fillRect/>
                    </a:stretch>
                  </pic:blipFill>
                  <pic:spPr>
                    <a:xfrm>
                      <a:off x="0" y="0"/>
                      <a:ext cx="6645910" cy="2071370"/>
                    </a:xfrm>
                    <a:prstGeom prst="rect">
                      <a:avLst/>
                    </a:prstGeom>
                    <a:noFill/>
                    <a:ln w="9525">
                      <a:noFill/>
                    </a:ln>
                  </pic:spPr>
                </pic:pic>
              </a:graphicData>
            </a:graphic>
          </wp:inline>
        </w:drawing>
      </w:r>
    </w:p>
    <w:p w14:paraId="6AA49FA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Thông thường,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khả năng lưu trữ các phần tử mặc định là 16 phần tử. Vì vậy, trong trường hợp các bạn cần lưu trữ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nhiều hơn 16 phần tử thì các bạn nên khai báo số phần tử khi khởi tạo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 Ví dụ dưới đây sẽ khai báo một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kiểu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1000 phần tử:</w:t>
      </w:r>
    </w:p>
    <w:p w14:paraId="7E2E566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7C11D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D5C8F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E940D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0D120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610B4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tc>
        <w:tc>
          <w:tcPr>
            <w:tcW w:w="8156" w:type="dxa"/>
            <w:tcBorders>
              <w:top w:val="nil"/>
              <w:left w:val="nil"/>
              <w:bottom w:val="nil"/>
              <w:right w:val="nil"/>
            </w:tcBorders>
            <w:shd w:val="clear"/>
            <w:vAlign w:val="top"/>
          </w:tcPr>
          <w:p w14:paraId="32D50D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0A42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Set&lt;Float&gt; setFloat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9B8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99F2E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64D539E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đối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HashSet</w:t>
      </w:r>
      <w:r>
        <w:rPr>
          <w:rFonts w:hint="default" w:ascii="Times New Roman" w:hAnsi="Times New Roman" w:eastAsia="monospace" w:cs="Times New Roman"/>
          <w:i w:val="0"/>
          <w:iCs w:val="0"/>
          <w:caps w:val="0"/>
          <w:color w:val="414141"/>
          <w:spacing w:val="0"/>
          <w:sz w:val="32"/>
          <w:szCs w:val="32"/>
          <w:bdr w:val="none" w:color="auto" w:sz="0" w:space="0"/>
          <w:shd w:val="clear" w:fill="FFFFFF"/>
          <w:vertAlign w:val="baseline"/>
        </w:rPr>
        <w: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java.util.HashSet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với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TreeSet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java.util.TreeSet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đều là 3 gói thư viện có sẵn của Java. Cú pháp import như sau:</w:t>
      </w:r>
    </w:p>
    <w:p w14:paraId="6CDCC11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66EDA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146E2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02373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C43A7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D959B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0EA4D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A11BD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92743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602F0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AB262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34EEC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6DFAF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B55B0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6C494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15939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4CDA2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0DDF4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E32C3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B8A8B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7CEAE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3A26B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8057" w:type="dxa"/>
            <w:tcBorders>
              <w:top w:val="nil"/>
              <w:left w:val="nil"/>
              <w:bottom w:val="nil"/>
              <w:right w:val="nil"/>
            </w:tcBorders>
            <w:shd w:val="clear"/>
            <w:vAlign w:val="top"/>
          </w:tcPr>
          <w:p w14:paraId="11C484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Set</w:t>
            </w:r>
          </w:p>
          <w:p w14:paraId="5F7459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java.util.Set</w:t>
            </w:r>
          </w:p>
          <w:p w14:paraId="2335FA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java.util.Set;</w:t>
            </w:r>
          </w:p>
          <w:p w14:paraId="48CD2B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4B4F4B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CDF4B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D862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644EF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HashSet</w:t>
            </w:r>
          </w:p>
          <w:p w14:paraId="7C381F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java.util.HashSet</w:t>
            </w:r>
          </w:p>
          <w:p w14:paraId="5FA64C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java.util.HashSet;</w:t>
            </w:r>
          </w:p>
          <w:p w14:paraId="74FA9E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6DEB5C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6FE71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5B1A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27E8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TreeSet</w:t>
            </w:r>
          </w:p>
          <w:p w14:paraId="2FF7FA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java.util.TreeSet</w:t>
            </w:r>
          </w:p>
          <w:p w14:paraId="211A1F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java.util.TreeSet;</w:t>
            </w:r>
          </w:p>
          <w:p w14:paraId="71A951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49D21B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0F04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9490C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Hiển thị các phần tử có </w: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instrText xml:space="preserve"> HYPERLINK "https://freetuts.net/set-interface-trong-java-1080.html" </w:instrTex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t>trong</w:t>
      </w:r>
      <w:r>
        <w:rPr>
          <w:rFonts w:hint="default" w:ascii="Times New Roman" w:hAnsi="Times New Roman" w:eastAsia="Helvetica" w:cs="Times New Roman"/>
          <w:b/>
          <w:bCs/>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 Set</w:t>
      </w:r>
    </w:p>
    <w:p w14:paraId="45A196D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hiển thị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có các cách như sau:</w:t>
      </w:r>
    </w:p>
    <w:p w14:paraId="78D5E5D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vòng lặp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cải tiến duyệt theo đối tượng trong danh sách.</w:t>
      </w:r>
    </w:p>
    <w:p w14:paraId="7576785B">
      <w:pPr>
        <w:keepNext w:val="0"/>
        <w:keepLines w:val="0"/>
        <w:widowControl/>
        <w:suppressLineNumbers w:val="0"/>
        <w:pBdr>
          <w:top w:val="none" w:color="auto" w:sz="0" w:space="0"/>
          <w:left w:val="none" w:color="auto" w:sz="0" w:space="0"/>
          <w:bottom w:val="single" w:color="ECF0F1" w:sz="4" w:space="2"/>
          <w:right w:val="none" w:color="auto" w:sz="0" w:space="0"/>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7C541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465B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7A466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D374A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1625C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D2673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E99CF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7FD88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2083E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D45A4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86087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9CA20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A1D68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29CCB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249AB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B5B98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CA5B5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F0937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9D372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57C23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65114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8057" w:type="dxa"/>
            <w:tcBorders>
              <w:top w:val="nil"/>
              <w:left w:val="nil"/>
              <w:bottom w:val="nil"/>
              <w:right w:val="nil"/>
            </w:tcBorders>
            <w:shd w:val="clear"/>
            <w:vAlign w:val="top"/>
          </w:tcPr>
          <w:p w14:paraId="0E30B5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C5B8B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List Interface có tên là setChar</w:t>
            </w:r>
          </w:p>
          <w:p w14:paraId="4DAC7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Character (Wrapper class)</w:t>
            </w:r>
          </w:p>
          <w:p w14:paraId="360F50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Set&lt;Character&gt; setChar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TreeSet&lt;Character&gt;();</w:t>
            </w:r>
          </w:p>
          <w:p w14:paraId="6F5F17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047E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62FB28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F2308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0E90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D443D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setChar.add(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5236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03ADB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có trong setChar</w:t>
            </w:r>
          </w:p>
          <w:p w14:paraId="1993BA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bằng cách sử dụng vòng lặp for duyệt theo đối tượng</w:t>
            </w:r>
          </w:p>
          <w:p w14:paraId="13987D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kiểu dữ liệu của biến ch</w:t>
            </w:r>
          </w:p>
          <w:p w14:paraId="0ACDF1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phải trùng với kiểu dữ liệu của setChar</w:t>
            </w:r>
          </w:p>
          <w:p w14:paraId="0D145B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setChar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48AB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 : setChar) {</w:t>
            </w:r>
          </w:p>
          <w:p w14:paraId="4355A5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System.out.println(ch);</w:t>
            </w:r>
          </w:p>
          <w:p w14:paraId="207F21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7AAA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1D2329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33807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75815"/>
            <wp:effectExtent l="0" t="0" r="13970" b="1206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6645910" cy="2075815"/>
                    </a:xfrm>
                    <a:prstGeom prst="rect">
                      <a:avLst/>
                    </a:prstGeom>
                    <a:noFill/>
                    <a:ln w="9525">
                      <a:noFill/>
                    </a:ln>
                  </pic:spPr>
                </pic:pic>
              </a:graphicData>
            </a:graphic>
          </wp:inline>
        </w:drawing>
      </w:r>
    </w:p>
    <w:p w14:paraId="4107968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Sử dụng Iterator.</w:t>
      </w:r>
    </w:p>
    <w:p w14:paraId="03E2247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java.util.Iterator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w:t>
      </w:r>
    </w:p>
    <w:p w14:paraId="7DED700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62E32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80299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C8901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13D91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23313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58096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DF3CF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01E8E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D39B5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7DC13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9420E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EF092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5166D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551EE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652A2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4855B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96FD0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1A71E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3D8312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3FB37A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0DA00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ECADF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B4214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A4CE9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64D3C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36F84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31D119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26C853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7AFEBF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2ECC0F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BC162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8057" w:type="dxa"/>
            <w:tcBorders>
              <w:top w:val="nil"/>
              <w:left w:val="nil"/>
              <w:bottom w:val="nil"/>
              <w:right w:val="nil"/>
            </w:tcBorders>
            <w:shd w:val="clear"/>
            <w:vAlign w:val="top"/>
          </w:tcPr>
          <w:p w14:paraId="4E11D1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15D03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Set Interface có tên là setDouble</w:t>
            </w:r>
          </w:p>
          <w:p w14:paraId="4F74CA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kiểu dữ liệu là Double</w:t>
            </w:r>
          </w:p>
          <w:p w14:paraId="15EFD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Set&lt;Double&gt; setDouble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TreeSet&lt;Double&gt;();</w:t>
            </w:r>
          </w:p>
          <w:p w14:paraId="665DCA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5B2E8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một Iterator</w:t>
            </w:r>
          </w:p>
          <w:p w14:paraId="16B434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Iterator&lt;Double&gt; iterator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B091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F0D3B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w:t>
            </w:r>
          </w:p>
          <w:p w14:paraId="0181A6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.8d);</w:t>
            </w:r>
          </w:p>
          <w:p w14:paraId="01D24F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.2d);</w:t>
            </w:r>
          </w:p>
          <w:p w14:paraId="00FFF1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setDouble.add(1d);</w:t>
            </w:r>
          </w:p>
          <w:p w14:paraId="1553B3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setDouble.add(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.99d);</w:t>
            </w:r>
          </w:p>
          <w:p w14:paraId="73F7AF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3A636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setDouble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0ACC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FCE5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Lấy ra đối tượng iterator để truy cập vào các phần tử của tập hợp.</w:t>
            </w:r>
          </w:p>
          <w:p w14:paraId="36764C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tượng iterator này chỉ chứa các số Double.</w:t>
            </w:r>
          </w:p>
          <w:p w14:paraId="79A2E2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Lúc này iterator sẽ trỏ vào </w:t>
            </w:r>
          </w:p>
          <w:p w14:paraId="7DD880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chỉ số trước chỉ số của phần tử đầu tiên trong setDouble</w:t>
            </w:r>
          </w:p>
          <w:p w14:paraId="32DC35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 = setDouble.iterator();</w:t>
            </w:r>
          </w:p>
          <w:p w14:paraId="19F3C7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2F7C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Kiểm tra xem Iterator còn phần tử tiếp theo hay không?</w:t>
            </w:r>
          </w:p>
          <w:p w14:paraId="564F65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có thì sẽ di chuyển vị trí mà iterator</w:t>
            </w:r>
          </w:p>
          <w:p w14:paraId="060548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đang trỏ vào sang vị trí của phần tử kế tiếp</w:t>
            </w:r>
          </w:p>
          <w:p w14:paraId="0B4BF1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hiển thị phần tử đó ra</w:t>
            </w:r>
          </w:p>
          <w:p w14:paraId="099212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51350C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04BCE5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2715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1F522B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D97846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96135"/>
            <wp:effectExtent l="0" t="0" r="13970" b="698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6645910" cy="2096135"/>
                    </a:xfrm>
                    <a:prstGeom prst="rect">
                      <a:avLst/>
                    </a:prstGeom>
                    <a:noFill/>
                    <a:ln w="9525">
                      <a:noFill/>
                    </a:ln>
                  </pic:spPr>
                </pic:pic>
              </a:graphicData>
            </a:graphic>
          </wp:inline>
        </w:drawing>
      </w:r>
    </w:p>
    <w:p w14:paraId="54CBA9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Thêm phần tử vào trong Set Interface</w:t>
      </w:r>
    </w:p>
    <w:p w14:paraId="2F30367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Thêm phần tử sử dụng phương thức add().</w:t>
      </w:r>
    </w:p>
    <w:p w14:paraId="302CA35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31E85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0B67F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A21E7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EA5DC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B74CD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98F9B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B3774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4D7C2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EE20B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727CA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F965D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7E193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9A45E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88364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0FC57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05563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9566B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5173A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532AC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3C2CE8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0292A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47D1DB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027909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23D0C5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55FE81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51227F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3DAF83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79AEC4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5D2713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0D2C34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3CAA0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599753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577FB4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tc>
        <w:tc>
          <w:tcPr>
            <w:tcW w:w="8057" w:type="dxa"/>
            <w:tcBorders>
              <w:top w:val="nil"/>
              <w:left w:val="nil"/>
              <w:bottom w:val="nil"/>
              <w:right w:val="nil"/>
            </w:tcBorders>
            <w:shd w:val="clear"/>
            <w:vAlign w:val="top"/>
          </w:tcPr>
          <w:p w14:paraId="679585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BEB01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746C7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73FD9E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6BFE01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A3DAF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vào setInteger</w:t>
            </w:r>
          </w:p>
          <w:p w14:paraId="052725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E4A7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F541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4A7E5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A95F3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80A81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D0D71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000E2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các phần tử trong setInteger</w:t>
            </w:r>
          </w:p>
          <w:p w14:paraId="329CDE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setInteger: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CC48F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w:t>
            </w:r>
          </w:p>
          <w:p w14:paraId="5772CC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221C7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phần tử cần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3C8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scanner.nextInt();</w:t>
            </w:r>
          </w:p>
          <w:p w14:paraId="2F7CAE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0B88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một phần tử mới vào setInteger từ bàn phím</w:t>
            </w:r>
          </w:p>
          <w:p w14:paraId="5B849E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phần tử đó đã tồn tại thì thông báo đã tồn tại</w:t>
            </w:r>
          </w:p>
          <w:p w14:paraId="74D56D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thì thêm vào</w:t>
            </w:r>
          </w:p>
          <w:p w14:paraId="12CC51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(!setInteger.contains(number)) {</w:t>
            </w:r>
          </w:p>
          <w:p w14:paraId="73323D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setInteger.add(number);</w:t>
            </w:r>
          </w:p>
          <w:p w14:paraId="3B093F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"Thêm thành công!"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E2D11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setInteger sau khi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AFA18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w:t>
            </w:r>
          </w:p>
          <w:p w14:paraId="5BC77D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615F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"Phần tử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đã tồn tại!"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12C90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5F15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D1BA3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73E499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Trường hợp 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Phần tử thêm vào chưa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C55229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13280"/>
            <wp:effectExtent l="0" t="0" r="13970" b="508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9"/>
                    <a:stretch>
                      <a:fillRect/>
                    </a:stretch>
                  </pic:blipFill>
                  <pic:spPr>
                    <a:xfrm>
                      <a:off x="0" y="0"/>
                      <a:ext cx="6645910" cy="2113280"/>
                    </a:xfrm>
                    <a:prstGeom prst="rect">
                      <a:avLst/>
                    </a:prstGeom>
                    <a:noFill/>
                    <a:ln w="9525">
                      <a:noFill/>
                    </a:ln>
                  </pic:spPr>
                </pic:pic>
              </a:graphicData>
            </a:graphic>
          </wp:inline>
        </w:drawing>
      </w:r>
    </w:p>
    <w:p w14:paraId="6128C6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Trường hợp 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Phần tử thêm vào đã tồn tại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2DA7E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93595"/>
            <wp:effectExtent l="0" t="0" r="13970" b="9525"/>
            <wp:docPr id="1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62"/>
                    <pic:cNvPicPr>
                      <a:picLocks noChangeAspect="1"/>
                    </pic:cNvPicPr>
                  </pic:nvPicPr>
                  <pic:blipFill>
                    <a:blip r:embed="rId10"/>
                    <a:stretch>
                      <a:fillRect/>
                    </a:stretch>
                  </pic:blipFill>
                  <pic:spPr>
                    <a:xfrm>
                      <a:off x="0" y="0"/>
                      <a:ext cx="6645910" cy="2093595"/>
                    </a:xfrm>
                    <a:prstGeom prst="rect">
                      <a:avLst/>
                    </a:prstGeom>
                    <a:noFill/>
                    <a:ln w="9525">
                      <a:noFill/>
                    </a:ln>
                  </pic:spPr>
                </pic:pic>
              </a:graphicData>
            </a:graphic>
          </wp:inline>
        </w:drawing>
      </w:r>
    </w:p>
    <w:p w14:paraId="263073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Xóa phần tử</w:t>
      </w:r>
    </w:p>
    <w:p w14:paraId="5B1EE7A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xóa một phần tử khỏi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xóa một phần tử bất kỳ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88D651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57B84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50926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D398E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CA205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13A01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1BB76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F8793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B6E0B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FCA3E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4E7ED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6FB810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6C879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C516E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00D10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63FB5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6268D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3BCD0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AE75E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3510B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77F5A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C8236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1E756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04EC69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52D3A9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24AF2B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DDC63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7D9153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1E0F51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70DB13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125FF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9FD80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8057" w:type="dxa"/>
            <w:tcBorders>
              <w:top w:val="nil"/>
              <w:left w:val="nil"/>
              <w:bottom w:val="nil"/>
              <w:right w:val="nil"/>
            </w:tcBorders>
            <w:shd w:val="clear"/>
            <w:vAlign w:val="top"/>
          </w:tcPr>
          <w:p w14:paraId="2329C7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23CA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w:t>
            </w:r>
          </w:p>
          <w:p w14:paraId="728338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Set&lt;String&gt; setString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2B1BA3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156A99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661CA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vào setString</w:t>
            </w:r>
          </w:p>
          <w:p w14:paraId="15C4F0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5CE0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"ANDROID"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4695E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3BCB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85922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2C16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setString: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945C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System.out.println(setString);</w:t>
            </w:r>
          </w:p>
          <w:p w14:paraId="66A795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E8CC4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phần tử cần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FCC9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 = scanner.nextLine();</w:t>
            </w:r>
          </w:p>
          <w:p w14:paraId="2ECE50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6D8DE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nếu phần tử cần xóa </w:t>
            </w:r>
          </w:p>
          <w:p w14:paraId="7D5662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có tồn tại setString thì sẽ thông báo xóa thành công</w:t>
            </w:r>
          </w:p>
          <w:p w14:paraId="6D4620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hiển thị các phần tử còn lại</w:t>
            </w:r>
          </w:p>
          <w:p w14:paraId="422C9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thông báo xóa không thành công</w:t>
            </w:r>
          </w:p>
          <w:p w14:paraId="302F0A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(setString.contains(str)) {          </w:t>
            </w:r>
          </w:p>
          <w:p w14:paraId="7CF954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setString.remove(str);</w:t>
            </w:r>
          </w:p>
          <w:p w14:paraId="275260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"Xóa thành công!"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15D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còn lại trong setString:"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260D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System.out.println(setString);</w:t>
            </w:r>
          </w:p>
          <w:p w14:paraId="0C1EBB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681B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"Xóa không thành công!"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03B4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9D30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DD1CD9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6CB6BA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Trường hợp 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Xóa phần tử thành công:</w:t>
      </w:r>
    </w:p>
    <w:p w14:paraId="695794F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24075"/>
            <wp:effectExtent l="0" t="0" r="13970" b="9525"/>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1"/>
                    <a:stretch>
                      <a:fillRect/>
                    </a:stretch>
                  </pic:blipFill>
                  <pic:spPr>
                    <a:xfrm>
                      <a:off x="0" y="0"/>
                      <a:ext cx="6645910" cy="2124075"/>
                    </a:xfrm>
                    <a:prstGeom prst="rect">
                      <a:avLst/>
                    </a:prstGeom>
                    <a:noFill/>
                    <a:ln w="9525">
                      <a:noFill/>
                    </a:ln>
                  </pic:spPr>
                </pic:pic>
              </a:graphicData>
            </a:graphic>
          </wp:inline>
        </w:drawing>
      </w:r>
    </w:p>
    <w:p w14:paraId="0FBF323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Trường hợp 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Xóa phần tử thất bại:</w:t>
      </w:r>
    </w:p>
    <w:p w14:paraId="5008DCE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04390"/>
            <wp:effectExtent l="0" t="0" r="13970" b="13970"/>
            <wp:docPr id="7"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12"/>
                    <a:stretch>
                      <a:fillRect/>
                    </a:stretch>
                  </pic:blipFill>
                  <pic:spPr>
                    <a:xfrm>
                      <a:off x="0" y="0"/>
                      <a:ext cx="6645910" cy="2104390"/>
                    </a:xfrm>
                    <a:prstGeom prst="rect">
                      <a:avLst/>
                    </a:prstGeom>
                    <a:noFill/>
                    <a:ln w="9525">
                      <a:noFill/>
                    </a:ln>
                  </pic:spPr>
                </pic:pic>
              </a:graphicData>
            </a:graphic>
          </wp:inline>
        </w:drawing>
      </w:r>
    </w:p>
    <w:p w14:paraId="0FA587F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xóa tất cả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clear(</w:t>
      </w:r>
      <w:r>
        <w:rPr>
          <w:rStyle w:val="46"/>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sẵn của Java. Ví dụ:</w:t>
      </w:r>
    </w:p>
    <w:p w14:paraId="4B409F1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76DB3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37DDD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9AC08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8EFC5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39E73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83372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5CBFC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FD062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4E039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DFFB9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A4B23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AE973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00EE3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5397C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4CD03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F64A0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52FF2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1DF00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2BEB3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B227F0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771D8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614DD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CF30F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32318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0B4E82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tc>
        <w:tc>
          <w:tcPr>
            <w:tcW w:w="8057" w:type="dxa"/>
            <w:tcBorders>
              <w:top w:val="nil"/>
              <w:left w:val="nil"/>
              <w:bottom w:val="nil"/>
              <w:right w:val="nil"/>
            </w:tcBorders>
            <w:shd w:val="clear"/>
            <w:vAlign w:val="top"/>
          </w:tcPr>
          <w:p w14:paraId="50B33D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65B91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w:t>
            </w:r>
          </w:p>
          <w:p w14:paraId="30EC56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Set&lt;String&gt; setString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60C47A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61D719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9577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vào setInteger</w:t>
            </w:r>
          </w:p>
          <w:p w14:paraId="59F0DC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905A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"ANDROID"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EA7E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A5835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246E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0DD5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toàn bộ các phần tử trong setString</w:t>
            </w:r>
          </w:p>
          <w:p w14:paraId="708D59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clear()</w:t>
            </w:r>
          </w:p>
          <w:p w14:paraId="647864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setString.clear();</w:t>
            </w:r>
          </w:p>
          <w:p w14:paraId="47D4F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F3661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xóa thì trong setString</w:t>
            </w:r>
          </w:p>
          <w:p w14:paraId="41DB78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sẽ không có phần tử nào</w:t>
            </w:r>
          </w:p>
          <w:p w14:paraId="743D4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phương thức isEmpty() dưới đây sẽ kiểm tra </w:t>
            </w:r>
          </w:p>
          <w:p w14:paraId="1BCFC6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setString không có giá trị</w:t>
            </w:r>
          </w:p>
          <w:p w14:paraId="5207A4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sẽ hiển thị thông báo "Không có phần tử"</w:t>
            </w:r>
          </w:p>
          <w:p w14:paraId="48BFF4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(setString.isEmpty()) {</w:t>
            </w:r>
          </w:p>
          <w:p w14:paraId="1E173E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"Không có phần tử."</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EE0A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5A8E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96ADEC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B75FA7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49475"/>
            <wp:effectExtent l="0" t="0" r="13970" b="14605"/>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3"/>
                    <a:stretch>
                      <a:fillRect/>
                    </a:stretch>
                  </pic:blipFill>
                  <pic:spPr>
                    <a:xfrm>
                      <a:off x="0" y="0"/>
                      <a:ext cx="6645910" cy="2149475"/>
                    </a:xfrm>
                    <a:prstGeom prst="rect">
                      <a:avLst/>
                    </a:prstGeom>
                    <a:noFill/>
                    <a:ln w="9525">
                      <a:noFill/>
                    </a:ln>
                  </pic:spPr>
                </pic:pic>
              </a:graphicData>
            </a:graphic>
          </wp:inline>
        </w:drawing>
      </w:r>
    </w:p>
    <w:p w14:paraId="4E5AAD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2.5.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Đếm số phần tử có trong Set</w:t>
      </w:r>
    </w:p>
    <w:p w14:paraId="5D34EE9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size()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đếm số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11816E0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179"/>
      </w:tblGrid>
      <w:tr w14:paraId="6658A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7021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64C50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A6705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90977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4D57F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9B4CA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BBB78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24754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5F785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A5322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7A209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C8425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4D351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9E336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7E7E5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2C152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6FECC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AA197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D2180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7A031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tc>
        <w:tc>
          <w:tcPr>
            <w:tcW w:w="8179" w:type="dxa"/>
            <w:tcBorders>
              <w:top w:val="nil"/>
              <w:left w:val="nil"/>
              <w:bottom w:val="nil"/>
              <w:right w:val="nil"/>
            </w:tcBorders>
            <w:shd w:val="clear"/>
            <w:vAlign w:val="top"/>
          </w:tcPr>
          <w:p w14:paraId="111D7F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7173C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w:t>
            </w:r>
          </w:p>
          <w:p w14:paraId="7B1A4D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Set&lt;String&gt; setString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TreeSet&lt;&gt;();</w:t>
            </w:r>
          </w:p>
          <w:p w14:paraId="3261F5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1D3EBD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6226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các phần tử vào setInteger</w:t>
            </w:r>
          </w:p>
          <w:p w14:paraId="0DEBF9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99DF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"ANDROID"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9A7DD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5390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C819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346F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số phần tử có trong setString</w:t>
            </w:r>
          </w:p>
          <w:p w14:paraId="2127BF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phần tử trong setString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setString.size());</w:t>
            </w:r>
          </w:p>
          <w:p w14:paraId="764AD5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96093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1 phần tử trong setString</w:t>
            </w:r>
          </w:p>
          <w:p w14:paraId="13485A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setString.remove(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"PHP"</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A4F84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806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số phần tử còn lại sau khi xóa</w:t>
            </w:r>
          </w:p>
          <w:p w14:paraId="783BE0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"\nSố phần tử còn lại sau khi xóa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setString.size());</w:t>
            </w:r>
          </w:p>
          <w:p w14:paraId="13A506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29BA78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91C4A9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116455"/>
            <wp:effectExtent l="0" t="0" r="14605" b="1905"/>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14"/>
                    <a:stretch>
                      <a:fillRect/>
                    </a:stretch>
                  </pic:blipFill>
                  <pic:spPr>
                    <a:xfrm>
                      <a:off x="0" y="0"/>
                      <a:ext cx="6645275" cy="2116455"/>
                    </a:xfrm>
                    <a:prstGeom prst="rect">
                      <a:avLst/>
                    </a:prstGeom>
                    <a:noFill/>
                    <a:ln w="9525">
                      <a:noFill/>
                    </a:ln>
                  </pic:spPr>
                </pic:pic>
              </a:graphicData>
            </a:graphic>
          </wp:inline>
        </w:drawing>
      </w:r>
    </w:p>
    <w:p w14:paraId="584F53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2.6.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Các toán tử giữa 2 Set trong Java</w:t>
      </w:r>
    </w:p>
    <w:p w14:paraId="6ACD1F2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 sử chúng ta có 2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setInteger1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setInteger2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kiểu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Integer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Giữa 2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này chúng ta có các toán tử tương tác như sau:</w:t>
      </w:r>
    </w:p>
    <w:p w14:paraId="5E82273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Toán tử tập hợp con.</w:t>
      </w:r>
    </w:p>
    <w:p w14:paraId="5A4DAE4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containsAll()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xác định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phải là tập hợp con của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khác hay không.</w:t>
      </w:r>
    </w:p>
    <w:p w14:paraId="43069FC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635ED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7284C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8156" w:type="dxa"/>
            <w:tcBorders>
              <w:top w:val="nil"/>
              <w:left w:val="nil"/>
              <w:bottom w:val="nil"/>
              <w:right w:val="nil"/>
            </w:tcBorders>
            <w:shd w:val="clear"/>
            <w:vAlign w:val="top"/>
          </w:tcPr>
          <w:p w14:paraId="3D5F30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set1.containsAll(set2);</w:t>
            </w:r>
          </w:p>
        </w:tc>
      </w:tr>
    </w:tbl>
    <w:p w14:paraId="1EE4F9F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này sẽ trả về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true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tập hợp con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ngược lại sẽ trả về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false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p>
    <w:p w14:paraId="68AA35F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179"/>
      </w:tblGrid>
      <w:tr w14:paraId="5F6D9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1E279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E9FA6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C9CFF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CD8FF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6B1AF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15717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05112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633F8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DBC98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858BC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0DB8E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5D45E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E5636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5C88A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7C0C8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9B548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1A3FB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EB0AF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909F0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39998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77157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5CF6A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76949F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2E32E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tc>
        <w:tc>
          <w:tcPr>
            <w:tcW w:w="8179" w:type="dxa"/>
            <w:tcBorders>
              <w:top w:val="nil"/>
              <w:left w:val="nil"/>
              <w:bottom w:val="nil"/>
              <w:right w:val="nil"/>
            </w:tcBorders>
            <w:shd w:val="clear"/>
            <w:vAlign w:val="top"/>
          </w:tcPr>
          <w:p w14:paraId="70C2A9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1D966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4CE29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D1D1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2ADD1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chuyển mảng arraySet1 và arraySet2 </w:t>
            </w:r>
          </w:p>
          <w:p w14:paraId="18BDCE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sang 1 danh sách có cùng kiểu dữ liệu</w:t>
            </w:r>
          </w:p>
          <w:p w14:paraId="771C82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Arrays.asList()</w:t>
            </w:r>
          </w:p>
          <w:p w14:paraId="12181E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list1 = Arrays.asList(arraySet1);</w:t>
            </w:r>
          </w:p>
          <w:p w14:paraId="1EDA6B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list2 = Arrays.asList(arraySet2);</w:t>
            </w:r>
          </w:p>
          <w:p w14:paraId="12A567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1A1E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List thành Set</w:t>
            </w:r>
          </w:p>
          <w:p w14:paraId="61E02F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HashSet&lt;&gt;(list1);</w:t>
            </w:r>
          </w:p>
          <w:p w14:paraId="36DCC5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HashSet&lt;&gt;(list2);</w:t>
            </w:r>
          </w:p>
          <w:p w14:paraId="5A6548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98C3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kết quả của biểu thức kiểm tra trong if</w:t>
            </w:r>
          </w:p>
          <w:p w14:paraId="2C5265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trả về kết quả đúng</w:t>
            </w:r>
          </w:p>
          <w:p w14:paraId="75A496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thực hiện lệnh bên trong if</w:t>
            </w:r>
          </w:p>
          <w:p w14:paraId="5F7339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thì thực hiện lệnh bên trong else</w:t>
            </w:r>
          </w:p>
          <w:p w14:paraId="583F18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(setInteger1.containsAll(setInteger2)) {</w:t>
            </w:r>
          </w:p>
          <w:p w14:paraId="21BE55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"setInteger2 là tập hợp con của setInteger1"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0C580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CAD7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"setInteger2 không là tập hợp con của setInteger1"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79FFF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DD2B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4C63C6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8728A8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96135"/>
            <wp:effectExtent l="0" t="0" r="13970" b="6985"/>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15"/>
                    <a:stretch>
                      <a:fillRect/>
                    </a:stretch>
                  </pic:blipFill>
                  <pic:spPr>
                    <a:xfrm>
                      <a:off x="0" y="0"/>
                      <a:ext cx="6645910" cy="2096135"/>
                    </a:xfrm>
                    <a:prstGeom prst="rect">
                      <a:avLst/>
                    </a:prstGeom>
                    <a:noFill/>
                    <a:ln w="9525">
                      <a:noFill/>
                    </a:ln>
                  </pic:spPr>
                </pic:pic>
              </a:graphicData>
            </a:graphic>
          </wp:inline>
        </w:drawing>
      </w:r>
    </w:p>
    <w:p w14:paraId="6766DA3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Toán tử hợp</w:t>
      </w:r>
    </w:p>
    <w:p w14:paraId="60A1BB0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499721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77CF2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8156" w:type="dxa"/>
            <w:tcBorders>
              <w:top w:val="nil"/>
              <w:left w:val="nil"/>
              <w:bottom w:val="nil"/>
              <w:right w:val="nil"/>
            </w:tcBorders>
            <w:shd w:val="clear"/>
            <w:vAlign w:val="top"/>
          </w:tcPr>
          <w:p w14:paraId="0E408F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set1.addAll(set2);</w:t>
            </w:r>
          </w:p>
        </w:tc>
      </w:tr>
    </w:tbl>
    <w:p w14:paraId="3B8A8C5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thực hiện phép toán hợp giữa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lấy các phần tử có trong set2 thêm vào trong set1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2C3D80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6F54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162D6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13F55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A01C6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AA16E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FE66E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C9853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8996D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4FA33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A0C14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F4414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FAEFE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45B3C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08003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297F1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836BE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8E196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21424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2FDF9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69536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0F392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FFD09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8057" w:type="dxa"/>
            <w:tcBorders>
              <w:top w:val="nil"/>
              <w:left w:val="nil"/>
              <w:bottom w:val="nil"/>
              <w:right w:val="nil"/>
            </w:tcBorders>
            <w:shd w:val="clear"/>
            <w:vAlign w:val="top"/>
          </w:tcPr>
          <w:p w14:paraId="449E1A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56DAF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22CC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74991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D79E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chuyển mảng arraySet1 và arraySet2 </w:t>
            </w:r>
          </w:p>
          <w:p w14:paraId="5463CD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sang 1 danh sách có cùng kiểu dữ liệu</w:t>
            </w:r>
          </w:p>
          <w:p w14:paraId="52F5BA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Arrays.asList()</w:t>
            </w:r>
          </w:p>
          <w:p w14:paraId="0BCC23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list1 = Arrays.asList(arraySet1);</w:t>
            </w:r>
          </w:p>
          <w:p w14:paraId="25DD12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list2 = Arrays.asList(arraySet2);</w:t>
            </w:r>
          </w:p>
          <w:p w14:paraId="124D8F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6C7D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List thành Set</w:t>
            </w:r>
          </w:p>
          <w:p w14:paraId="012D6A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HashSet&lt;&gt;(list1);</w:t>
            </w:r>
          </w:p>
          <w:p w14:paraId="24426B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HashSet&lt;&gt;(list2);</w:t>
            </w:r>
          </w:p>
          <w:p w14:paraId="2C1C91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05EA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tất cả các phần tử của setInteger2</w:t>
            </w:r>
          </w:p>
          <w:p w14:paraId="5A7533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vào trong setInteger1</w:t>
            </w:r>
          </w:p>
          <w:p w14:paraId="68BBD6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setInteger1.addAll(setInteger2);</w:t>
            </w:r>
          </w:p>
          <w:p w14:paraId="50C0C6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26C0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setInteger1: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5DF06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System.out.println(setInteger1);</w:t>
            </w:r>
          </w:p>
          <w:p w14:paraId="5C783B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7A6C3C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739117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10740"/>
            <wp:effectExtent l="0" t="0" r="13970" b="7620"/>
            <wp:docPr id="5"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68"/>
                    <pic:cNvPicPr>
                      <a:picLocks noChangeAspect="1"/>
                    </pic:cNvPicPr>
                  </pic:nvPicPr>
                  <pic:blipFill>
                    <a:blip r:embed="rId16"/>
                    <a:stretch>
                      <a:fillRect/>
                    </a:stretch>
                  </pic:blipFill>
                  <pic:spPr>
                    <a:xfrm>
                      <a:off x="0" y="0"/>
                      <a:ext cx="6645910" cy="2110740"/>
                    </a:xfrm>
                    <a:prstGeom prst="rect">
                      <a:avLst/>
                    </a:prstGeom>
                    <a:noFill/>
                    <a:ln w="9525">
                      <a:noFill/>
                    </a:ln>
                  </pic:spPr>
                </pic:pic>
              </a:graphicData>
            </a:graphic>
          </wp:inline>
        </w:drawing>
      </w:r>
    </w:p>
    <w:p w14:paraId="5D72C28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Toán tử giao</w:t>
      </w:r>
    </w:p>
    <w:p w14:paraId="00FADE9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2C343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64B2F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8156" w:type="dxa"/>
            <w:tcBorders>
              <w:top w:val="nil"/>
              <w:left w:val="nil"/>
              <w:bottom w:val="nil"/>
              <w:right w:val="nil"/>
            </w:tcBorders>
            <w:shd w:val="clear"/>
            <w:vAlign w:val="top"/>
          </w:tcPr>
          <w:p w14:paraId="5CE125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set1.retainAll(set2);</w:t>
            </w:r>
          </w:p>
        </w:tc>
      </w:tr>
    </w:tbl>
    <w:p w14:paraId="13CC1EF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retainAll()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loại bỏ các phần tử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nhưng không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tìm ra các phần tử chung giữa set1 và 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533EB3C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376"/>
      </w:tblGrid>
      <w:tr w14:paraId="4DD80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4E2AC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0A1AD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4B1FF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4BB34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CCAC0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B11BA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F00E3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0E7A0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6DBC5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2B3A3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8ED92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AD668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AF2FB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29130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1F9D8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C40CC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CD1EE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BBC77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9D04A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54A78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8958E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0B707F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6EA72C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335B98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546E1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tc>
        <w:tc>
          <w:tcPr>
            <w:tcW w:w="8376" w:type="dxa"/>
            <w:tcBorders>
              <w:top w:val="nil"/>
              <w:left w:val="nil"/>
              <w:bottom w:val="nil"/>
              <w:right w:val="nil"/>
            </w:tcBorders>
            <w:shd w:val="clear"/>
            <w:vAlign w:val="top"/>
          </w:tcPr>
          <w:p w14:paraId="6BCEEE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67881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EFFE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CDFBA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848D1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chuyển mảng arraySet1 và arraySet2 </w:t>
            </w:r>
          </w:p>
          <w:p w14:paraId="7A032C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sang 1 danh sách có cùng kiểu dữ liệu</w:t>
            </w:r>
          </w:p>
          <w:p w14:paraId="2A4BCB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Arrays.asList()</w:t>
            </w:r>
          </w:p>
          <w:p w14:paraId="74F92F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list1 = Arrays.asList(arraySet1);</w:t>
            </w:r>
          </w:p>
          <w:p w14:paraId="4AC874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list2 = Arrays.asList(arraySet2);</w:t>
            </w:r>
          </w:p>
          <w:p w14:paraId="5CF5D9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B15CF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List thành Set</w:t>
            </w:r>
          </w:p>
          <w:p w14:paraId="38C69C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HashSet&lt;&gt;(list1);</w:t>
            </w:r>
          </w:p>
          <w:p w14:paraId="21B3EE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HashSet&lt;&gt;(list2);</w:t>
            </w:r>
          </w:p>
          <w:p w14:paraId="2200E4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2EE2A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loại bỏ các phần tử có trong set1 nhưng không có trong set2</w:t>
            </w:r>
          </w:p>
          <w:p w14:paraId="1CAB47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bạn thấy trong ví dụ này</w:t>
            </w:r>
          </w:p>
          <w:p w14:paraId="496F87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setInteger1 có 5 phần tử là 2, 10, 4, 8 và 5</w:t>
            </w:r>
          </w:p>
          <w:p w14:paraId="1F4698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setInteger2 có 3 phần tử là 8, 12 và 4</w:t>
            </w:r>
          </w:p>
          <w:p w14:paraId="2C5672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kết quả của ví dụ này sẽ trả về setInteger1</w:t>
            </w:r>
          </w:p>
          <w:p w14:paraId="60B3E3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bao gồm 2 phần tử là 4 và 8</w:t>
            </w:r>
          </w:p>
          <w:p w14:paraId="5D0465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setInteger1.retainAll(setInteger2);</w:t>
            </w:r>
          </w:p>
          <w:p w14:paraId="4569CA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68B60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chung giữa setInteger1 và setInteger2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255F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System.out.println(setInteger1);</w:t>
            </w:r>
          </w:p>
          <w:p w14:paraId="0E6F0B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BFED5C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8DAA8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87880"/>
            <wp:effectExtent l="0" t="0" r="13970" b="0"/>
            <wp:docPr id="15"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9"/>
                    <pic:cNvPicPr>
                      <a:picLocks noChangeAspect="1"/>
                    </pic:cNvPicPr>
                  </pic:nvPicPr>
                  <pic:blipFill>
                    <a:blip r:embed="rId17"/>
                    <a:stretch>
                      <a:fillRect/>
                    </a:stretch>
                  </pic:blipFill>
                  <pic:spPr>
                    <a:xfrm>
                      <a:off x="0" y="0"/>
                      <a:ext cx="6645910" cy="2087880"/>
                    </a:xfrm>
                    <a:prstGeom prst="rect">
                      <a:avLst/>
                    </a:prstGeom>
                    <a:noFill/>
                    <a:ln w="9525">
                      <a:noFill/>
                    </a:ln>
                  </pic:spPr>
                </pic:pic>
              </a:graphicData>
            </a:graphic>
          </wp:inline>
        </w:drawing>
      </w:r>
    </w:p>
    <w:p w14:paraId="3A81828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Toán tử hiệu</w:t>
      </w:r>
    </w:p>
    <w:p w14:paraId="4F7815E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156"/>
      </w:tblGrid>
      <w:tr w14:paraId="098E9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vAlign w:val="top"/>
          </w:tcPr>
          <w:p w14:paraId="2F9BC2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8156" w:type="dxa"/>
            <w:tcBorders>
              <w:top w:val="nil"/>
              <w:left w:val="nil"/>
              <w:bottom w:val="nil"/>
              <w:right w:val="nil"/>
            </w:tcBorders>
            <w:shd w:val="clear"/>
            <w:vAlign w:val="top"/>
          </w:tcPr>
          <w:p w14:paraId="4F7079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set1.removeAll(set2);</w:t>
            </w:r>
          </w:p>
        </w:tc>
      </w:tr>
    </w:tbl>
    <w:p w14:paraId="71754BE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removeAll()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loại bỏ các phần tử có </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begin"/>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instrText xml:space="preserve"> HYPERLINK "https://freetuts.net/set-interface-trong-java-1080.html" </w:instrTex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separate"/>
      </w:r>
      <w:r>
        <w:rPr>
          <w:rStyle w:val="51"/>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t> trong</w:t>
      </w:r>
      <w:r>
        <w:rPr>
          <w:rFonts w:hint="default" w:ascii="Times New Roman" w:hAnsi="Times New Roman" w:eastAsia="Helvetica" w:cs="Times New Roman"/>
          <w:i w:val="0"/>
          <w:iCs w:val="0"/>
          <w:caps w:val="0"/>
          <w:color w:val="288CC4"/>
          <w:spacing w:val="0"/>
          <w:sz w:val="32"/>
          <w:szCs w:val="32"/>
          <w:u w:val="none"/>
          <w:bdr w:val="none" w:color="auto" w:sz="0" w:space="0"/>
          <w:shd w:val="clear" w:fill="FFFFFF"/>
          <w:vertAlign w:val="baseline"/>
        </w:rPr>
        <w:fldChar w:fldCharType="end"/>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set1</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cũng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loại bỏ các phần tử chung giữa set1 và set2</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B60E0C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FA48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95C87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8898A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09DCC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76B39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A1306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C58BC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8DD01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66E26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DB629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60FF7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9D93C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BDEA8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4CF0A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0B890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D34FB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59E5F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A6554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1D081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12487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6C0F3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F6E58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670FF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7BB45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A54D2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13F767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211D1E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tc>
        <w:tc>
          <w:tcPr>
            <w:tcW w:w="8057" w:type="dxa"/>
            <w:tcBorders>
              <w:top w:val="nil"/>
              <w:left w:val="nil"/>
              <w:bottom w:val="nil"/>
              <w:right w:val="nil"/>
            </w:tcBorders>
            <w:shd w:val="clear"/>
            <w:vAlign w:val="top"/>
          </w:tcPr>
          <w:p w14:paraId="3D1D35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881A5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AF570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Integer[] arraySet2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6A049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E7497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chuyển mảng arraySet1 và arraySet2 </w:t>
            </w:r>
          </w:p>
          <w:p w14:paraId="535487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sang 1 danh sách có cùng kiểu dữ liệu</w:t>
            </w:r>
          </w:p>
          <w:p w14:paraId="267ECF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Arrays.asList()</w:t>
            </w:r>
          </w:p>
          <w:p w14:paraId="080BB8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list1 = Arrays.asList(arraySet1);</w:t>
            </w:r>
          </w:p>
          <w:p w14:paraId="2AA763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List&lt;Integer&gt; list2 = Arrays.asList(arraySet2);</w:t>
            </w:r>
          </w:p>
          <w:p w14:paraId="5B3602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7226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chuyển List thành Set</w:t>
            </w:r>
          </w:p>
          <w:p w14:paraId="277932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HashSet&lt;&gt;(list1);</w:t>
            </w:r>
          </w:p>
          <w:p w14:paraId="3EAA88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Set&lt;Integer&gt; setInteger2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HashSet&lt;&gt;(list2);</w:t>
            </w:r>
          </w:p>
          <w:p w14:paraId="481594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BD900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loại bỏ các phần tử có trong set1 và cũng có trong set2</w:t>
            </w:r>
          </w:p>
          <w:p w14:paraId="408385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các bạn thấy trong ví dụ này</w:t>
            </w:r>
          </w:p>
          <w:p w14:paraId="2E2166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setInteger1 có 5 phần tử là 2, 10, 4, 8 và 5</w:t>
            </w:r>
          </w:p>
          <w:p w14:paraId="303B97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setInteger2 có 3 phần tử là 8, 12 và 4</w:t>
            </w:r>
          </w:p>
          <w:p w14:paraId="0612BA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kết quả của ví dụ này sẽ trả về setInteger1</w:t>
            </w:r>
          </w:p>
          <w:p w14:paraId="601AF1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bao gồm 2 phần tử là 2, 5 và 10</w:t>
            </w:r>
          </w:p>
          <w:p w14:paraId="68181D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setInteger1.removeAll(setInteger2);</w:t>
            </w:r>
          </w:p>
          <w:p w14:paraId="748D62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29A81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trong setInteger1 sau khi"</w:t>
            </w:r>
          </w:p>
          <w:p w14:paraId="3D3096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loại bỏ các phần tử chung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BB7A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System.out.println(setInteger1);</w:t>
            </w:r>
          </w:p>
          <w:p w14:paraId="536CAA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9DFDB9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8BE4EF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41220"/>
            <wp:effectExtent l="0" t="0" r="13970" b="7620"/>
            <wp:docPr id="11"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70"/>
                    <pic:cNvPicPr>
                      <a:picLocks noChangeAspect="1"/>
                    </pic:cNvPicPr>
                  </pic:nvPicPr>
                  <pic:blipFill>
                    <a:blip r:embed="rId18"/>
                    <a:stretch>
                      <a:fillRect/>
                    </a:stretch>
                  </pic:blipFill>
                  <pic:spPr>
                    <a:xfrm>
                      <a:off x="0" y="0"/>
                      <a:ext cx="6645910" cy="2141220"/>
                    </a:xfrm>
                    <a:prstGeom prst="rect">
                      <a:avLst/>
                    </a:prstGeom>
                    <a:noFill/>
                    <a:ln w="9525">
                      <a:noFill/>
                    </a:ln>
                  </pic:spPr>
                </pic:pic>
              </a:graphicData>
            </a:graphic>
          </wp:inline>
        </w:drawing>
      </w:r>
    </w:p>
    <w:p w14:paraId="7014C6D9">
      <w:pPr>
        <w:bidi w:val="0"/>
        <w:rPr>
          <w:rFonts w:hint="default"/>
          <w:b/>
          <w:bCs/>
          <w:color w:val="00B0F0"/>
          <w:sz w:val="32"/>
          <w:szCs w:val="32"/>
        </w:rPr>
      </w:pPr>
      <w:r>
        <w:rPr>
          <w:rFonts w:hint="default"/>
          <w:b/>
          <w:bCs/>
          <w:color w:val="00B0F0"/>
          <w:sz w:val="32"/>
          <w:szCs w:val="32"/>
        </w:rPr>
        <w:t>3. Ví dụ tổng hợp</w:t>
      </w:r>
    </w:p>
    <w:p w14:paraId="40B197E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Viết chương trình thực hiện các yêu cầu sau:</w:t>
      </w:r>
    </w:p>
    <w:p w14:paraId="6BC6E0E3">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Khai báo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có Class triển khai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HashSet</w:t>
      </w:r>
      <w:r>
        <w:rPr>
          <w:rFonts w:hint="default" w:ascii="Times New Roman" w:hAnsi="Times New Roman" w:eastAsia="Helvetica" w:cs="Times New Roman"/>
          <w:i w:val="0"/>
          <w:iCs w:val="0"/>
          <w:caps w:val="0"/>
          <w:color w:val="414141"/>
          <w:spacing w:val="0"/>
          <w:sz w:val="32"/>
          <w:szCs w:val="32"/>
          <w:shd w:val="clear" w:fill="FFFFFF"/>
        </w:rPr>
        <w:t>,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String</w:t>
      </w:r>
      <w:r>
        <w:rPr>
          <w:rFonts w:hint="default" w:ascii="Times New Roman" w:hAnsi="Times New Roman" w:eastAsia="Helvetica" w:cs="Times New Roman"/>
          <w:i w:val="0"/>
          <w:iCs w:val="0"/>
          <w:caps w:val="0"/>
          <w:color w:val="414141"/>
          <w:spacing w:val="0"/>
          <w:sz w:val="32"/>
          <w:szCs w:val="32"/>
          <w:shd w:val="clear" w:fill="FFFFFF"/>
        </w:rPr>
        <w:t>. Sau đó thêm vào phần tử là tên của các khoa của một trường đại học cho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này (</w:t>
      </w:r>
      <w:r>
        <w:rPr>
          <w:rStyle w:val="31"/>
          <w:rFonts w:hint="default" w:ascii="Times New Roman" w:hAnsi="Times New Roman" w:eastAsia="Helvetica" w:cs="Times New Roman"/>
          <w:i w:val="0"/>
          <w:iCs w:val="0"/>
          <w:caps w:val="0"/>
          <w:color w:val="414141"/>
          <w:spacing w:val="0"/>
          <w:sz w:val="32"/>
          <w:szCs w:val="32"/>
          <w:shd w:val="clear" w:fill="FFFFFF"/>
        </w:rPr>
        <w:t>giá trị của các phần tử được nhập từ bàn phím</w:t>
      </w:r>
      <w:r>
        <w:rPr>
          <w:rFonts w:hint="default" w:ascii="Times New Roman" w:hAnsi="Times New Roman" w:eastAsia="Helvetica" w:cs="Times New Roman"/>
          <w:i w:val="0"/>
          <w:iCs w:val="0"/>
          <w:caps w:val="0"/>
          <w:color w:val="414141"/>
          <w:spacing w:val="0"/>
          <w:sz w:val="32"/>
          <w:szCs w:val="32"/>
          <w:shd w:val="clear" w:fill="FFFFFF"/>
        </w:rPr>
        <w:t>).</w:t>
      </w:r>
    </w:p>
    <w:p w14:paraId="661EA02B">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Hiển t</w:t>
      </w:r>
      <w:bookmarkStart w:id="0" w:name="_GoBack"/>
      <w:bookmarkEnd w:id="0"/>
      <w:r>
        <w:rPr>
          <w:rFonts w:hint="default" w:ascii="Times New Roman" w:hAnsi="Times New Roman" w:eastAsia="Helvetica" w:cs="Times New Roman"/>
          <w:i w:val="0"/>
          <w:iCs w:val="0"/>
          <w:caps w:val="0"/>
          <w:color w:val="414141"/>
          <w:spacing w:val="0"/>
          <w:sz w:val="32"/>
          <w:szCs w:val="32"/>
          <w:shd w:val="clear" w:fill="FFFFFF"/>
        </w:rPr>
        <w:t>hị các phần tử vừa nhập có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vừa nhập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Iterator</w:t>
      </w:r>
      <w:r>
        <w:rPr>
          <w:rFonts w:hint="default" w:ascii="Times New Roman" w:hAnsi="Times New Roman" w:eastAsia="Helvetica" w:cs="Times New Roman"/>
          <w:i w:val="0"/>
          <w:iCs w:val="0"/>
          <w:caps w:val="0"/>
          <w:color w:val="414141"/>
          <w:spacing w:val="0"/>
          <w:sz w:val="32"/>
          <w:szCs w:val="32"/>
          <w:shd w:val="clear" w:fill="FFFFFF"/>
        </w:rPr>
        <w:t>.</w:t>
      </w:r>
    </w:p>
    <w:p w14:paraId="5AFEB693">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Thêm vào một khoa mới vào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nếu tên khoa đó đã tồn tại thì thông báo cho người dùng biết tên khoa đó đã có, còn ngược lại thêm bình thường và thông báo "</w:t>
      </w:r>
      <w:r>
        <w:rPr>
          <w:rStyle w:val="31"/>
          <w:rFonts w:hint="default" w:ascii="Times New Roman" w:hAnsi="Times New Roman" w:eastAsia="Helvetica" w:cs="Times New Roman"/>
          <w:i w:val="0"/>
          <w:iCs w:val="0"/>
          <w:caps w:val="0"/>
          <w:color w:val="414141"/>
          <w:spacing w:val="0"/>
          <w:sz w:val="32"/>
          <w:szCs w:val="32"/>
          <w:shd w:val="clear" w:fill="FFFFFF"/>
        </w:rPr>
        <w:t>Thêm thành công!</w:t>
      </w:r>
      <w:r>
        <w:rPr>
          <w:rFonts w:hint="default" w:ascii="Times New Roman" w:hAnsi="Times New Roman" w:eastAsia="Helvetica" w:cs="Times New Roman"/>
          <w:i w:val="0"/>
          <w:iCs w:val="0"/>
          <w:caps w:val="0"/>
          <w:color w:val="414141"/>
          <w:spacing w:val="0"/>
          <w:sz w:val="32"/>
          <w:szCs w:val="32"/>
          <w:shd w:val="clear" w:fill="FFFFFF"/>
        </w:rPr>
        <w:t>".</w:t>
      </w:r>
    </w:p>
    <w:p w14:paraId="75FF606A">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Xóa một khoa bất kỳ ra khỏi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Kiểm tra nếu khoa cần xóa có tồn tại trong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Set</w:t>
      </w:r>
      <w:r>
        <w:rPr>
          <w:rFonts w:hint="default" w:ascii="Times New Roman" w:hAnsi="Times New Roman" w:eastAsia="Helvetica" w:cs="Times New Roman"/>
          <w:i w:val="0"/>
          <w:iCs w:val="0"/>
          <w:caps w:val="0"/>
          <w:color w:val="414141"/>
          <w:spacing w:val="0"/>
          <w:sz w:val="32"/>
          <w:szCs w:val="32"/>
          <w:shd w:val="clear" w:fill="FFFFFF"/>
        </w:rPr>
        <w:t> thì mới xóa và thông báo "</w:t>
      </w:r>
      <w:r>
        <w:rPr>
          <w:rStyle w:val="31"/>
          <w:rFonts w:hint="default" w:ascii="Times New Roman" w:hAnsi="Times New Roman" w:eastAsia="Helvetica" w:cs="Times New Roman"/>
          <w:i w:val="0"/>
          <w:iCs w:val="0"/>
          <w:caps w:val="0"/>
          <w:color w:val="414141"/>
          <w:spacing w:val="0"/>
          <w:sz w:val="32"/>
          <w:szCs w:val="32"/>
          <w:shd w:val="clear" w:fill="FFFFFF"/>
        </w:rPr>
        <w:t>Xóa thành công!</w:t>
      </w:r>
      <w:r>
        <w:rPr>
          <w:rFonts w:hint="default" w:ascii="Times New Roman" w:hAnsi="Times New Roman" w:eastAsia="Helvetica" w:cs="Times New Roman"/>
          <w:i w:val="0"/>
          <w:iCs w:val="0"/>
          <w:caps w:val="0"/>
          <w:color w:val="414141"/>
          <w:spacing w:val="0"/>
          <w:sz w:val="32"/>
          <w:szCs w:val="32"/>
          <w:shd w:val="clear" w:fill="FFFFFF"/>
        </w:rPr>
        <w:t>", ngược lại thông báo "</w:t>
      </w:r>
      <w:r>
        <w:rPr>
          <w:rStyle w:val="31"/>
          <w:rFonts w:hint="default" w:ascii="Times New Roman" w:hAnsi="Times New Roman" w:eastAsia="Helvetica" w:cs="Times New Roman"/>
          <w:i w:val="0"/>
          <w:iCs w:val="0"/>
          <w:caps w:val="0"/>
          <w:color w:val="414141"/>
          <w:spacing w:val="0"/>
          <w:sz w:val="32"/>
          <w:szCs w:val="32"/>
          <w:shd w:val="clear" w:fill="FFFFFF"/>
        </w:rPr>
        <w:t>Xóa không thành công!</w:t>
      </w:r>
      <w:r>
        <w:rPr>
          <w:rFonts w:hint="default" w:ascii="Times New Roman" w:hAnsi="Times New Roman" w:eastAsia="Helvetica" w:cs="Times New Roman"/>
          <w:i w:val="0"/>
          <w:iCs w:val="0"/>
          <w:caps w:val="0"/>
          <w:color w:val="414141"/>
          <w:spacing w:val="0"/>
          <w:sz w:val="32"/>
          <w:szCs w:val="32"/>
          <w:shd w:val="clear" w:fill="FFFFFF"/>
        </w:rPr>
        <w:t>".</w:t>
      </w:r>
    </w:p>
    <w:p w14:paraId="3B62931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Bài giải</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970"/>
      </w:tblGrid>
      <w:tr w14:paraId="579F6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C98B1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13E3F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79092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5F422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F5207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F2F45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F4BED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AD7DE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F6856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6EB06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74B82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3F44D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4720F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63A9B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7C779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1AE88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0B69F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C79F8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95C60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4BB7D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77BAC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03C0A2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4C648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0F46E6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384909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C08E1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7D8F14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797EFA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8A0DB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F7156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2D35CD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53322E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23C29E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43036E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77E665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330B65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7B6824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03D875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492513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5E5C50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29BAAC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0A3028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408BFC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1ECBC1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734A7B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7218B7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21BD48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0E94DD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0B4062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025B34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72A6C4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tc>
        <w:tc>
          <w:tcPr>
            <w:tcW w:w="8970" w:type="dxa"/>
            <w:tcBorders>
              <w:top w:val="nil"/>
              <w:left w:val="nil"/>
              <w:bottom w:val="nil"/>
              <w:right w:val="nil"/>
            </w:tcBorders>
            <w:shd w:val="clear"/>
            <w:vAlign w:val="top"/>
          </w:tcPr>
          <w:p w14:paraId="011E79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D59CB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tenKhoa;</w:t>
            </w:r>
          </w:p>
          <w:p w14:paraId="3884BD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Set&lt;String&gt; khoa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HashSet&lt;&gt;();</w:t>
            </w:r>
          </w:p>
          <w:p w14:paraId="5B942E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79866A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F7F1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phần tử</w:t>
            </w:r>
          </w:p>
          <w:p w14:paraId="22889E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 Công nghệ thông tin"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249ED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 Kinh tế"</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7113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 Sư phạm"</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8FA77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085C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phần tử sử dụng Iterator</w:t>
            </w:r>
          </w:p>
          <w:p w14:paraId="36CF6A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Iterator&lt;String&gt; iterator = khoa.iterator();</w:t>
            </w:r>
          </w:p>
          <w:p w14:paraId="0BE365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099F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khoa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38D2C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38CC1D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755012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1AF8B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08448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khoa mới</w:t>
            </w:r>
          </w:p>
          <w:p w14:paraId="4E9EF6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tên khoa đó đã tồn tại thì thông báo tên khoa đó đã có</w:t>
            </w:r>
          </w:p>
          <w:p w14:paraId="146BCF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còn ngược lại thêm bình thường và thông báo "Thêm thành công!".</w:t>
            </w:r>
          </w:p>
          <w:p w14:paraId="194FA2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tên khoa cần thêm: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1D09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tenKhoa = scanner.nextLine();</w:t>
            </w:r>
          </w:p>
          <w:p w14:paraId="2ADB2E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(khoa.contains(tenKhoa)) {</w:t>
            </w:r>
          </w:p>
          <w:p w14:paraId="3D4CEA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tenKhoa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đã tồn tại!"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01C8C7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FA042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khoa.add(tenKhoa);</w:t>
            </w:r>
          </w:p>
          <w:p w14:paraId="3250F6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 = khoa.iterator();</w:t>
            </w:r>
          </w:p>
          <w:p w14:paraId="0E2797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khoa sau khi thêm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DF98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1F9BC5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26F82E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35631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269C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1DC80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xóa khoa</w:t>
            </w:r>
          </w:p>
          <w:p w14:paraId="57B29B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khoa cần xóa có tồn tại trong Set thì mới xóa và thông báo "Xóa thành công!"</w:t>
            </w:r>
          </w:p>
          <w:p w14:paraId="03AD28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thông báo "Xóa không thành công!".</w:t>
            </w:r>
          </w:p>
          <w:p w14:paraId="016CAB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tên khoa cần xóa: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90D6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tenKhoa = scanner.nextLine();</w:t>
            </w:r>
          </w:p>
          <w:p w14:paraId="41FD48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(khoa.contains(tenKhoa)) {</w:t>
            </w:r>
          </w:p>
          <w:p w14:paraId="403511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khoa.remove(tenKhoa);</w:t>
            </w:r>
          </w:p>
          <w:p w14:paraId="588BA0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"Xóa thành công!"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2079F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"Các phần tử có trong khoa sau khi xóa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0D57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 = khoa.iterator();</w:t>
            </w:r>
          </w:p>
          <w:p w14:paraId="6AC8D3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(iterator.hasNext()) {</w:t>
            </w:r>
          </w:p>
          <w:p w14:paraId="42B110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System.out.println(iterator.next());</w:t>
            </w:r>
          </w:p>
          <w:p w14:paraId="62DBB9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A2F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84129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"Xóa không thành công!"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C784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03B13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53761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F56C62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999105"/>
            <wp:effectExtent l="0" t="0" r="13970" b="3175"/>
            <wp:docPr id="14"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71"/>
                    <pic:cNvPicPr>
                      <a:picLocks noChangeAspect="1"/>
                    </pic:cNvPicPr>
                  </pic:nvPicPr>
                  <pic:blipFill>
                    <a:blip r:embed="rId19"/>
                    <a:stretch>
                      <a:fillRect/>
                    </a:stretch>
                  </pic:blipFill>
                  <pic:spPr>
                    <a:xfrm>
                      <a:off x="0" y="0"/>
                      <a:ext cx="6645910" cy="299910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E4C6A4D"/>
    <w:multiLevelType w:val="multilevel"/>
    <w:tmpl w:val="1E4C6A4D"/>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4D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53ED4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2025-01-26T10:01:00Z</dcterms:created>
  <dc:creator>Tường Đỗ</dc:creator>
  <cp:lastModifiedBy>Tường Đỗ</cp:lastModifiedBy>
  <dcterms:modified xsi:type="dcterms:W3CDTF">2025-01-26T10:05:58Z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5946E3977B9F431E816AAE5DACC5DC5F_11</vt:lpwstr>
  </property>
</Properties>
</file>