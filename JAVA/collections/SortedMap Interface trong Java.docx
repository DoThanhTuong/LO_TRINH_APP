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C99051">
      <w:pPr>
        <w:bidi w:val="0"/>
        <w:jc w:val="center"/>
        <w:rPr>
          <w:rFonts w:hint="default"/>
          <w:b/>
          <w:bCs/>
          <w:sz w:val="32"/>
          <w:szCs w:val="32"/>
          <w:highlight w:val="cyan"/>
        </w:rPr>
      </w:pPr>
      <w:r>
        <w:rPr>
          <w:rFonts w:hint="default"/>
          <w:b/>
          <w:bCs/>
          <w:sz w:val="32"/>
          <w:szCs w:val="32"/>
          <w:highlight w:val="cyan"/>
        </w:rPr>
        <w:t>SortedMap Interface trong Java</w:t>
      </w:r>
    </w:p>
    <w:p w14:paraId="69FEB11B">
      <w:pPr>
        <w:bidi w:val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1. Đặc điểm</w:t>
      </w:r>
    </w:p>
    <w:p w14:paraId="7DC4CF9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SortedMap Interface là 1 dạng riêng của Map Interface nên nó có những đặc điểm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đó là SortedMap cũng bao gồm một tập các cặp khóa - giá trị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key - 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). Giá trị của các phần tử trong SortedMap có thể giống nhau, nhưng khóa thì không được giống nhau,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và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dựa vào khóa chúng ta có thể xác định được các giá trị value tương ứng với khóa đó. Ngoài ra,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SortedMap có điểm vượt trội hơn so với Map là các entry có trong SortedMap được sắp xếp tăng dần theo khóa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5CD5BBE0">
      <w:pPr>
        <w:bidi w:val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2. Các phương thức phổ biến</w:t>
      </w:r>
    </w:p>
    <w:p w14:paraId="75BCAB99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Vì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1 dạng riêng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nên những phương thức của nó sẽ tương tự như những phương thức 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Trong bài này, tôi sẽ không trình bày lại những phương thức đó mà tôi sẽ giới thiệu những phương thức riêng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để cho các bạn tìm hiểu. </w:t>
      </w:r>
    </w:p>
    <w:p w14:paraId="4A843F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2.1.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Tạo mới và hiển thị các phần tử của 1 SortedMap</w:t>
      </w:r>
    </w:p>
    <w:p w14:paraId="53BA9BF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khai báo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cần phải dùng đến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Class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để triển khai nó, trong phần này chúng ta sẽ sử dụng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Class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bởi vì các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được sắp xếp tăng dần theo khóa.</w:t>
      </w:r>
    </w:p>
    <w:p w14:paraId="4F5A64C7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288"/>
      </w:tblGrid>
      <w:tr w14:paraId="2A12D1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5A087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6A75EE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7D6319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590584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384D5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46516A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2A18F1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448294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0E07A1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5FB3D8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4098FB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778EC6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280410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18BEA0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0775CE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058D52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4FB37D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12AC64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72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473E3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5C3A31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SortedMap Interface tên sortedMapDomain</w:t>
            </w:r>
          </w:p>
          <w:p w14:paraId="0386AE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sử dụng Class là TreeMap để triển khai</w:t>
            </w:r>
          </w:p>
          <w:p w14:paraId="559D62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TreeMap là 1 Class Collection</w:t>
            </w:r>
          </w:p>
          <w:p w14:paraId="7F906B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SortedMap&lt;String, String&gt; sortedMapDomain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500CE4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D0D04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entry vào trong sortedMapDomain</w:t>
            </w:r>
          </w:p>
          <w:p w14:paraId="2FA7C6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sortedMapDomain.put(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".com"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"International"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9C8CE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sortedMapDomain.put(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".us"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"United States"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23DE3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sortedMapDomain.put(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".uk"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"United Kingdom"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B3A24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sortedMapDomain.put(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".jp"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"Japan"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00704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sortedMapDomain.put(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".au"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"Australia"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28A0A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sortedMapDomain.put(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".vn"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"Việt Nam"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B37C0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17E70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entry có trong sortedMapDomain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8FBC8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sortedMapDomain.forEach((keyChar, valueInt) -&gt; System.out.println(</w:t>
            </w:r>
          </w:p>
          <w:p w14:paraId="54BE06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"Key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keyChar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", value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valueInt));</w:t>
            </w:r>
          </w:p>
          <w:p w14:paraId="06683D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4EF8A8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Sau khi biên dịch chương trình thì các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sortedMapDomain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được sắp xếp theo chiều tăng dần của khóa. Kết quả như sau:</w:t>
      </w:r>
    </w:p>
    <w:p w14:paraId="14AC0E1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9850" cy="2514600"/>
            <wp:effectExtent l="0" t="0" r="1143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0B57B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Lưu ý: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Để khai báo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chúng ta cần phải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import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gói thư viện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 java.util.SortedMap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Cú pháp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import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như sau:</w:t>
      </w:r>
    </w:p>
    <w:p w14:paraId="62EA5811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745"/>
      </w:tblGrid>
      <w:tr w14:paraId="1D5B84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BDD86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4D0742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7616BC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45613D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650FA8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11B553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835C5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SortedMap</w:t>
            </w:r>
          </w:p>
          <w:p w14:paraId="2F2610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thì import gói thư viện java.util.SortedMap</w:t>
            </w:r>
          </w:p>
          <w:p w14:paraId="355EBA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java.util.SortedMap;</w:t>
            </w:r>
          </w:p>
          <w:p w14:paraId="29DE80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TênClass {</w:t>
            </w:r>
          </w:p>
          <w:p w14:paraId="57A29F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...</w:t>
            </w:r>
          </w:p>
          <w:p w14:paraId="23EB42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75D985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2.2.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Trích xuất một phần trong SortedMap</w:t>
      </w:r>
    </w:p>
    <w:p w14:paraId="2B38EC0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Đối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 chúng ta các phương thức để tạo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con từ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đã tồn tại đó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subMap()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headMap()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tailMap()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Sau đây chúng ta sẽ cùng nhau tìm hiểu về 3 phương thức này.</w:t>
      </w:r>
    </w:p>
    <w:p w14:paraId="0EBE718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subMap().</w:t>
      </w:r>
    </w:p>
    <w:p w14:paraId="5C7D05C7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745"/>
      </w:tblGrid>
      <w:tr w14:paraId="60CC16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DA56A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72746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subMap(K fromKey, K toKey);</w:t>
            </w:r>
          </w:p>
        </w:tc>
      </w:tr>
    </w:tbl>
    <w:p w14:paraId="00E0AB0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Công dụng: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subMap()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trả về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con mà các giá trị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nó có phạm vi từ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fromKey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đến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toKey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không bao gồm toKey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 của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cho trước.</w:t>
      </w:r>
    </w:p>
    <w:p w14:paraId="358C9FD9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646"/>
      </w:tblGrid>
      <w:tr w14:paraId="0DF90A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C978A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182F0A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241FB3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7114AB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5360B0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466F04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7237A4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54880E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3BA882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4B6E5A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78573A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2946A1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12F5C7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6F54AE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4F48CE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6D91CC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0157C4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6469BA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420074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08AE0F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1A0AC0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3F4A19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461297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32F697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0CDB74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39DE95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5786DB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110CF0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592DDF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664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2F897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5D395E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SortedMap Interface tên sortedMapDomain</w:t>
            </w:r>
          </w:p>
          <w:p w14:paraId="437532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sử dụng Class là TreeMap để triển khai</w:t>
            </w:r>
          </w:p>
          <w:p w14:paraId="316054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TreeMap là 1 Class Collection</w:t>
            </w:r>
          </w:p>
          <w:p w14:paraId="0EE3A7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SortedMap&lt;Integer, String&gt; sortedMap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79CB5D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0E6AE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entry vào trong sortedMap</w:t>
            </w:r>
          </w:p>
          <w:p w14:paraId="2F414C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"Wednesday"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1E9F7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"Monday"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3136C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"Tuesday"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2133C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"Sunday"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77555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"Friday"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427BC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"Thursday"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8D89C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"Saturday"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2D3F8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78141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SortedMap có tên là submap</w:t>
            </w:r>
          </w:p>
          <w:p w14:paraId="09DF18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có key nằm trong đoạn [3, 7) của sortedMap</w:t>
            </w:r>
          </w:p>
          <w:p w14:paraId="7B4470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Map&lt;Integer, String&gt; submap = sortedMap.subMap(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A17AE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entry có trong submap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CA15B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submap.forEach((keyChar, valueInt) -&gt; System.out.println(</w:t>
            </w:r>
          </w:p>
          <w:p w14:paraId="7D3BB9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"Key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keyChar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", value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valueInt));</w:t>
            </w:r>
          </w:p>
          <w:p w14:paraId="7385A7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0BFE7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nếu key đầu và key cuối trùng nhau</w:t>
            </w:r>
          </w:p>
          <w:p w14:paraId="18BCB9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thì kết quả của phương thức subMap() </w:t>
            </w:r>
          </w:p>
          <w:p w14:paraId="41D9A1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sẽ trả về submap không có entry nào</w:t>
            </w:r>
          </w:p>
          <w:p w14:paraId="6D547C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submap = sortedMap.subMap(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6225F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entry có trong submap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8EC47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System.out.println(submap);</w:t>
            </w:r>
          </w:p>
          <w:p w14:paraId="7B2486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50E94E7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73F231B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91275" cy="2447925"/>
            <wp:effectExtent l="0" t="0" r="9525" b="571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A3021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headMap().</w:t>
      </w:r>
    </w:p>
    <w:p w14:paraId="745C941E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745"/>
      </w:tblGrid>
      <w:tr w14:paraId="1E513F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81E6F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F60F7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headMap(K toKey);</w:t>
            </w:r>
          </w:p>
        </w:tc>
      </w:tr>
    </w:tbl>
    <w:p w14:paraId="0A435299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Công dụng: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headMap()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trả về một </w:t>
      </w:r>
      <w:r>
        <w:rPr>
          <w:rStyle w:val="49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con mà các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nó có giá trị nhỏ hơn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toKey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cho trước.</w:t>
      </w:r>
    </w:p>
    <w:p w14:paraId="6403E922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646"/>
      </w:tblGrid>
      <w:tr w14:paraId="2588F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5CDE0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A3F7F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088DB8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5D38F7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BA546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401670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7E148F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3E29F6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16270C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3C6D6D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00D077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4AF159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6F58D1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173ADB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37B51C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292B83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064BB8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51FC3B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3D81EB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664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1152D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34A288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SortedMap&lt;Integer, String&gt; sortedMap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22623B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E5232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entry vào trong sortedMap</w:t>
            </w:r>
          </w:p>
          <w:p w14:paraId="7C311C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"Wednesday"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E07F9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"Monday"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737BB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"Tuesday"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21A13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"Sunday"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7D9B3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"Friday"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4C266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"Thursday"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3C909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"Saturday"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E2F4D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6483E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SortedMap có tên là headmap</w:t>
            </w:r>
          </w:p>
          <w:p w14:paraId="36A0CF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có giá trị của key nhỏ hơn 5 trong sortedMap</w:t>
            </w:r>
          </w:p>
          <w:p w14:paraId="3A71FA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Map&lt;Integer, String&gt; headmap = sortedMap.headMap(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B0C26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entry có trong headmap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8F9F2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headmap.forEach((keyChar, valueInt) -&gt; System.out.println(</w:t>
            </w:r>
          </w:p>
          <w:p w14:paraId="6042FC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"Key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keyChar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", value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valueInt));</w:t>
            </w:r>
          </w:p>
          <w:p w14:paraId="47C5BF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071BBA3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288E0B9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29375" cy="2438400"/>
            <wp:effectExtent l="0" t="0" r="1905" b="0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4AB37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tailMap().</w:t>
      </w:r>
    </w:p>
    <w:p w14:paraId="5B0F7A46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745"/>
      </w:tblGrid>
      <w:tr w14:paraId="4E03E4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6FF26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4BD4D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tailMap(K fromKey);</w:t>
            </w:r>
          </w:p>
        </w:tc>
      </w:tr>
    </w:tbl>
    <w:p w14:paraId="419B21A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Công dụng: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tailMap()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trả về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con mà các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nó có giá trị lớn hơn hoặc bằng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fromKey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cho trước.</w:t>
      </w:r>
    </w:p>
    <w:p w14:paraId="621BAE9D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646"/>
      </w:tblGrid>
      <w:tr w14:paraId="20399F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C28CA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75C13C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3043B2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314F7A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55E831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2E2D19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017D88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274C7E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3F51E2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26CA2A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545647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48BD15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6B656B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0A8D32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709E90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4D988C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1F8D0B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55ECBF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38776F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664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0143E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22EDEC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SortedMap&lt;Integer, String&gt; sortedMap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3FE9EA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FE206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entry vào trong sortedMap</w:t>
            </w:r>
          </w:p>
          <w:p w14:paraId="050957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"Wednesday"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08096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"Monday"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10FE2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"Tuesday"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93F1D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"Sunday"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847F3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"Friday"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05270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"Thursday"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7E90B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"Saturday"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7DF6D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6CC9A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SortedMap có tên là tailmap</w:t>
            </w:r>
          </w:p>
          <w:p w14:paraId="1D4D42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có giá trị của key lớn hơn hoặc bằng 6 trong sortedMap</w:t>
            </w:r>
          </w:p>
          <w:p w14:paraId="12F003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Map&lt;Integer, String&gt; tailmap = sortedMap.tailMap(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011B1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entry có trong tailmap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9C5E9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tailmap.forEach((keyChar, valueInt) -&gt; System.out.println(</w:t>
            </w:r>
          </w:p>
          <w:p w14:paraId="34970D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"Key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keyChar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", value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valueInt));</w:t>
            </w:r>
          </w:p>
          <w:p w14:paraId="42D35C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506B58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2298294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9850" cy="2514600"/>
            <wp:effectExtent l="0" t="0" r="11430" b="0"/>
            <wp:docPr id="3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778F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2.3.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Tìm giá trị khóa (key) nhỏ nhất và lớn nhất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instrText xml:space="preserve"> HYPERLINK "https://freetuts.net/sortedmap-interface-trong-java-1088.html" </w:instrTex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1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 trong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SortedMap</w:t>
      </w:r>
    </w:p>
    <w:p w14:paraId="132D180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tìm giá trị khóa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 nhỏ nhất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đầu tiên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 và lớn nhất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cuối cùng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 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 chúng ta 2 phương thức đó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firstKey()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tìm giá trị nhỏ nhất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 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lastKey()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tìm giá trị lớn nhất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).</w:t>
      </w:r>
    </w:p>
    <w:p w14:paraId="0C398AC3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646"/>
      </w:tblGrid>
      <w:tr w14:paraId="2834B6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1F6D2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3B96B2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6C74E3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06A6D1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DBEA5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1FA39E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5DF9C4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7C94B8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786BC2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0DE5E1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527882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15BAA8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767F88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1016E4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08C451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21C920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319BC4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37B68D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2C0A2E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664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E2A1A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5E4E6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SortedMap&lt;Double, Float&gt; sortedMap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TreeMap&lt;&gt;();</w:t>
            </w:r>
          </w:p>
          <w:p w14:paraId="161DAC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3557A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entry vào trong sortedMap</w:t>
            </w:r>
          </w:p>
          <w:p w14:paraId="6D7005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.2d,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.1f);</w:t>
            </w:r>
          </w:p>
          <w:p w14:paraId="3FF5AE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.06d,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.22f);</w:t>
            </w:r>
          </w:p>
          <w:p w14:paraId="482BC6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.2d,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.8f);</w:t>
            </w:r>
          </w:p>
          <w:p w14:paraId="39CFAE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sortedMap.put(1d, 2f);</w:t>
            </w:r>
          </w:p>
          <w:p w14:paraId="5C8F54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77118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tìm giá trị khóa (key) nhỏ nhất và lớn nhất </w:t>
            </w:r>
          </w:p>
          <w:p w14:paraId="336E80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trong sortedMap</w:t>
            </w:r>
          </w:p>
          <w:p w14:paraId="72966A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vì key trong SortedMap có kiểu dữ liệu là Double</w:t>
            </w:r>
          </w:p>
          <w:p w14:paraId="623D7A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nên 2 biến first và last cũng phải có kiểu là Double</w:t>
            </w:r>
          </w:p>
          <w:p w14:paraId="7AF126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Double first = sortedMap.firstKey();</w:t>
            </w:r>
          </w:p>
          <w:p w14:paraId="380464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Double last = sortedMap.lastKey();</w:t>
            </w:r>
          </w:p>
          <w:p w14:paraId="6DA15D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C371A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"Key có giá trị nhỏ nhất và lớn nhất"</w:t>
            </w:r>
          </w:p>
          <w:p w14:paraId="0CC824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 trong sortedMap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first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 và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last);</w:t>
            </w:r>
          </w:p>
          <w:p w14:paraId="77EF92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0F1A007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476CF0A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2476500"/>
            <wp:effectExtent l="0" t="0" r="0" b="7620"/>
            <wp:docPr id="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D5A9D3">
      <w:pPr>
        <w:rPr>
          <w:rFonts w:hint="default" w:ascii="Times New Roman" w:hAnsi="Times New Roman" w:cs="Times New Roman"/>
          <w:sz w:val="32"/>
          <w:szCs w:val="32"/>
        </w:rPr>
      </w:pPr>
    </w:p>
    <w:p w14:paraId="0688111E">
      <w:pPr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C59F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3B329AD"/>
    <w:rsid w:val="7C8C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 w:themeColor="text1"/>
      <w:sz w:val="28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2025-01-26T10:14:00Z</dcterms:created>
  <dc:creator>Tường Đỗ</dc:creator>
  <cp:lastModifiedBy>Tường Đỗ</cp:lastModifiedBy>
  <dcterms:modified xsi:type="dcterms:W3CDTF">2025-01-26T10:16:26Z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675DD2E47EEA40FD922EDBA538F15E79_11</vt:lpwstr>
  </property>
</Properties>
</file>