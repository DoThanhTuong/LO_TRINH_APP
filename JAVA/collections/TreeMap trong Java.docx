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7C99A">
      <w:pPr>
        <w:bidi w:val="0"/>
        <w:jc w:val="center"/>
        <w:rPr>
          <w:rFonts w:hint="default"/>
          <w:b/>
          <w:bCs/>
          <w:sz w:val="32"/>
          <w:szCs w:val="32"/>
          <w:highlight w:val="cyan"/>
        </w:rPr>
      </w:pPr>
      <w:r>
        <w:rPr>
          <w:rFonts w:hint="default"/>
          <w:b/>
          <w:bCs/>
          <w:sz w:val="32"/>
          <w:szCs w:val="32"/>
          <w:highlight w:val="cyan"/>
        </w:rPr>
        <w:t>TreeMap trong Java</w:t>
      </w:r>
    </w:p>
    <w:p w14:paraId="5F3F98DE">
      <w:pPr>
        <w:bidi w:val="0"/>
        <w:rPr>
          <w:rFonts w:hint="default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1. Đặc điểm</w:t>
      </w:r>
    </w:p>
    <w:p w14:paraId="1CA6238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Tương tự như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một lớp triển khai của Map Interface trong Collections Framework nên nó sẽ có một vài đặc điểm và phương thức tương đồng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Tuy nhiên, giữa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sự khác biệt chính đó là thứ tự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không được sắp xếp theo bất kỳ thứ tự nào, trong khi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sắp xếp các phần tử theo thứ tự tăng dần của khóa.</w:t>
      </w:r>
    </w:p>
    <w:p w14:paraId="11E5417F">
      <w:pPr>
        <w:bidi w:val="0"/>
        <w:rPr>
          <w:rFonts w:hint="default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2. Các phương thức phổ biến</w:t>
      </w:r>
    </w:p>
    <w:p w14:paraId="547EDD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một TreeMap</w:t>
      </w:r>
    </w:p>
    <w:p w14:paraId="63C935F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import như sau:</w:t>
      </w:r>
    </w:p>
    <w:p w14:paraId="3ABC553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92D4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5E32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20108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122FD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8B45A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07A101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F4DC2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5F875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TreeMap</w:t>
            </w:r>
          </w:p>
          <w:p w14:paraId="46108E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java.util.TreeMap</w:t>
            </w:r>
          </w:p>
          <w:p w14:paraId="1E66DB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java.util.TreeMap;</w:t>
            </w:r>
          </w:p>
          <w:p w14:paraId="775B7D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468AA8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505476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6A2278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là ví dụ cách tạo mới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 Java:</w:t>
      </w:r>
    </w:p>
    <w:p w14:paraId="703F474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2DE89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A1F2D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2E400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B93D5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8A7AE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024C7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63B1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E43F9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F0C11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A0BF3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121E4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A6840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FB1E8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TreeMap tên treeMap1</w:t>
            </w:r>
          </w:p>
          <w:p w14:paraId="22038D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mỗi phần tử trong treeMap1 bao gồm 2 phần</w:t>
            </w:r>
          </w:p>
          <w:p w14:paraId="3AAA4A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key (String) và value (Double)</w:t>
            </w:r>
          </w:p>
          <w:p w14:paraId="05155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TreeMap&lt;String, Double&gt; treeMap1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1646F0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68A0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TreeMap được tạo thành từ 1 Map</w:t>
            </w:r>
          </w:p>
          <w:p w14:paraId="01979E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Map&lt;Float, Integer&gt; 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61901F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TreeMap&lt;Float, Integer&gt; treeMap2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TreeMap&lt;&gt;(map);</w:t>
            </w:r>
          </w:p>
          <w:p w14:paraId="042A7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24B69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các phần tử có trong TreeMap</w:t>
      </w:r>
    </w:p>
    <w:p w14:paraId="3D26E5B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hiển thị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các cách như sau:</w:t>
      </w:r>
    </w:p>
    <w:p w14:paraId="48625A6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vòng lặp for cải tiến.</w:t>
      </w:r>
    </w:p>
    <w:p w14:paraId="20792BC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toàn bộ các entry của TreeMap.</w:t>
      </w:r>
    </w:p>
    <w:p w14:paraId="66A322B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toàn bộ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1 entry sẽ bao gồm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tương ứng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 này sẽ trả về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bao gồm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minh họa cách sử dụng phương thức này.</w:t>
      </w:r>
    </w:p>
    <w:p w14:paraId="66045606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090"/>
      </w:tblGrid>
      <w:tr w14:paraId="6E618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56A1F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ADAE0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3A0C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EBCFF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EC748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6BDFE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E197F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7A1E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ACB08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7CA9A6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4FF7F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F6B0B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16342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3E19C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629A03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06FA1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4798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91FA7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5C3E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30728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E42BE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F905E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4B942A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2D0494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1D9805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38B44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47C28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TreeMap có tên là treeMap</w:t>
            </w:r>
          </w:p>
          <w:p w14:paraId="6EB1E6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kiểu dữ liệu của key là Integer</w:t>
            </w:r>
          </w:p>
          <w:p w14:paraId="145E88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và value là Character </w:t>
            </w:r>
          </w:p>
          <w:p w14:paraId="002AEE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Character&gt;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038168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0296D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Thêm value vào trong treeMap với key tương ứng </w:t>
            </w:r>
          </w:p>
          <w:p w14:paraId="1D9A28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put()</w:t>
            </w:r>
          </w:p>
          <w:p w14:paraId="343022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số thứ nhất trong put là key có kiểu là Integer</w:t>
            </w:r>
          </w:p>
          <w:p w14:paraId="688432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đối số thứ hai là value có kiểu là Character</w:t>
            </w:r>
          </w:p>
          <w:p w14:paraId="0ED87B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CA67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'B'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0F84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'C'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0746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C6CEF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'E'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E4DED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E5E0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Set có tên là setTreeMap</w:t>
            </w:r>
          </w:p>
          <w:p w14:paraId="1FE636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chứa toàn bộ các entry (vừa key vừa value)</w:t>
            </w:r>
          </w:p>
          <w:p w14:paraId="2770AD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của treeMap</w:t>
            </w:r>
          </w:p>
          <w:p w14:paraId="669AE5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Set&lt;Entry&lt;Integer, Character&gt;&gt; setTreeMap = treeMap.entrySet();</w:t>
            </w:r>
          </w:p>
          <w:p w14:paraId="38EDA8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DFAF2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 entry trong setTreeMap sẽ được sắp xếp tăng dần theo khóa</w:t>
            </w:r>
          </w:p>
          <w:p w14:paraId="053E91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setTreeMap:"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586C6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System.out.println(setTreeMap);</w:t>
            </w:r>
          </w:p>
          <w:p w14:paraId="718B9B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0B0F69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7A4A40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333625"/>
            <wp:effectExtent l="0" t="0" r="11430" b="133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FD1A8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Ngoài ra, kể từ Java 8 trở đi chúng ta có thể lấy toàn bộ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bằng cách sử dụng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forEach()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7CC1904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638F0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BDBD5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8CDA0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F76EA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E51F3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63386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1F9CD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878D4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9AB74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56EC87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E5EF5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7D4D7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2E308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B8B81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821D2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D08D0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CB266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E400F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18A79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Integer&gt;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67C0F3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59638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DA391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B16C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E3325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129A6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E541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9DC7A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Cách duyệt treeMap với forEach() trong Java 8</w:t>
            </w:r>
          </w:p>
          <w:p w14:paraId="7A52FD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số thứ nhất bên trong forEach là key</w:t>
            </w:r>
          </w:p>
          <w:p w14:paraId="54169D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số thứ hai bên trong forEach là value</w:t>
            </w:r>
          </w:p>
          <w:p w14:paraId="31E629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treeMap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E3087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treeMap.forEach((keyInt, valueInt) -&gt; System.out.println(</w:t>
            </w:r>
          </w:p>
          <w:p w14:paraId="1796F1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keyInt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68CBD5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5C18BA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6FDB49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71725"/>
            <wp:effectExtent l="0" t="0" r="0" b="5715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A919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key của TreeMap.</w:t>
      </w:r>
    </w:p>
    <w:p w14:paraId="42B8274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toàn bộ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 này sẽ trả về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bao gồm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minh họa cách sử dụng phương thức này.</w:t>
      </w:r>
    </w:p>
    <w:p w14:paraId="506F9AC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185D7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F03A5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D1CDB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D2B76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F3238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A85A5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B1446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E1A1B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A97C0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85E5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880D1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15E0B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2DE25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2C80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ECE42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B7E18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69F36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C3D9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49CEB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Integer&gt;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08B69D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FB78E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C63C2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4C3A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02B52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9918A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B8EA8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B73BB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phương thức keySet()</w:t>
            </w:r>
          </w:p>
          <w:p w14:paraId="64ECA0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trả về 1 Set chứa key có trong treeMap</w:t>
            </w:r>
          </w:p>
          <w:p w14:paraId="23CEE0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của các entry trong treeMap: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D72A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key : treeMap.keySet()) {</w:t>
            </w:r>
          </w:p>
          <w:p w14:paraId="5C9A88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key);</w:t>
            </w:r>
          </w:p>
          <w:p w14:paraId="061776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525D7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180545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E353B9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81250"/>
            <wp:effectExtent l="0" t="0" r="0" b="1143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4DC34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value của TreeMap.</w:t>
      </w:r>
    </w:p>
    <w:p w14:paraId="0682C84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toàn bộ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values().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Phương thức này sẽ trả về 1 tập hợp bao gồm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minh họa cách sử dụng phương thức này.</w:t>
      </w:r>
    </w:p>
    <w:p w14:paraId="5CEEEDE2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1D957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5BFA3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08C76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F5A98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0FAC6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3AE6E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04919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7C0C2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AA698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3811D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BF983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103C95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44F3D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0AA5D6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827D0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A0AA1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55A992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D987C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6C764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Integer&gt;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59082E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C6F6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5BB9F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5AD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2E4A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DDEA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2C564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6C426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phương thức values() sẽ trả về </w:t>
            </w:r>
          </w:p>
          <w:p w14:paraId="7F8B9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một tập hợp gồm các value có trong treeMap</w:t>
            </w:r>
          </w:p>
          <w:p w14:paraId="7C730D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value có trong treeMap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7FDBF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(Integer value : treeMap.values()) {</w:t>
            </w:r>
          </w:p>
          <w:p w14:paraId="31C8D9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value);</w:t>
            </w:r>
          </w:p>
          <w:p w14:paraId="0C74B9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A99A1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A83652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4ED4BF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38900" cy="2352675"/>
            <wp:effectExtent l="0" t="0" r="7620" b="9525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1906E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Iterator.</w:t>
      </w:r>
    </w:p>
    <w:p w14:paraId="7386472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</w:t>
      </w:r>
    </w:p>
    <w:p w14:paraId="282B8D8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các entry của TreeMap.</w:t>
      </w:r>
    </w:p>
    <w:p w14:paraId="2E1DB4E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475"/>
      </w:tblGrid>
      <w:tr w14:paraId="3B49C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C8E13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D7D7C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D7BEE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350D9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3B353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7087C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B0906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BAF29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CCEB9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B2D0E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C1062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71AFF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7ECA5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FBCB5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134FC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068B6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6B033D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1F252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69CAC0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E29DC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9A4A5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String&gt;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2459DE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03EFD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8B32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D2597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5DAA8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5"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9999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7E509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Iterator để lấy toàn bộ entry của treeMap</w:t>
            </w:r>
          </w:p>
          <w:p w14:paraId="395BD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1 entry bao gồm key và value</w:t>
            </w:r>
          </w:p>
          <w:p w14:paraId="612245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kiểu dữ liệu của Iterator sẽ bao gồm</w:t>
            </w:r>
          </w:p>
          <w:p w14:paraId="3E78E2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kiểu dữ liệu của cả key và value</w:t>
            </w:r>
          </w:p>
          <w:p w14:paraId="203CAF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Iterator&lt;Map.Entry&lt;Integer, String&gt;&gt; iterator = treeMap.entrySet().iterator();</w:t>
            </w:r>
          </w:p>
          <w:p w14:paraId="3E2728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C52F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treeMap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A422C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009BA6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752CC4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5B7EA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265399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56ED34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81750" cy="2381250"/>
            <wp:effectExtent l="0" t="0" r="3810" b="11430"/>
            <wp:docPr id="8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FA72A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key của TreeMap.</w:t>
      </w:r>
    </w:p>
    <w:p w14:paraId="5FC35C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3448D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3F22C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297F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7C1FD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B9359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07BB0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0E00F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06048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BF11D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634CE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ED0CF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A2E1D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3F0AA0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EFCD3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C9A93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CFCD5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D5CBA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D2119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5710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367B85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BB339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E27B7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String&gt;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66353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CC9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51163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EB879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042DD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5"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348F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AD72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Iterator để lấy toàn bộ key của treeMap</w:t>
            </w:r>
          </w:p>
          <w:p w14:paraId="603D6C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thông qua phương thức keySet()</w:t>
            </w:r>
          </w:p>
          <w:p w14:paraId="5BBB1F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các key có kiểu là Integer</w:t>
            </w:r>
          </w:p>
          <w:p w14:paraId="580D97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iterator cũng có kiểu là Integer</w:t>
            </w:r>
          </w:p>
          <w:p w14:paraId="0A9CA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Iterator&lt;Integer&gt; iterator = treeMap.keySet().iterator();</w:t>
            </w:r>
          </w:p>
          <w:p w14:paraId="6A609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7BA63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có trong treeMap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3EFB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244709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33B0B2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D813A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55A8CF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D0502B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390775"/>
            <wp:effectExtent l="0" t="0" r="9525" b="1905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7700F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value của TreeMap.</w:t>
      </w:r>
    </w:p>
    <w:p w14:paraId="33F5D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288"/>
      </w:tblGrid>
      <w:tr w14:paraId="44160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7C029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D1DBE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26FE9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B4285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9B384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5B519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F29E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17C13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C0DF9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08FD0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7964E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3FA99A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C5B67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B9AB3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10EF4D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47E6B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1F095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94D0F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47A397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0FED2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53C47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BCDD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String&gt;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0BF083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A6FEF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0FE9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75287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C3387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5"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F13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84A38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Iterator để lấy toàn bộ value của treeMap</w:t>
            </w:r>
          </w:p>
          <w:p w14:paraId="381EC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thông qua phương thức values()</w:t>
            </w:r>
          </w:p>
          <w:p w14:paraId="42CCF3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các value có kiểu là String</w:t>
            </w:r>
          </w:p>
          <w:p w14:paraId="49DFD4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iterator cũng có kiểu là String</w:t>
            </w:r>
          </w:p>
          <w:p w14:paraId="14C8E9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Iterator&lt;String&gt; iterator = treeMap.values().iterator();</w:t>
            </w:r>
          </w:p>
          <w:p w14:paraId="4D7E1E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5E9C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 value của treeMap được sắp xếp theo chiều tăng dần của khóa</w:t>
            </w:r>
          </w:p>
          <w:p w14:paraId="2B6135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"Value có trong treeMap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0302F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6765EF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4E05BB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53645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E2CD54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4A5E11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72225" cy="2409825"/>
            <wp:effectExtent l="0" t="0" r="13335" b="13335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C12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dữ liệu vào trong TreeMap</w:t>
      </w:r>
    </w:p>
    <w:p w14:paraId="2337945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thêm dữ liệu vào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1771F7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98BD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6B1D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F9AE5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put(K key, V value);</w:t>
            </w:r>
          </w:p>
        </w:tc>
      </w:tr>
    </w:tbl>
    <w:p w14:paraId="563243E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đó: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trị. Mỗi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tương ứng với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cụ thể.</w:t>
      </w:r>
    </w:p>
    <w:p w14:paraId="5C3CA50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575"/>
      </w:tblGrid>
      <w:tr w14:paraId="31F76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8B14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9445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A72DE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D72F2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1A4EB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D86B1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81A5E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2B50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437A0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6E4383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514F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3B0C5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E76F2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37DDA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97598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57E3A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5C7CE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19269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661D19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5912CD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0E0F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2D528C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061A85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75EE85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5DEA6C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2F3106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2CBFCA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275B47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43D364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69001F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5972DD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4211F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1A1C4A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4127D8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4FCD72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4E1577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 w14:paraId="77B49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 w14:paraId="550229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 w14:paraId="40098D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 w14:paraId="61F9C8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 w14:paraId="035ED9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 w14:paraId="0E48A6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  <w:p w14:paraId="294510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  <w:p w14:paraId="17F0E8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  <w:p w14:paraId="30216A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 w14:paraId="111274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  <w:p w14:paraId="43A3B8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  <w:p w14:paraId="3371E4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  <w:p w14:paraId="44E442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  <w:p w14:paraId="116347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 w14:paraId="5BFD55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  <w:p w14:paraId="3BEC5F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  <w:p w14:paraId="22D038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  <w:p w14:paraId="245734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20559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4785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TreeMap&lt;String, Float&gt;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6FCFAF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51F2F6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tenTinhThanh;</w:t>
            </w:r>
          </w:p>
          <w:p w14:paraId="5049F5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dienTich;</w:t>
            </w:r>
          </w:p>
          <w:p w14:paraId="0E6A08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67973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thông tin của các tỉnh thành</w:t>
            </w:r>
          </w:p>
          <w:p w14:paraId="03361A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trong treeMap</w:t>
            </w:r>
          </w:p>
          <w:p w14:paraId="526341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đó key là tên tỉnh, còn value là diện tích của tỉnh đó</w:t>
            </w:r>
          </w:p>
          <w:p w14:paraId="44EC4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; i &lt;=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 i++) {</w:t>
            </w:r>
          </w:p>
          <w:p w14:paraId="6D87BD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thông tin của tỉnh thành thứ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i);</w:t>
            </w:r>
          </w:p>
          <w:p w14:paraId="2A6122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"\nNhập tên tỉnh thành: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F71EA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tenTinhThanh = scanner.nextLine();</w:t>
            </w:r>
          </w:p>
          <w:p w14:paraId="1B7A15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diện tích: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CEDB5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dienTich = Float.parseFloat(scanner.nextLine());</w:t>
            </w:r>
          </w:p>
          <w:p w14:paraId="1073FF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treeMap.put(tenTinhThanh, dienTich);</w:t>
            </w:r>
          </w:p>
          <w:p w14:paraId="15DF52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8FCC8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25B61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danh sách tỉnh thành sử dụng Iterator</w:t>
            </w:r>
          </w:p>
          <w:p w14:paraId="587506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"Thông tin các tỉnh thành vừa nhập: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97F0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"Tên tỉnh thành\tDiện tích"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3CD6B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Iterator&lt;Map.Entry&lt;String, Float&gt;&gt; iterator = treeMap.entrySet().iterator();</w:t>
            </w:r>
          </w:p>
          <w:p w14:paraId="68A4CA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291EEE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entry</w:t>
            </w:r>
          </w:p>
          <w:p w14:paraId="39A65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Map.Entry&lt;String, Float&gt; entry = iterator.next();</w:t>
            </w:r>
          </w:p>
          <w:p w14:paraId="11F3C0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System.out.println(entry.getKey()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"\t\t"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entry.getValue());</w:t>
            </w:r>
          </w:p>
          <w:p w14:paraId="1BB1D0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2DE68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DF6D7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1 tỉnh thành mới vào trong treeMap</w:t>
            </w:r>
          </w:p>
          <w:p w14:paraId="217CD2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tên tỉnh thành đó đã tồn tại thì thông báo tên đã tồn tại</w:t>
            </w:r>
          </w:p>
          <w:p w14:paraId="21D1DD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thì mới nhập diện tích</w:t>
            </w:r>
          </w:p>
          <w:p w14:paraId="606F51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thêm vào bình thường sau đó thông báo "Thêm thành công"</w:t>
            </w:r>
          </w:p>
          <w:p w14:paraId="44E9C0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tên tỉnh thành cần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1543D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tenTinhThanhMoi = scanner.nextLine();</w:t>
            </w:r>
          </w:p>
          <w:p w14:paraId="5FB938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05571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phương thức containsKey() sẽ kiểm tra tên tỉnh thành mới nhập vào</w:t>
            </w:r>
          </w:p>
          <w:p w14:paraId="38A231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tồn tại trong treeMap hay chưa</w:t>
            </w:r>
          </w:p>
          <w:p w14:paraId="678972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(treeMap.containsKey(tenTinhThanhMoi)) {</w:t>
            </w:r>
          </w:p>
          <w:p w14:paraId="493021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"Tên tỉnh thành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tenTinhThanhMoi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đã tồn tại!"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15CA0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36B7B6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diện tích của tỉnh thành: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2E62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dienTichMoi = scanner.nextFloat();</w:t>
            </w:r>
          </w:p>
          <w:p w14:paraId="509913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78C71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treeMap.put(tenTinhThanhMoi, dienTichMoi);</w:t>
            </w:r>
          </w:p>
          <w:p w14:paraId="6D7B45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"Thông tin các tỉnh thành sau khi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9EEBF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"Mã tỉnh thành\tTên tỉnh thành"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2F66B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 = treeMap.entrySet().iterator();</w:t>
            </w:r>
          </w:p>
          <w:p w14:paraId="719EB2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2DFCA8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entry</w:t>
            </w:r>
          </w:p>
          <w:p w14:paraId="6F1574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Map.Entry&lt;String, Float&gt; entry = iterator.next();</w:t>
            </w:r>
          </w:p>
          <w:p w14:paraId="021D90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System.out.println(entry.getKey()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"\t\t"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entry.getValue());</w:t>
            </w:r>
          </w:p>
          <w:p w14:paraId="7C312F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68A9B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05737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7AC1A2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1BEEC7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dữ liệu thành công:</w:t>
      </w:r>
    </w:p>
    <w:p w14:paraId="4A88EA3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81750" cy="3038475"/>
            <wp:effectExtent l="0" t="0" r="3810" b="9525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715AF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dữ liệu thất bại:</w:t>
      </w:r>
    </w:p>
    <w:p w14:paraId="29C2F4A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743200"/>
            <wp:effectExtent l="0" t="0" r="5715" b="0"/>
            <wp:docPr id="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29B0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2.4.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dữ liệu value trong TreeMap khi biết được key</w:t>
      </w:r>
    </w:p>
    <w:p w14:paraId="664524F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dữ liệu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khi biết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liên kết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get()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 này sẽ trả về giá trị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tương ứng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đó, nếu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không có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thì phương thức này sẽ trả về giá trị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null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433E6C6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090"/>
      </w:tblGrid>
      <w:tr w14:paraId="55F06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19DF1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8A9DF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6D29A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C9965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61452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7898C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2CF3D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0E9BB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877CA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F020C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ACEB4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9A508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647C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96556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8BFD9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6F843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25432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397D4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45ADE3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116355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A4A29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A373F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5DAE20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31910A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02AAE6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27AC13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6132E8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ADF7D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E7DBC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String&gt;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08F9AD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"Two"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A4F21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"One"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1F3B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"Four"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7053D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"Five"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51FC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"Three"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6420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3BFC4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"Danh sách các entry trong treeMap: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61900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Set&lt;Map.Entry&lt;Integer, String&gt;&gt; setTreeMap = treeMap.entrySet();</w:t>
            </w:r>
          </w:p>
          <w:p w14:paraId="447CF3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System.out.println(setTreeMap);</w:t>
            </w:r>
          </w:p>
          <w:p w14:paraId="4528EF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9236E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lấy entry có key = 3</w:t>
            </w:r>
          </w:p>
          <w:p w14:paraId="6FFB58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hiển thị value</w:t>
            </w:r>
          </w:p>
          <w:p w14:paraId="04C971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"3: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treeMap.get(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 w14:paraId="3EDAAA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60630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lấy entry có key = 7</w:t>
            </w:r>
          </w:p>
          <w:p w14:paraId="362D84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trong treeMap không có key = 7</w:t>
            </w:r>
          </w:p>
          <w:p w14:paraId="3508E2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sẽ hiển thị giá trị null</w:t>
            </w:r>
          </w:p>
          <w:p w14:paraId="71A1F4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"7: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treeMap.get(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 w14:paraId="1A3942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8498B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Để kiểm tra xem 1 value có trong TreeMap hay không</w:t>
            </w:r>
          </w:p>
          <w:p w14:paraId="16F15A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chúng ta sẽ dùng phương thức containsValue()</w:t>
            </w:r>
          </w:p>
          <w:p w14:paraId="5B2D16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(treeMap.containsValue(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"Two"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 {</w:t>
            </w:r>
          </w:p>
          <w:p w14:paraId="6F9C61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"Có Two trong treeMap."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EC1DF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030CB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B53D82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5AAEF9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590800"/>
            <wp:effectExtent l="0" t="0" r="11430" b="0"/>
            <wp:docPr id="1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4C6B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2.5.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Xóa 1 entry trong TreeMap</w:t>
      </w:r>
    </w:p>
    <w:p w14:paraId="21F6E0A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BD7EE82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33B80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BD0D7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522C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remove(K key);</w:t>
            </w:r>
          </w:p>
        </w:tc>
      </w:tr>
    </w:tbl>
    <w:p w14:paraId="6FDB884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xóa.</w:t>
      </w:r>
    </w:p>
    <w:p w14:paraId="686721B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94"/>
      </w:tblGrid>
      <w:tr w14:paraId="4A00E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E4108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5264D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1700C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C4027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BA96C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9E6AB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11197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59C7A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7F57B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88D61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01202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7F76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656D4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AD11B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5171A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50DE7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9D286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EAA97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525F4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C0639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73C8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0BFB5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TreeMap&lt;Double, Float&gt;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43F58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.8d,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.6f);</w:t>
            </w:r>
          </w:p>
          <w:p w14:paraId="26B33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.2d,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.1f);</w:t>
            </w:r>
          </w:p>
          <w:p w14:paraId="133F3C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.04d, 4f);</w:t>
            </w:r>
          </w:p>
          <w:p w14:paraId="270D80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.1d,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.5f);</w:t>
            </w:r>
          </w:p>
          <w:p w14:paraId="18119E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.227d,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.23f);</w:t>
            </w:r>
          </w:p>
          <w:p w14:paraId="598362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093DA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trong treeMap: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25F4F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treeMap.forEach((keyInt, valueInt) -&gt; System.out.println(</w:t>
            </w:r>
          </w:p>
          <w:p w14:paraId="305E97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keyInt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531A85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B534C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entry có khóa bằng 0.04d ra khỏi treeMap</w:t>
            </w:r>
          </w:p>
          <w:p w14:paraId="26F9EC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remove()</w:t>
            </w:r>
          </w:p>
          <w:p w14:paraId="0DA5A3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treeMap.remove(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.04d);</w:t>
            </w:r>
          </w:p>
          <w:p w14:paraId="4C11E8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14695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trong treeMap sau khi xóa: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7E2F7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treeMap.forEach((keyInt, valueInt) -&gt; System.out.println(</w:t>
            </w:r>
          </w:p>
          <w:p w14:paraId="29B0DF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keyInt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2FBF8E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04EA0D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A55630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81750" cy="2562225"/>
            <wp:effectExtent l="0" t="0" r="3810" b="13335"/>
            <wp:docPr id="12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DC33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2.6.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Thay thế value của 1 entry trong TreeMap</w:t>
      </w:r>
    </w:p>
    <w:p w14:paraId="4A6A3A4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thay thế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2 dạng của 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replace()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0B5B844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3FBF4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76E2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8532C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replace(K key, V value);</w:t>
            </w:r>
          </w:p>
        </w:tc>
      </w:tr>
    </w:tbl>
    <w:p w14:paraId="59E61F9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thay thế,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 mới được thay thế.</w:t>
      </w:r>
    </w:p>
    <w:p w14:paraId="1E30830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036E9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93D9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1142D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replace(K key, V oldValue, V newValue);</w:t>
            </w:r>
          </w:p>
        </w:tc>
      </w:tr>
    </w:tbl>
    <w:p w14:paraId="264898D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thay thế,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oldValue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 cần thay thế,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newValue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 mới được thay thế.</w:t>
      </w:r>
    </w:p>
    <w:p w14:paraId="4DC94DEA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684"/>
      </w:tblGrid>
      <w:tr w14:paraId="142C8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165DF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C7EC8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0A760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805CA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DFF59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0A738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B56C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BD237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4A621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EC57B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80E59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2715C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CF295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D1F3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659446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2B4CB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6F56EB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2B346C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9CA41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E8683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44F89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1845E7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10D71D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31875D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3D6C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DF2B2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TreeMap&lt;Integer, Double&gt;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720DD1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9d);</w:t>
            </w:r>
          </w:p>
          <w:p w14:paraId="60A194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.1d);</w:t>
            </w:r>
          </w:p>
          <w:p w14:paraId="3E42BF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.2d);</w:t>
            </w:r>
          </w:p>
          <w:p w14:paraId="0DDFE8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.28d);</w:t>
            </w:r>
          </w:p>
          <w:p w14:paraId="0E079D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FE0F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4CB79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Set&lt;Map.Entry&lt;Integer, Double&gt;&gt; setTreeMap = treeMap.entrySet();</w:t>
            </w:r>
          </w:p>
          <w:p w14:paraId="1C1264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System.out.println(setTreeMap);</w:t>
            </w:r>
          </w:p>
          <w:p w14:paraId="583DED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7FC6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thay thế value của entry có khóa là 4</w:t>
            </w:r>
          </w:p>
          <w:p w14:paraId="38DC43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thành 20.11d</w:t>
            </w:r>
          </w:p>
          <w:p w14:paraId="06688F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treeMap.replace(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.11d);</w:t>
            </w:r>
          </w:p>
          <w:p w14:paraId="0F64C5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66903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ngoài ra chúng ta có thế thay thế như sau</w:t>
            </w:r>
          </w:p>
          <w:p w14:paraId="4A5D35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câu lệnh bên dưới sẽ thay thế entry </w:t>
            </w:r>
          </w:p>
          <w:p w14:paraId="338038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key là 2, value là 7.2d thành 7.7d</w:t>
            </w:r>
          </w:p>
          <w:p w14:paraId="3723BB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treeMap.replace(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.2d,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.7d);</w:t>
            </w:r>
          </w:p>
          <w:p w14:paraId="1543C5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EB377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treeMap sau khi thay thế: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E89CE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setTreeMap = treeMap.entrySet();</w:t>
            </w:r>
          </w:p>
          <w:p w14:paraId="3F1759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System.out.println(setTreeMap);</w:t>
            </w:r>
          </w:p>
          <w:p w14:paraId="181931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42F7D0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E046BF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29375" cy="2609850"/>
            <wp:effectExtent l="0" t="0" r="1905" b="11430"/>
            <wp:docPr id="10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81BD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2.7.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Sao chép TreeMap</w:t>
      </w:r>
    </w:p>
    <w:p w14:paraId="379347A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sao chép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này vào trong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khác,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putAll()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4A2DD1E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72223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68BDD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A8D6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putAll(TreeMap m);</w:t>
            </w:r>
          </w:p>
        </w:tc>
      </w:tr>
    </w:tbl>
    <w:p w14:paraId="1F6C24C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tên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sao chép.</w:t>
      </w:r>
    </w:p>
    <w:p w14:paraId="1C7A854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376"/>
      </w:tblGrid>
      <w:tr w14:paraId="71938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904C3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1E33C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6A6CB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9784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86E63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26C1B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AF0E8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45BC7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52009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AD941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EA685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BD79A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400CC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D150B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905E4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5FD91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1DB0C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F520E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AB307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6C50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0D96E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3A89EC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79480E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05D7B5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54910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5E74D3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7EC3F6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3CCAA4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0A0C05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6ADECD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6CE0C2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2D6AD8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64B2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E69C6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TreeMap&lt;String, String&gt; treeMap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241686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"Arctic Ocean"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"Bắc Băng Dương"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55034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"Pacific Ocean"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"Thái Bình Dương"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697A1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"Atlantic Ocean"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"Đại Tây Dương"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2D85A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"Indian Ocean"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"Ấn Độ Dương"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CED74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9230A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84846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Iterator&lt;Map.Entry&lt;String, String&gt;&gt; iterator = treeMap.entrySet().iterator();</w:t>
            </w:r>
          </w:p>
          <w:p w14:paraId="7F4630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558054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21F8C4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68D51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EA46D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TreeMap rỗng</w:t>
            </w:r>
          </w:p>
          <w:p w14:paraId="03FE24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TreeMap&lt;String, String&gt; treeMapCopy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689DAF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EE028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phương thức size() sẽ trả về số lượng entry có trong treeMapCopy</w:t>
            </w:r>
          </w:p>
          <w:p w14:paraId="6C4CBA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"\nSố lượng các entry có trong treeMapCopy "</w:t>
            </w:r>
          </w:p>
          <w:p w14:paraId="2412E0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"trước khi sao chép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(treeMapCopy.size()));</w:t>
            </w:r>
          </w:p>
          <w:p w14:paraId="61034E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6F900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sao chép các entry của treeMap</w:t>
            </w:r>
          </w:p>
          <w:p w14:paraId="1BC6DF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trong treeMapCopy</w:t>
            </w:r>
          </w:p>
          <w:p w14:paraId="5F0CEC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treeMapCopy.putAll(treeMap);</w:t>
            </w:r>
          </w:p>
          <w:p w14:paraId="100CC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CE1E9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lượng các entry có trong treeMapCopy "</w:t>
            </w:r>
          </w:p>
          <w:p w14:paraId="06B49D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"sau khi sao chép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(treeMapCopy.size()));</w:t>
            </w:r>
          </w:p>
          <w:p w14:paraId="542146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treeMapCopy: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5F39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 = treeMap.entrySet().iterator();</w:t>
            </w:r>
          </w:p>
          <w:p w14:paraId="0EBA30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48D32C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416A9B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C5513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67FC76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561D38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\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743200"/>
            <wp:effectExtent l="0" t="0" r="11430" b="0"/>
            <wp:docPr id="11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C3C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B329AD"/>
    <w:rsid w:val="77A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2025-01-26T10:30:00Z</dcterms:created>
  <dc:creator>ADMIN</dc:creator>
  <cp:lastModifiedBy>Tường Đỗ</cp:lastModifiedBy>
  <dcterms:modified xsi:type="dcterms:W3CDTF">2025-01-26T10:32:43Z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8EAFB03CA34B4B3F9F79D196137BA065_11</vt:lpwstr>
  </property>
</Properties>
</file>