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E81B26">
      <w:pPr>
        <w:bidi w:val="0"/>
        <w:jc w:val="center"/>
        <w:rPr>
          <w:rFonts w:hint="default" w:ascii="Times New Roman" w:hAnsi="Times New Roman" w:cs="Times New Roman"/>
          <w:b/>
          <w:bCs/>
          <w:color w:val="000000" w:themeColor="text1"/>
          <w:sz w:val="32"/>
          <w:szCs w:val="32"/>
          <w:highlight w:val="cyan"/>
          <w14:textFill>
            <w14:solidFill>
              <w14:schemeClr w14:val="tx1"/>
            </w14:solidFill>
          </w14:textFill>
        </w:rPr>
      </w:pPr>
      <w:r>
        <w:rPr>
          <w:rFonts w:hint="default" w:ascii="Times New Roman" w:hAnsi="Times New Roman" w:cs="Times New Roman"/>
          <w:b/>
          <w:bCs/>
          <w:color w:val="000000" w:themeColor="text1"/>
          <w:sz w:val="32"/>
          <w:szCs w:val="32"/>
          <w:highlight w:val="cyan"/>
          <w14:textFill>
            <w14:solidFill>
              <w14:schemeClr w14:val="tx1"/>
            </w14:solidFill>
          </w14:textFill>
        </w:rPr>
        <w:t>Tổng quan về Collections trong Java.</w:t>
      </w:r>
    </w:p>
    <w:p w14:paraId="411786D9">
      <w:pPr>
        <w:bidi w:val="0"/>
        <w:jc w:val="center"/>
        <w:rPr>
          <w:rFonts w:hint="default" w:ascii="Times New Roman" w:hAnsi="Times New Roman" w:cs="Times New Roman"/>
          <w:b/>
          <w:bCs/>
          <w:color w:val="000000" w:themeColor="text1"/>
          <w:sz w:val="32"/>
          <w:szCs w:val="32"/>
          <w:highlight w:val="cyan"/>
          <w14:textFill>
            <w14:solidFill>
              <w14:schemeClr w14:val="tx1"/>
            </w14:solidFill>
          </w14:textFill>
        </w:rPr>
      </w:pPr>
    </w:p>
    <w:p w14:paraId="703CA15A">
      <w:pPr>
        <w:bidi w:val="0"/>
        <w:rPr>
          <w:rFonts w:hint="default" w:ascii="Times New Roman" w:hAnsi="Times New Roman" w:cs="Times New Roman"/>
          <w:b/>
          <w:bCs/>
          <w:color w:val="00B0F0"/>
          <w:sz w:val="32"/>
          <w:szCs w:val="32"/>
        </w:rPr>
      </w:pPr>
      <w:r>
        <w:rPr>
          <w:rFonts w:hint="default" w:ascii="Times New Roman" w:hAnsi="Times New Roman" w:cs="Times New Roman"/>
          <w:b/>
          <w:bCs/>
          <w:color w:val="00B0F0"/>
          <w:sz w:val="32"/>
          <w:szCs w:val="32"/>
        </w:rPr>
        <w:t>1. Khái niệm về Collections (tập hợp)</w:t>
      </w:r>
    </w:p>
    <w:p w14:paraId="66EA708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000000" w:themeColor="text1"/>
          <w:spacing w:val="0"/>
          <w:sz w:val="32"/>
          <w:szCs w:val="32"/>
          <w14:textFill>
            <w14:solidFill>
              <w14:schemeClr w14:val="tx1"/>
            </w14:solidFill>
          </w14:textFill>
        </w:rPr>
      </w:pPr>
      <w:r>
        <w:rPr>
          <w:rStyle w:val="92"/>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Collections là một tập các lớp dùng để lưu trữ danh sách và có khả năng tự co dãn khi danh sách đó thay đổi</w:t>
      </w:r>
      <w:r>
        <w:rPr>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 ví dụ như khi chúng ta thêm, sửa, xóa, chèn phần tử trong danh sách đó. Ngoài ra, Collections còn được dùng để lưu trữ, truy xuất, tương tác với dữ liệu và truyền dữ liệu giữa các phương thức với nhau (</w:t>
      </w:r>
      <w:r>
        <w:rPr>
          <w:rStyle w:val="31"/>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chi tiết về phương thức tôi sẽ giới thiệu trong chương Lập trình hướng đối tượng</w:t>
      </w:r>
      <w:r>
        <w:rPr>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w:t>
      </w:r>
    </w:p>
    <w:p w14:paraId="3F85B077">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000000" w:themeColor="text1"/>
          <w:spacing w:val="0"/>
          <w:sz w:val="32"/>
          <w:szCs w:val="32"/>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Một đặc điểm rất quan trong là khi sử dụng Collections đó là chúng ta không cần phải khai báo trước số lượng phần tử. Chính đặc điểm này đã khắc phục được hạn chế về kích thước khi khai báo mảng trong Java.</w:t>
      </w:r>
    </w:p>
    <w:p w14:paraId="6CDEABE8">
      <w:pPr>
        <w:bidi w:val="0"/>
        <w:rPr>
          <w:rFonts w:hint="default" w:ascii="Times New Roman" w:hAnsi="Times New Roman" w:cs="Times New Roman"/>
          <w:b/>
          <w:bCs/>
          <w:color w:val="00B0F0"/>
          <w:sz w:val="32"/>
          <w:szCs w:val="32"/>
        </w:rPr>
      </w:pPr>
      <w:r>
        <w:rPr>
          <w:rFonts w:hint="default" w:ascii="Times New Roman" w:hAnsi="Times New Roman" w:cs="Times New Roman"/>
          <w:b/>
          <w:bCs/>
          <w:color w:val="00B0F0"/>
          <w:sz w:val="32"/>
          <w:szCs w:val="32"/>
        </w:rPr>
        <w:t>2. Collections Framework</w:t>
      </w:r>
    </w:p>
    <w:p w14:paraId="54BE005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000000" w:themeColor="text1"/>
          <w:spacing w:val="0"/>
          <w:sz w:val="32"/>
          <w:szCs w:val="32"/>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Trong phần 1, tôi đã giới thiệu với các bạn sơ lược về Collections. Vậy Collections Framework là gì? Trước khi tìm hiểu về vấn đề này, các bạn cần phải hiểu về khái niệm </w:t>
      </w:r>
      <w:r>
        <w:rPr>
          <w:rStyle w:val="92"/>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Framework</w:t>
      </w:r>
      <w:r>
        <w:rPr>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 "</w:t>
      </w:r>
      <w:r>
        <w:rPr>
          <w:rStyle w:val="31"/>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Framework là một tập hợp các thư viện (Library) đã được đóng gói để hỗ trợ phát triển ứng dụng dựa trên Framework đó. Đồng thời, Framework cung cấp các nguyên tắc, cấu trúc của ứng dụng mà chúng ta phải tuân thủ theo nó</w:t>
      </w:r>
      <w:r>
        <w:rPr>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w:t>
      </w:r>
    </w:p>
    <w:p w14:paraId="29BA34E5">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000000" w:themeColor="text1"/>
          <w:spacing w:val="0"/>
          <w:sz w:val="32"/>
          <w:szCs w:val="32"/>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Ví dụ về Framework: Trong lập trình Java, chúng ta có Framework Spring, đây là một Framework phổ biến dùng để lập trình web với Java. Để sử dụng được Framework này thì chúng ta phải tuân thủ theo mô hình và cách hoạt động của nó, nghĩa là Spring Framework đều đã viết sẵn các thư viện để chúng ta sử dụng lại cùng với các khuôn mẫu (</w:t>
      </w:r>
      <w:r>
        <w:rPr>
          <w:rStyle w:val="31"/>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design pattern</w:t>
      </w:r>
      <w:r>
        <w:rPr>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 cấu trúc của ứng dụng,... mà chúng ta phải tuân theo nó để có thể xây dựng được ứng dụng.</w:t>
      </w:r>
    </w:p>
    <w:p w14:paraId="067CA90C">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000000" w:themeColor="text1"/>
          <w:spacing w:val="0"/>
          <w:sz w:val="32"/>
          <w:szCs w:val="32"/>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Sau khi đã tìm hiểu về Framework thì </w:t>
      </w:r>
      <w:r>
        <w:rPr>
          <w:rStyle w:val="92"/>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Collections Framework</w:t>
      </w:r>
      <w:r>
        <w:rPr>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 được hiểu như sau: "</w:t>
      </w:r>
      <w:r>
        <w:rPr>
          <w:rStyle w:val="31"/>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Một Java Collections Framework là một tập hợp các lớp (class) và các interface dùng để hỗ trợ việc thao tác trên tập các đối tượng</w:t>
      </w:r>
      <w:r>
        <w:rPr>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 </w:t>
      </w:r>
      <w:r>
        <w:rPr>
          <w:rStyle w:val="31"/>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(chi tiết về interface tôi sẽ giới thiệu trong chương Lập trình hướng đối tượng, nhưng bạn có thể hiểu nôm na là 1 interface là 1 lớp rỗng chỉ chứa khai báo về tên phương thức, không có khai báo về thuộc tính hay thứ gì khác và các phương thức này cũng là phương thức rỗng</w:t>
      </w:r>
      <w:r>
        <w:rPr>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w:t>
      </w:r>
    </w:p>
    <w:p w14:paraId="1228327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000000" w:themeColor="text1"/>
          <w:spacing w:val="0"/>
          <w:sz w:val="32"/>
          <w:szCs w:val="32"/>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Trong Java, các Collections Framework cung cấp những thành phần sau:</w:t>
      </w:r>
    </w:p>
    <w:tbl>
      <w:tblPr>
        <w:tblStyle w:val="12"/>
        <w:tblpPr w:vertAnchor="text" w:tblpXSpec="left"/>
        <w:tblW w:w="10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2757"/>
        <w:gridCol w:w="7762"/>
      </w:tblGrid>
      <w:tr w14:paraId="6631FF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rPr>
        <w:tc>
          <w:tcPr>
            <w:tcW w:w="0" w:type="auto"/>
            <w:shd w:val="clear" w:color="auto" w:fill="F8F8F8"/>
            <w:tcMar>
              <w:top w:w="60" w:type="dxa"/>
              <w:left w:w="84" w:type="dxa"/>
              <w:bottom w:w="60" w:type="dxa"/>
              <w:right w:w="84" w:type="dxa"/>
            </w:tcMar>
            <w:vAlign w:val="top"/>
          </w:tcPr>
          <w:p w14:paraId="54F18700">
            <w:pPr>
              <w:keepNext w:val="0"/>
              <w:keepLines w:val="0"/>
              <w:widowControl/>
              <w:suppressLineNumbers w:val="0"/>
              <w:jc w:val="center"/>
              <w:textAlignment w:val="top"/>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eastAsia="SimSun" w:cs="Times New Roman"/>
                <w:b/>
                <w:bCs/>
                <w:color w:val="000000" w:themeColor="text1"/>
                <w:kern w:val="0"/>
                <w:sz w:val="32"/>
                <w:szCs w:val="32"/>
                <w:lang w:val="en-US" w:eastAsia="zh-CN" w:bidi="ar"/>
                <w14:textFill>
                  <w14:solidFill>
                    <w14:schemeClr w14:val="tx1"/>
                  </w14:solidFill>
                </w14:textFill>
              </w:rPr>
              <w:t>Loại thành phần</w:t>
            </w:r>
          </w:p>
        </w:tc>
        <w:tc>
          <w:tcPr>
            <w:tcW w:w="7762" w:type="dxa"/>
            <w:shd w:val="clear" w:color="auto" w:fill="F8F8F8"/>
            <w:tcMar>
              <w:top w:w="60" w:type="dxa"/>
              <w:left w:w="84" w:type="dxa"/>
              <w:bottom w:w="60" w:type="dxa"/>
              <w:right w:w="84" w:type="dxa"/>
            </w:tcMar>
            <w:vAlign w:val="top"/>
          </w:tcPr>
          <w:p w14:paraId="36FFBD7E">
            <w:pPr>
              <w:keepNext w:val="0"/>
              <w:keepLines w:val="0"/>
              <w:widowControl/>
              <w:suppressLineNumbers w:val="0"/>
              <w:jc w:val="center"/>
              <w:textAlignment w:val="top"/>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eastAsia="SimSun" w:cs="Times New Roman"/>
                <w:b/>
                <w:bCs/>
                <w:color w:val="000000" w:themeColor="text1"/>
                <w:kern w:val="0"/>
                <w:sz w:val="32"/>
                <w:szCs w:val="32"/>
                <w:lang w:val="en-US" w:eastAsia="zh-CN" w:bidi="ar"/>
                <w14:textFill>
                  <w14:solidFill>
                    <w14:schemeClr w14:val="tx1"/>
                  </w14:solidFill>
                </w14:textFill>
              </w:rPr>
              <w:t>Mô tả</w:t>
            </w:r>
          </w:p>
        </w:tc>
      </w:tr>
      <w:tr w14:paraId="16A13D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FFFFF"/>
            <w:tcMar>
              <w:top w:w="60" w:type="dxa"/>
              <w:left w:w="84" w:type="dxa"/>
              <w:bottom w:w="60" w:type="dxa"/>
              <w:right w:w="84" w:type="dxa"/>
            </w:tcMar>
            <w:vAlign w:val="top"/>
          </w:tcPr>
          <w:p w14:paraId="22EBED77">
            <w:pPr>
              <w:keepNext w:val="0"/>
              <w:keepLines w:val="0"/>
              <w:widowControl/>
              <w:suppressLineNumbers w:val="0"/>
              <w:jc w:val="left"/>
              <w:textAlignment w:val="top"/>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imSun" w:cs="Times New Roman"/>
                <w:color w:val="000000" w:themeColor="text1"/>
                <w:kern w:val="0"/>
                <w:sz w:val="32"/>
                <w:szCs w:val="32"/>
                <w:lang w:val="en-US" w:eastAsia="zh-CN" w:bidi="ar"/>
                <w14:textFill>
                  <w14:solidFill>
                    <w14:schemeClr w14:val="tx1"/>
                  </w14:solidFill>
                </w14:textFill>
              </w:rPr>
              <w:t>Interfaces</w:t>
            </w:r>
          </w:p>
        </w:tc>
        <w:tc>
          <w:tcPr>
            <w:tcW w:w="7762" w:type="dxa"/>
            <w:shd w:val="clear" w:color="auto" w:fill="FFFFFF"/>
            <w:tcMar>
              <w:top w:w="60" w:type="dxa"/>
              <w:left w:w="84" w:type="dxa"/>
              <w:bottom w:w="60" w:type="dxa"/>
              <w:right w:w="84" w:type="dxa"/>
            </w:tcMar>
            <w:vAlign w:val="top"/>
          </w:tcPr>
          <w:p w14:paraId="4D383952">
            <w:pPr>
              <w:keepNext w:val="0"/>
              <w:keepLines w:val="0"/>
              <w:widowControl/>
              <w:suppressLineNumbers w:val="0"/>
              <w:jc w:val="left"/>
              <w:textAlignment w:val="top"/>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imSun" w:cs="Times New Roman"/>
                <w:color w:val="000000" w:themeColor="text1"/>
                <w:kern w:val="0"/>
                <w:sz w:val="32"/>
                <w:szCs w:val="32"/>
                <w:lang w:val="en-US" w:eastAsia="zh-CN" w:bidi="ar"/>
                <w14:textFill>
                  <w14:solidFill>
                    <w14:schemeClr w14:val="tx1"/>
                  </w14:solidFill>
                </w14:textFill>
              </w:rPr>
              <w:t>Kiểu dữ liệu trừu tượng (</w:t>
            </w:r>
            <w:r>
              <w:rPr>
                <w:rStyle w:val="31"/>
                <w:rFonts w:hint="default" w:ascii="Times New Roman" w:hAnsi="Times New Roman" w:eastAsia="SimSun" w:cs="Times New Roman"/>
                <w:color w:val="000000" w:themeColor="text1"/>
                <w:kern w:val="0"/>
                <w:sz w:val="32"/>
                <w:szCs w:val="32"/>
                <w:lang w:val="en-US" w:eastAsia="zh-CN" w:bidi="ar"/>
                <w14:textFill>
                  <w14:solidFill>
                    <w14:schemeClr w14:val="tx1"/>
                  </w14:solidFill>
                </w14:textFill>
              </w:rPr>
              <w:t>abstract</w:t>
            </w:r>
            <w:r>
              <w:rPr>
                <w:rFonts w:hint="default" w:ascii="Times New Roman" w:hAnsi="Times New Roman" w:eastAsia="SimSun" w:cs="Times New Roman"/>
                <w:color w:val="000000" w:themeColor="text1"/>
                <w:kern w:val="0"/>
                <w:sz w:val="32"/>
                <w:szCs w:val="32"/>
                <w:lang w:val="en-US" w:eastAsia="zh-CN" w:bidi="ar"/>
                <w14:textFill>
                  <w14:solidFill>
                    <w14:schemeClr w14:val="tx1"/>
                  </w14:solidFill>
                </w14:textFill>
              </w:rPr>
              <w:t>) biểu diễn Collections (</w:t>
            </w:r>
            <w:r>
              <w:rPr>
                <w:rStyle w:val="31"/>
                <w:rFonts w:hint="default" w:ascii="Times New Roman" w:hAnsi="Times New Roman" w:eastAsia="SimSun" w:cs="Times New Roman"/>
                <w:color w:val="000000" w:themeColor="text1"/>
                <w:kern w:val="0"/>
                <w:sz w:val="32"/>
                <w:szCs w:val="32"/>
                <w:lang w:val="en-US" w:eastAsia="zh-CN" w:bidi="ar"/>
                <w14:textFill>
                  <w14:solidFill>
                    <w14:schemeClr w14:val="tx1"/>
                  </w14:solidFill>
                </w14:textFill>
              </w:rPr>
              <w:t>chi tiết về abstract tôi sẽ giới thiệu trong chương Lập trình hướng đối tượng)</w:t>
            </w:r>
            <w:r>
              <w:rPr>
                <w:rFonts w:hint="default" w:ascii="Times New Roman" w:hAnsi="Times New Roman" w:eastAsia="SimSun" w:cs="Times New Roman"/>
                <w:color w:val="000000" w:themeColor="text1"/>
                <w:kern w:val="0"/>
                <w:sz w:val="32"/>
                <w:szCs w:val="32"/>
                <w:lang w:val="en-US" w:eastAsia="zh-CN" w:bidi="ar"/>
                <w14:textFill>
                  <w14:solidFill>
                    <w14:schemeClr w14:val="tx1"/>
                  </w14:solidFill>
                </w14:textFill>
              </w:rPr>
              <w:t>.</w:t>
            </w:r>
          </w:p>
        </w:tc>
      </w:tr>
      <w:tr w14:paraId="06EC10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0" w:type="auto"/>
            <w:shd w:val="clear" w:color="auto" w:fill="FFFFFF"/>
            <w:tcMar>
              <w:top w:w="60" w:type="dxa"/>
              <w:left w:w="84" w:type="dxa"/>
              <w:bottom w:w="60" w:type="dxa"/>
              <w:right w:w="84" w:type="dxa"/>
            </w:tcMar>
            <w:vAlign w:val="top"/>
          </w:tcPr>
          <w:p w14:paraId="229B2D94">
            <w:pPr>
              <w:keepNext w:val="0"/>
              <w:keepLines w:val="0"/>
              <w:widowControl/>
              <w:suppressLineNumbers w:val="0"/>
              <w:jc w:val="left"/>
              <w:textAlignment w:val="top"/>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imSun" w:cs="Times New Roman"/>
                <w:color w:val="000000" w:themeColor="text1"/>
                <w:kern w:val="0"/>
                <w:sz w:val="32"/>
                <w:szCs w:val="32"/>
                <w:lang w:val="en-US" w:eastAsia="zh-CN" w:bidi="ar"/>
                <w14:textFill>
                  <w14:solidFill>
                    <w14:schemeClr w14:val="tx1"/>
                  </w14:solidFill>
                </w14:textFill>
              </w:rPr>
              <w:t>Implementations</w:t>
            </w:r>
          </w:p>
        </w:tc>
        <w:tc>
          <w:tcPr>
            <w:tcW w:w="7762" w:type="dxa"/>
            <w:shd w:val="clear" w:color="auto" w:fill="FFFFFF"/>
            <w:tcMar>
              <w:top w:w="60" w:type="dxa"/>
              <w:left w:w="84" w:type="dxa"/>
              <w:bottom w:w="60" w:type="dxa"/>
              <w:right w:w="84" w:type="dxa"/>
            </w:tcMar>
            <w:vAlign w:val="top"/>
          </w:tcPr>
          <w:p w14:paraId="3F667CB7">
            <w:pPr>
              <w:keepNext w:val="0"/>
              <w:keepLines w:val="0"/>
              <w:widowControl/>
              <w:suppressLineNumbers w:val="0"/>
              <w:jc w:val="left"/>
              <w:textAlignment w:val="top"/>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imSun" w:cs="Times New Roman"/>
                <w:color w:val="000000" w:themeColor="text1"/>
                <w:kern w:val="0"/>
                <w:sz w:val="32"/>
                <w:szCs w:val="32"/>
                <w:lang w:val="en-US" w:eastAsia="zh-CN" w:bidi="ar"/>
                <w14:textFill>
                  <w14:solidFill>
                    <w14:schemeClr w14:val="tx1"/>
                  </w14:solidFill>
                </w14:textFill>
              </w:rPr>
              <w:t>Là sự triển khai các Interface, ví dụ như các Class.</w:t>
            </w:r>
          </w:p>
        </w:tc>
      </w:tr>
      <w:tr w14:paraId="50C506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0" w:type="auto"/>
            <w:shd w:val="clear" w:color="auto" w:fill="FFFFFF"/>
            <w:tcMar>
              <w:top w:w="60" w:type="dxa"/>
              <w:left w:w="84" w:type="dxa"/>
              <w:bottom w:w="60" w:type="dxa"/>
              <w:right w:w="84" w:type="dxa"/>
            </w:tcMar>
            <w:vAlign w:val="top"/>
          </w:tcPr>
          <w:p w14:paraId="7DC7C3ED">
            <w:pPr>
              <w:keepNext w:val="0"/>
              <w:keepLines w:val="0"/>
              <w:widowControl/>
              <w:suppressLineNumbers w:val="0"/>
              <w:jc w:val="left"/>
              <w:textAlignment w:val="top"/>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imSun" w:cs="Times New Roman"/>
                <w:color w:val="000000" w:themeColor="text1"/>
                <w:kern w:val="0"/>
                <w:sz w:val="32"/>
                <w:szCs w:val="32"/>
                <w:lang w:val="en-US" w:eastAsia="zh-CN" w:bidi="ar"/>
                <w14:textFill>
                  <w14:solidFill>
                    <w14:schemeClr w14:val="tx1"/>
                  </w14:solidFill>
                </w14:textFill>
              </w:rPr>
              <w:t>Algorithms (</w:t>
            </w:r>
            <w:r>
              <w:rPr>
                <w:rStyle w:val="31"/>
                <w:rFonts w:hint="default" w:ascii="Times New Roman" w:hAnsi="Times New Roman" w:eastAsia="SimSun" w:cs="Times New Roman"/>
                <w:color w:val="000000" w:themeColor="text1"/>
                <w:kern w:val="0"/>
                <w:sz w:val="32"/>
                <w:szCs w:val="32"/>
                <w:lang w:val="en-US" w:eastAsia="zh-CN" w:bidi="ar"/>
                <w14:textFill>
                  <w14:solidFill>
                    <w14:schemeClr w14:val="tx1"/>
                  </w14:solidFill>
                </w14:textFill>
              </w:rPr>
              <w:t>các thuật toán</w:t>
            </w:r>
            <w:r>
              <w:rPr>
                <w:rFonts w:hint="default" w:ascii="Times New Roman" w:hAnsi="Times New Roman" w:eastAsia="SimSun" w:cs="Times New Roman"/>
                <w:color w:val="000000" w:themeColor="text1"/>
                <w:kern w:val="0"/>
                <w:sz w:val="32"/>
                <w:szCs w:val="32"/>
                <w:lang w:val="en-US" w:eastAsia="zh-CN" w:bidi="ar"/>
                <w14:textFill>
                  <w14:solidFill>
                    <w14:schemeClr w14:val="tx1"/>
                  </w14:solidFill>
                </w14:textFill>
              </w:rPr>
              <w:t>)</w:t>
            </w:r>
          </w:p>
        </w:tc>
        <w:tc>
          <w:tcPr>
            <w:tcW w:w="7762" w:type="dxa"/>
            <w:shd w:val="clear" w:color="auto" w:fill="FFFFFF"/>
            <w:tcMar>
              <w:top w:w="60" w:type="dxa"/>
              <w:left w:w="84" w:type="dxa"/>
              <w:bottom w:w="60" w:type="dxa"/>
              <w:right w:w="84" w:type="dxa"/>
            </w:tcMar>
            <w:vAlign w:val="top"/>
          </w:tcPr>
          <w:p w14:paraId="618904C7">
            <w:pPr>
              <w:keepNext w:val="0"/>
              <w:keepLines w:val="0"/>
              <w:widowControl/>
              <w:suppressLineNumbers w:val="0"/>
              <w:jc w:val="left"/>
              <w:textAlignment w:val="top"/>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imSun" w:cs="Times New Roman"/>
                <w:color w:val="000000" w:themeColor="text1"/>
                <w:kern w:val="0"/>
                <w:sz w:val="32"/>
                <w:szCs w:val="32"/>
                <w:lang w:val="en-US" w:eastAsia="zh-CN" w:bidi="ar"/>
                <w14:textFill>
                  <w14:solidFill>
                    <w14:schemeClr w14:val="tx1"/>
                  </w14:solidFill>
                </w14:textFill>
              </w:rPr>
              <w:t>Là các phương thức dùng để thực thi các phép toán như tìm kiếm và sắp xếp trên các đối tượng mà triển khai các Interface.</w:t>
            </w:r>
          </w:p>
        </w:tc>
      </w:tr>
    </w:tbl>
    <w:p w14:paraId="35F3BC15">
      <w:pPr>
        <w:bidi w:val="0"/>
        <w:rPr>
          <w:rFonts w:hint="default" w:ascii="Times New Roman" w:hAnsi="Times New Roman" w:cs="Times New Roman"/>
          <w:b/>
          <w:bCs/>
          <w:color w:val="00B0F0"/>
          <w:sz w:val="32"/>
          <w:szCs w:val="32"/>
        </w:rPr>
      </w:pPr>
    </w:p>
    <w:p w14:paraId="1FFE2CB2">
      <w:pPr>
        <w:bidi w:val="0"/>
        <w:rPr>
          <w:rFonts w:hint="default" w:ascii="Times New Roman" w:hAnsi="Times New Roman" w:cs="Times New Roman"/>
          <w:b/>
          <w:bCs/>
          <w:color w:val="00B0F0"/>
          <w:sz w:val="32"/>
          <w:szCs w:val="32"/>
        </w:rPr>
      </w:pPr>
      <w:r>
        <w:rPr>
          <w:rFonts w:hint="default" w:ascii="Times New Roman" w:hAnsi="Times New Roman" w:cs="Times New Roman"/>
          <w:b/>
          <w:bCs/>
          <w:color w:val="00B0F0"/>
          <w:sz w:val="32"/>
          <w:szCs w:val="32"/>
        </w:rPr>
        <w:t>3. Interface Collections, Class Collections và Algorithms</w:t>
      </w:r>
    </w:p>
    <w:p w14:paraId="408E097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000000" w:themeColor="text1"/>
          <w:spacing w:val="0"/>
          <w:sz w:val="32"/>
          <w:szCs w:val="32"/>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Collections Framework trong Java bao gồm 2 loại chính đó là </w:t>
      </w:r>
      <w:r>
        <w:rPr>
          <w:rStyle w:val="92"/>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Interface Collections</w:t>
      </w:r>
      <w:r>
        <w:rPr>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 và </w:t>
      </w:r>
      <w:r>
        <w:rPr>
          <w:rStyle w:val="92"/>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Class Collections</w:t>
      </w:r>
      <w:r>
        <w:rPr>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 mỗi loại này sẽ có những đặc điểm và thành phần của riêng nó. Sau đây chúng ta sẽ cùng nhau tìm hiểu về 2 loại này.</w:t>
      </w:r>
    </w:p>
    <w:p w14:paraId="0FE64725">
      <w:pPr>
        <w:bidi w:val="0"/>
        <w:rPr>
          <w:rFonts w:hint="default"/>
          <w:b/>
          <w:bCs/>
          <w:color w:val="00B0F0"/>
          <w:sz w:val="32"/>
          <w:szCs w:val="32"/>
        </w:rPr>
      </w:pPr>
      <w:r>
        <w:rPr>
          <w:rFonts w:hint="default"/>
          <w:b/>
          <w:bCs/>
          <w:color w:val="00B0F0"/>
          <w:sz w:val="32"/>
          <w:szCs w:val="32"/>
          <w:lang w:val="en-US"/>
        </w:rPr>
        <w:t xml:space="preserve">3.1. </w:t>
      </w:r>
      <w:r>
        <w:rPr>
          <w:rFonts w:hint="default"/>
          <w:b/>
          <w:bCs/>
          <w:color w:val="00B0F0"/>
          <w:sz w:val="32"/>
          <w:szCs w:val="32"/>
        </w:rPr>
        <w:t>Interface Collections</w:t>
      </w:r>
    </w:p>
    <w:p w14:paraId="27287BE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000000" w:themeColor="text1"/>
          <w:spacing w:val="0"/>
          <w:sz w:val="32"/>
          <w:szCs w:val="32"/>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Là một tập hợp đại diện cho một nhóm các đối tượng, và được gọi là các phần tử (</w:t>
      </w:r>
      <w:r>
        <w:rPr>
          <w:rStyle w:val="31"/>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elements</w:t>
      </w:r>
      <w:r>
        <w:rPr>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w:t>
      </w:r>
    </w:p>
    <w:p w14:paraId="0B4BB22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000000" w:themeColor="text1"/>
          <w:spacing w:val="0"/>
          <w:sz w:val="32"/>
          <w:szCs w:val="32"/>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Một số Interface Collection cho phép lưu trữ các phần tử giống nhau, còn một số khác thì không. Ngoài ra, các phần tử này có thể có thứ tự hoặc không có thứ tự tùy theo từng loại Collection khác nhau.</w:t>
      </w:r>
    </w:p>
    <w:p w14:paraId="1666EA5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000000" w:themeColor="text1"/>
          <w:spacing w:val="0"/>
          <w:sz w:val="32"/>
          <w:szCs w:val="32"/>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Bao gồm các phương thức như thêm (</w:t>
      </w:r>
      <w:r>
        <w:rPr>
          <w:rStyle w:val="31"/>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add</w:t>
      </w:r>
      <w:r>
        <w:rPr>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 xóa (</w:t>
      </w:r>
      <w:r>
        <w:rPr>
          <w:rStyle w:val="31"/>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clear</w:t>
      </w:r>
      <w:r>
        <w:rPr>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 so sánh (</w:t>
      </w:r>
      <w:r>
        <w:rPr>
          <w:rStyle w:val="31"/>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compare</w:t>
      </w:r>
      <w:r>
        <w:rPr>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 và duy trì (</w:t>
      </w:r>
      <w:r>
        <w:rPr>
          <w:rStyle w:val="31"/>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retainining</w:t>
      </w:r>
      <w:r>
        <w:rPr>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 các đối tượng.</w:t>
      </w:r>
    </w:p>
    <w:p w14:paraId="18C595F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000000" w:themeColor="text1"/>
          <w:spacing w:val="0"/>
          <w:sz w:val="32"/>
          <w:szCs w:val="32"/>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Trong Interface Collections chúng ta có các Interface chính như: List Interface, Set, SortedSet, Map và SortedMap. Bảng dưới đây sẽ mô tả khái quát về các Interface này:</w:t>
      </w:r>
    </w:p>
    <w:tbl>
      <w:tblPr>
        <w:tblStyle w:val="12"/>
        <w:tblpPr w:vertAnchor="text" w:tblpXSpec="left"/>
        <w:tblW w:w="10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740"/>
        <w:gridCol w:w="8755"/>
      </w:tblGrid>
      <w:tr w14:paraId="02E3F2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rPr>
        <w:tc>
          <w:tcPr>
            <w:tcW w:w="0" w:type="auto"/>
            <w:shd w:val="clear" w:color="auto" w:fill="F8F8F8"/>
            <w:tcMar>
              <w:top w:w="60" w:type="dxa"/>
              <w:left w:w="84" w:type="dxa"/>
              <w:bottom w:w="60" w:type="dxa"/>
              <w:right w:w="84" w:type="dxa"/>
            </w:tcMar>
            <w:vAlign w:val="top"/>
          </w:tcPr>
          <w:p w14:paraId="2762555E">
            <w:pPr>
              <w:keepNext w:val="0"/>
              <w:keepLines w:val="0"/>
              <w:widowControl/>
              <w:suppressLineNumbers w:val="0"/>
              <w:jc w:val="left"/>
              <w:textAlignment w:val="top"/>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eastAsia="SimSun" w:cs="Times New Roman"/>
                <w:b/>
                <w:bCs/>
                <w:color w:val="000000" w:themeColor="text1"/>
                <w:kern w:val="0"/>
                <w:sz w:val="32"/>
                <w:szCs w:val="32"/>
                <w:lang w:val="en-US" w:eastAsia="zh-CN" w:bidi="ar"/>
                <w14:textFill>
                  <w14:solidFill>
                    <w14:schemeClr w14:val="tx1"/>
                  </w14:solidFill>
                </w14:textFill>
              </w:rPr>
              <w:t>Tên Interface</w:t>
            </w:r>
          </w:p>
        </w:tc>
        <w:tc>
          <w:tcPr>
            <w:tcW w:w="8755" w:type="dxa"/>
            <w:shd w:val="clear" w:color="auto" w:fill="F8F8F8"/>
            <w:tcMar>
              <w:top w:w="60" w:type="dxa"/>
              <w:left w:w="84" w:type="dxa"/>
              <w:bottom w:w="60" w:type="dxa"/>
              <w:right w:w="84" w:type="dxa"/>
            </w:tcMar>
            <w:vAlign w:val="top"/>
          </w:tcPr>
          <w:p w14:paraId="7C27A250">
            <w:pPr>
              <w:keepNext w:val="0"/>
              <w:keepLines w:val="0"/>
              <w:widowControl/>
              <w:suppressLineNumbers w:val="0"/>
              <w:jc w:val="left"/>
              <w:textAlignment w:val="top"/>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eastAsia="SimSun" w:cs="Times New Roman"/>
                <w:b/>
                <w:bCs/>
                <w:color w:val="000000" w:themeColor="text1"/>
                <w:kern w:val="0"/>
                <w:sz w:val="32"/>
                <w:szCs w:val="32"/>
                <w:lang w:val="en-US" w:eastAsia="zh-CN" w:bidi="ar"/>
                <w14:textFill>
                  <w14:solidFill>
                    <w14:schemeClr w14:val="tx1"/>
                  </w14:solidFill>
                </w14:textFill>
              </w:rPr>
              <w:t>Đặc điểm khái quát</w:t>
            </w:r>
          </w:p>
        </w:tc>
      </w:tr>
      <w:tr w14:paraId="3CDF9D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FFFFF"/>
            <w:tcMar>
              <w:top w:w="60" w:type="dxa"/>
              <w:left w:w="84" w:type="dxa"/>
              <w:bottom w:w="60" w:type="dxa"/>
              <w:right w:w="84" w:type="dxa"/>
            </w:tcMar>
            <w:vAlign w:val="top"/>
          </w:tcPr>
          <w:p w14:paraId="49580DD5">
            <w:pPr>
              <w:keepNext w:val="0"/>
              <w:keepLines w:val="0"/>
              <w:widowControl/>
              <w:suppressLineNumbers w:val="0"/>
              <w:jc w:val="left"/>
              <w:textAlignment w:val="top"/>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imSun" w:cs="Times New Roman"/>
                <w:color w:val="000000" w:themeColor="text1"/>
                <w:kern w:val="0"/>
                <w:sz w:val="32"/>
                <w:szCs w:val="32"/>
                <w:u w:val="none"/>
                <w:lang w:val="en-US" w:eastAsia="zh-CN" w:bidi="ar"/>
                <w14:textFill>
                  <w14:solidFill>
                    <w14:schemeClr w14:val="tx1"/>
                  </w14:solidFill>
                </w14:textFill>
              </w:rPr>
              <w:fldChar w:fldCharType="begin"/>
            </w:r>
            <w:r>
              <w:rPr>
                <w:rFonts w:hint="default" w:ascii="Times New Roman" w:hAnsi="Times New Roman" w:eastAsia="SimSun" w:cs="Times New Roman"/>
                <w:color w:val="000000" w:themeColor="text1"/>
                <w:kern w:val="0"/>
                <w:sz w:val="32"/>
                <w:szCs w:val="32"/>
                <w:u w:val="none"/>
                <w:lang w:val="en-US" w:eastAsia="zh-CN" w:bidi="ar"/>
                <w14:textFill>
                  <w14:solidFill>
                    <w14:schemeClr w14:val="tx1"/>
                  </w14:solidFill>
                </w14:textFill>
              </w:rPr>
              <w:instrText xml:space="preserve"> HYPERLINK "https://freetuts.net/list-interface-trong-java-1077.html" \o "list interface trong java 1077 html" \t "https://freetuts.net/_blank" </w:instrText>
            </w:r>
            <w:r>
              <w:rPr>
                <w:rFonts w:hint="default" w:ascii="Times New Roman" w:hAnsi="Times New Roman" w:eastAsia="SimSun" w:cs="Times New Roman"/>
                <w:color w:val="000000" w:themeColor="text1"/>
                <w:kern w:val="0"/>
                <w:sz w:val="32"/>
                <w:szCs w:val="32"/>
                <w:u w:val="none"/>
                <w:lang w:val="en-US" w:eastAsia="zh-CN" w:bidi="ar"/>
                <w14:textFill>
                  <w14:solidFill>
                    <w14:schemeClr w14:val="tx1"/>
                  </w14:solidFill>
                </w14:textFill>
              </w:rPr>
              <w:fldChar w:fldCharType="separate"/>
            </w:r>
            <w:r>
              <w:rPr>
                <w:rStyle w:val="51"/>
                <w:rFonts w:hint="default" w:ascii="Times New Roman" w:hAnsi="Times New Roman" w:eastAsia="SimSun" w:cs="Times New Roman"/>
                <w:color w:val="000000" w:themeColor="text1"/>
                <w:sz w:val="32"/>
                <w:szCs w:val="32"/>
                <w:u w:val="none"/>
                <w14:textFill>
                  <w14:solidFill>
                    <w14:schemeClr w14:val="tx1"/>
                  </w14:solidFill>
                </w14:textFill>
              </w:rPr>
              <w:t>List Interface</w:t>
            </w:r>
            <w:r>
              <w:rPr>
                <w:rFonts w:hint="default" w:ascii="Times New Roman" w:hAnsi="Times New Roman" w:eastAsia="SimSun" w:cs="Times New Roman"/>
                <w:color w:val="000000" w:themeColor="text1"/>
                <w:kern w:val="0"/>
                <w:sz w:val="32"/>
                <w:szCs w:val="32"/>
                <w:u w:val="none"/>
                <w:lang w:val="en-US" w:eastAsia="zh-CN" w:bidi="ar"/>
                <w14:textFill>
                  <w14:solidFill>
                    <w14:schemeClr w14:val="tx1"/>
                  </w14:solidFill>
                </w14:textFill>
              </w:rPr>
              <w:fldChar w:fldCharType="end"/>
            </w:r>
          </w:p>
        </w:tc>
        <w:tc>
          <w:tcPr>
            <w:tcW w:w="8755" w:type="dxa"/>
            <w:shd w:val="clear" w:color="auto" w:fill="FFFFFF"/>
            <w:tcMar>
              <w:top w:w="60" w:type="dxa"/>
              <w:left w:w="84" w:type="dxa"/>
              <w:bottom w:w="60" w:type="dxa"/>
              <w:right w:w="84" w:type="dxa"/>
            </w:tcMar>
            <w:vAlign w:val="top"/>
          </w:tcPr>
          <w:p w14:paraId="2092EBC2">
            <w:pPr>
              <w:keepNext w:val="0"/>
              <w:keepLines w:val="0"/>
              <w:widowControl/>
              <w:suppressLineNumbers w:val="0"/>
              <w:jc w:val="left"/>
              <w:textAlignment w:val="top"/>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imSun" w:cs="Times New Roman"/>
                <w:color w:val="000000" w:themeColor="text1"/>
                <w:kern w:val="0"/>
                <w:sz w:val="32"/>
                <w:szCs w:val="32"/>
                <w:lang w:val="en-US" w:eastAsia="zh-CN" w:bidi="ar"/>
                <w14:textFill>
                  <w14:solidFill>
                    <w14:schemeClr w14:val="tx1"/>
                  </w14:solidFill>
                </w14:textFill>
              </w:rPr>
              <w:t>Các phần tử trong List Interface được sắp xếp có thứ tự và có thể có giá trị giống nhau.</w:t>
            </w:r>
          </w:p>
        </w:tc>
      </w:tr>
      <w:tr w14:paraId="72DD5F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FFFFF"/>
            <w:tcMar>
              <w:top w:w="60" w:type="dxa"/>
              <w:left w:w="84" w:type="dxa"/>
              <w:bottom w:w="60" w:type="dxa"/>
              <w:right w:w="84" w:type="dxa"/>
            </w:tcMar>
            <w:vAlign w:val="top"/>
          </w:tcPr>
          <w:p w14:paraId="5DF729CB">
            <w:pPr>
              <w:keepNext w:val="0"/>
              <w:keepLines w:val="0"/>
              <w:widowControl/>
              <w:suppressLineNumbers w:val="0"/>
              <w:jc w:val="left"/>
              <w:textAlignment w:val="top"/>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imSun" w:cs="Times New Roman"/>
                <w:color w:val="000000" w:themeColor="text1"/>
                <w:kern w:val="0"/>
                <w:sz w:val="32"/>
                <w:szCs w:val="32"/>
                <w:u w:val="none"/>
                <w:lang w:val="en-US" w:eastAsia="zh-CN" w:bidi="ar"/>
                <w14:textFill>
                  <w14:solidFill>
                    <w14:schemeClr w14:val="tx1"/>
                  </w14:solidFill>
                </w14:textFill>
              </w:rPr>
              <w:fldChar w:fldCharType="begin"/>
            </w:r>
            <w:r>
              <w:rPr>
                <w:rFonts w:hint="default" w:ascii="Times New Roman" w:hAnsi="Times New Roman" w:eastAsia="SimSun" w:cs="Times New Roman"/>
                <w:color w:val="000000" w:themeColor="text1"/>
                <w:kern w:val="0"/>
                <w:sz w:val="32"/>
                <w:szCs w:val="32"/>
                <w:u w:val="none"/>
                <w:lang w:val="en-US" w:eastAsia="zh-CN" w:bidi="ar"/>
                <w14:textFill>
                  <w14:solidFill>
                    <w14:schemeClr w14:val="tx1"/>
                  </w14:solidFill>
                </w14:textFill>
              </w:rPr>
              <w:instrText xml:space="preserve"> HYPERLINK "https://freetuts.net/set-interface-trong-java-1080.html" \o "set interface trong java 1080 html" \t "https://freetuts.net/_blank" </w:instrText>
            </w:r>
            <w:r>
              <w:rPr>
                <w:rFonts w:hint="default" w:ascii="Times New Roman" w:hAnsi="Times New Roman" w:eastAsia="SimSun" w:cs="Times New Roman"/>
                <w:color w:val="000000" w:themeColor="text1"/>
                <w:kern w:val="0"/>
                <w:sz w:val="32"/>
                <w:szCs w:val="32"/>
                <w:u w:val="none"/>
                <w:lang w:val="en-US" w:eastAsia="zh-CN" w:bidi="ar"/>
                <w14:textFill>
                  <w14:solidFill>
                    <w14:schemeClr w14:val="tx1"/>
                  </w14:solidFill>
                </w14:textFill>
              </w:rPr>
              <w:fldChar w:fldCharType="separate"/>
            </w:r>
            <w:r>
              <w:rPr>
                <w:rStyle w:val="51"/>
                <w:rFonts w:hint="default" w:ascii="Times New Roman" w:hAnsi="Times New Roman" w:eastAsia="SimSun" w:cs="Times New Roman"/>
                <w:color w:val="000000" w:themeColor="text1"/>
                <w:sz w:val="32"/>
                <w:szCs w:val="32"/>
                <w:u w:val="none"/>
                <w14:textFill>
                  <w14:solidFill>
                    <w14:schemeClr w14:val="tx1"/>
                  </w14:solidFill>
                </w14:textFill>
              </w:rPr>
              <w:t>Set</w:t>
            </w:r>
            <w:r>
              <w:rPr>
                <w:rFonts w:hint="default" w:ascii="Times New Roman" w:hAnsi="Times New Roman" w:eastAsia="SimSun" w:cs="Times New Roman"/>
                <w:color w:val="000000" w:themeColor="text1"/>
                <w:kern w:val="0"/>
                <w:sz w:val="32"/>
                <w:szCs w:val="32"/>
                <w:u w:val="none"/>
                <w:lang w:val="en-US" w:eastAsia="zh-CN" w:bidi="ar"/>
                <w14:textFill>
                  <w14:solidFill>
                    <w14:schemeClr w14:val="tx1"/>
                  </w14:solidFill>
                </w14:textFill>
              </w:rPr>
              <w:fldChar w:fldCharType="end"/>
            </w:r>
          </w:p>
        </w:tc>
        <w:tc>
          <w:tcPr>
            <w:tcW w:w="8755" w:type="dxa"/>
            <w:shd w:val="clear" w:color="auto" w:fill="FFFFFF"/>
            <w:tcMar>
              <w:top w:w="60" w:type="dxa"/>
              <w:left w:w="84" w:type="dxa"/>
              <w:bottom w:w="60" w:type="dxa"/>
              <w:right w:w="84" w:type="dxa"/>
            </w:tcMar>
            <w:vAlign w:val="top"/>
          </w:tcPr>
          <w:p w14:paraId="7E46D690">
            <w:pPr>
              <w:keepNext w:val="0"/>
              <w:keepLines w:val="0"/>
              <w:widowControl/>
              <w:suppressLineNumbers w:val="0"/>
              <w:jc w:val="left"/>
              <w:textAlignment w:val="top"/>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imSun" w:cs="Times New Roman"/>
                <w:color w:val="000000" w:themeColor="text1"/>
                <w:kern w:val="0"/>
                <w:sz w:val="32"/>
                <w:szCs w:val="32"/>
                <w:lang w:val="en-US" w:eastAsia="zh-CN" w:bidi="ar"/>
                <w14:textFill>
                  <w14:solidFill>
                    <w14:schemeClr w14:val="tx1"/>
                  </w14:solidFill>
                </w14:textFill>
              </w:rPr>
              <w:t>Các phần tử trong Set là duy nhất (</w:t>
            </w:r>
            <w:r>
              <w:rPr>
                <w:rStyle w:val="31"/>
                <w:rFonts w:hint="default" w:ascii="Times New Roman" w:hAnsi="Times New Roman" w:eastAsia="SimSun" w:cs="Times New Roman"/>
                <w:color w:val="000000" w:themeColor="text1"/>
                <w:kern w:val="0"/>
                <w:sz w:val="32"/>
                <w:szCs w:val="32"/>
                <w:lang w:val="en-US" w:eastAsia="zh-CN" w:bidi="ar"/>
                <w14:textFill>
                  <w14:solidFill>
                    <w14:schemeClr w14:val="tx1"/>
                  </w14:solidFill>
                </w14:textFill>
              </w:rPr>
              <w:t>nghĩa là giá trị của các phần tử này không được giống nhau</w:t>
            </w:r>
            <w:r>
              <w:rPr>
                <w:rFonts w:hint="default" w:ascii="Times New Roman" w:hAnsi="Times New Roman" w:eastAsia="SimSun" w:cs="Times New Roman"/>
                <w:color w:val="000000" w:themeColor="text1"/>
                <w:kern w:val="0"/>
                <w:sz w:val="32"/>
                <w:szCs w:val="32"/>
                <w:lang w:val="en-US" w:eastAsia="zh-CN" w:bidi="ar"/>
                <w14:textFill>
                  <w14:solidFill>
                    <w14:schemeClr w14:val="tx1"/>
                  </w14:solidFill>
                </w14:textFill>
              </w:rPr>
              <w:t>).</w:t>
            </w:r>
          </w:p>
        </w:tc>
      </w:tr>
      <w:tr w14:paraId="4B73F2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0" w:type="auto"/>
            <w:shd w:val="clear" w:color="auto" w:fill="FFFFFF"/>
            <w:tcMar>
              <w:top w:w="60" w:type="dxa"/>
              <w:left w:w="84" w:type="dxa"/>
              <w:bottom w:w="60" w:type="dxa"/>
              <w:right w:w="84" w:type="dxa"/>
            </w:tcMar>
            <w:vAlign w:val="top"/>
          </w:tcPr>
          <w:p w14:paraId="11CA6D27">
            <w:pPr>
              <w:keepNext w:val="0"/>
              <w:keepLines w:val="0"/>
              <w:widowControl/>
              <w:suppressLineNumbers w:val="0"/>
              <w:jc w:val="left"/>
              <w:textAlignment w:val="top"/>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imSun" w:cs="Times New Roman"/>
                <w:color w:val="000000" w:themeColor="text1"/>
                <w:kern w:val="0"/>
                <w:sz w:val="32"/>
                <w:szCs w:val="32"/>
                <w:u w:val="none"/>
                <w:lang w:val="en-US" w:eastAsia="zh-CN" w:bidi="ar"/>
                <w14:textFill>
                  <w14:solidFill>
                    <w14:schemeClr w14:val="tx1"/>
                  </w14:solidFill>
                </w14:textFill>
              </w:rPr>
              <w:fldChar w:fldCharType="begin"/>
            </w:r>
            <w:r>
              <w:rPr>
                <w:rFonts w:hint="default" w:ascii="Times New Roman" w:hAnsi="Times New Roman" w:eastAsia="SimSun" w:cs="Times New Roman"/>
                <w:color w:val="000000" w:themeColor="text1"/>
                <w:kern w:val="0"/>
                <w:sz w:val="32"/>
                <w:szCs w:val="32"/>
                <w:u w:val="none"/>
                <w:lang w:val="en-US" w:eastAsia="zh-CN" w:bidi="ar"/>
                <w14:textFill>
                  <w14:solidFill>
                    <w14:schemeClr w14:val="tx1"/>
                  </w14:solidFill>
                </w14:textFill>
              </w:rPr>
              <w:instrText xml:space="preserve"> HYPERLINK "https://freetuts.net/sortedset-interface-trong-java-1086.html" \o "sortedset interface trong java 1086 html" \t "https://freetuts.net/_blank" </w:instrText>
            </w:r>
            <w:r>
              <w:rPr>
                <w:rFonts w:hint="default" w:ascii="Times New Roman" w:hAnsi="Times New Roman" w:eastAsia="SimSun" w:cs="Times New Roman"/>
                <w:color w:val="000000" w:themeColor="text1"/>
                <w:kern w:val="0"/>
                <w:sz w:val="32"/>
                <w:szCs w:val="32"/>
                <w:u w:val="none"/>
                <w:lang w:val="en-US" w:eastAsia="zh-CN" w:bidi="ar"/>
                <w14:textFill>
                  <w14:solidFill>
                    <w14:schemeClr w14:val="tx1"/>
                  </w14:solidFill>
                </w14:textFill>
              </w:rPr>
              <w:fldChar w:fldCharType="separate"/>
            </w:r>
            <w:r>
              <w:rPr>
                <w:rStyle w:val="51"/>
                <w:rFonts w:hint="default" w:ascii="Times New Roman" w:hAnsi="Times New Roman" w:eastAsia="SimSun" w:cs="Times New Roman"/>
                <w:color w:val="000000" w:themeColor="text1"/>
                <w:sz w:val="32"/>
                <w:szCs w:val="32"/>
                <w:u w:val="none"/>
                <w14:textFill>
                  <w14:solidFill>
                    <w14:schemeClr w14:val="tx1"/>
                  </w14:solidFill>
                </w14:textFill>
              </w:rPr>
              <w:t>SortedSet</w:t>
            </w:r>
            <w:r>
              <w:rPr>
                <w:rFonts w:hint="default" w:ascii="Times New Roman" w:hAnsi="Times New Roman" w:eastAsia="SimSun" w:cs="Times New Roman"/>
                <w:color w:val="000000" w:themeColor="text1"/>
                <w:kern w:val="0"/>
                <w:sz w:val="32"/>
                <w:szCs w:val="32"/>
                <w:u w:val="none"/>
                <w:lang w:val="en-US" w:eastAsia="zh-CN" w:bidi="ar"/>
                <w14:textFill>
                  <w14:solidFill>
                    <w14:schemeClr w14:val="tx1"/>
                  </w14:solidFill>
                </w14:textFill>
              </w:rPr>
              <w:fldChar w:fldCharType="end"/>
            </w:r>
          </w:p>
        </w:tc>
        <w:tc>
          <w:tcPr>
            <w:tcW w:w="8755" w:type="dxa"/>
            <w:shd w:val="clear" w:color="auto" w:fill="FFFFFF"/>
            <w:tcMar>
              <w:top w:w="60" w:type="dxa"/>
              <w:left w:w="84" w:type="dxa"/>
              <w:bottom w:w="60" w:type="dxa"/>
              <w:right w:w="84" w:type="dxa"/>
            </w:tcMar>
            <w:vAlign w:val="top"/>
          </w:tcPr>
          <w:p w14:paraId="6A33629A">
            <w:pPr>
              <w:keepNext w:val="0"/>
              <w:keepLines w:val="0"/>
              <w:widowControl/>
              <w:suppressLineNumbers w:val="0"/>
              <w:jc w:val="left"/>
              <w:textAlignment w:val="top"/>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imSun" w:cs="Times New Roman"/>
                <w:color w:val="000000" w:themeColor="text1"/>
                <w:kern w:val="0"/>
                <w:sz w:val="32"/>
                <w:szCs w:val="32"/>
                <w:lang w:val="en-US" w:eastAsia="zh-CN" w:bidi="ar"/>
                <w14:textFill>
                  <w14:solidFill>
                    <w14:schemeClr w14:val="tx1"/>
                  </w14:solidFill>
                </w14:textFill>
              </w:rPr>
              <w:t>Là 1 dạng riêng của Set Interface, trong đó giá trị của các phần tử mặc định được sắp xếp tăng dần.</w:t>
            </w:r>
          </w:p>
        </w:tc>
      </w:tr>
      <w:tr w14:paraId="4B2B1A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0" w:type="auto"/>
            <w:shd w:val="clear" w:color="auto" w:fill="FFFFFF"/>
            <w:tcMar>
              <w:top w:w="60" w:type="dxa"/>
              <w:left w:w="84" w:type="dxa"/>
              <w:bottom w:w="60" w:type="dxa"/>
              <w:right w:w="84" w:type="dxa"/>
            </w:tcMar>
            <w:vAlign w:val="top"/>
          </w:tcPr>
          <w:p w14:paraId="732B9A7C">
            <w:pPr>
              <w:keepNext w:val="0"/>
              <w:keepLines w:val="0"/>
              <w:widowControl/>
              <w:suppressLineNumbers w:val="0"/>
              <w:jc w:val="left"/>
              <w:textAlignment w:val="top"/>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imSun" w:cs="Times New Roman"/>
                <w:color w:val="000000" w:themeColor="text1"/>
                <w:kern w:val="0"/>
                <w:sz w:val="32"/>
                <w:szCs w:val="32"/>
                <w:u w:val="none"/>
                <w:lang w:val="en-US" w:eastAsia="zh-CN" w:bidi="ar"/>
                <w14:textFill>
                  <w14:solidFill>
                    <w14:schemeClr w14:val="tx1"/>
                  </w14:solidFill>
                </w14:textFill>
              </w:rPr>
              <w:fldChar w:fldCharType="begin"/>
            </w:r>
            <w:r>
              <w:rPr>
                <w:rFonts w:hint="default" w:ascii="Times New Roman" w:hAnsi="Times New Roman" w:eastAsia="SimSun" w:cs="Times New Roman"/>
                <w:color w:val="000000" w:themeColor="text1"/>
                <w:kern w:val="0"/>
                <w:sz w:val="32"/>
                <w:szCs w:val="32"/>
                <w:u w:val="none"/>
                <w:lang w:val="en-US" w:eastAsia="zh-CN" w:bidi="ar"/>
                <w14:textFill>
                  <w14:solidFill>
                    <w14:schemeClr w14:val="tx1"/>
                  </w14:solidFill>
                </w14:textFill>
              </w:rPr>
              <w:instrText xml:space="preserve"> HYPERLINK "https://freetuts.net/map-interface-trong-java-1087.html" \o "map interface trong java 1087 html" \t "https://freetuts.net/_blank" </w:instrText>
            </w:r>
            <w:r>
              <w:rPr>
                <w:rFonts w:hint="default" w:ascii="Times New Roman" w:hAnsi="Times New Roman" w:eastAsia="SimSun" w:cs="Times New Roman"/>
                <w:color w:val="000000" w:themeColor="text1"/>
                <w:kern w:val="0"/>
                <w:sz w:val="32"/>
                <w:szCs w:val="32"/>
                <w:u w:val="none"/>
                <w:lang w:val="en-US" w:eastAsia="zh-CN" w:bidi="ar"/>
                <w14:textFill>
                  <w14:solidFill>
                    <w14:schemeClr w14:val="tx1"/>
                  </w14:solidFill>
                </w14:textFill>
              </w:rPr>
              <w:fldChar w:fldCharType="separate"/>
            </w:r>
            <w:r>
              <w:rPr>
                <w:rStyle w:val="51"/>
                <w:rFonts w:hint="default" w:ascii="Times New Roman" w:hAnsi="Times New Roman" w:eastAsia="SimSun" w:cs="Times New Roman"/>
                <w:color w:val="000000" w:themeColor="text1"/>
                <w:sz w:val="32"/>
                <w:szCs w:val="32"/>
                <w:u w:val="none"/>
                <w14:textFill>
                  <w14:solidFill>
                    <w14:schemeClr w14:val="tx1"/>
                  </w14:solidFill>
                </w14:textFill>
              </w:rPr>
              <w:t>Map</w:t>
            </w:r>
            <w:r>
              <w:rPr>
                <w:rFonts w:hint="default" w:ascii="Times New Roman" w:hAnsi="Times New Roman" w:eastAsia="SimSun" w:cs="Times New Roman"/>
                <w:color w:val="000000" w:themeColor="text1"/>
                <w:kern w:val="0"/>
                <w:sz w:val="32"/>
                <w:szCs w:val="32"/>
                <w:u w:val="none"/>
                <w:lang w:val="en-US" w:eastAsia="zh-CN" w:bidi="ar"/>
                <w14:textFill>
                  <w14:solidFill>
                    <w14:schemeClr w14:val="tx1"/>
                  </w14:solidFill>
                </w14:textFill>
              </w:rPr>
              <w:fldChar w:fldCharType="end"/>
            </w:r>
          </w:p>
        </w:tc>
        <w:tc>
          <w:tcPr>
            <w:tcW w:w="8755" w:type="dxa"/>
            <w:shd w:val="clear" w:color="auto" w:fill="FFFFFF"/>
            <w:tcMar>
              <w:top w:w="60" w:type="dxa"/>
              <w:left w:w="84" w:type="dxa"/>
              <w:bottom w:w="60" w:type="dxa"/>
              <w:right w:w="84" w:type="dxa"/>
            </w:tcMar>
            <w:vAlign w:val="top"/>
          </w:tcPr>
          <w:p w14:paraId="70EE11C6">
            <w:pPr>
              <w:keepNext w:val="0"/>
              <w:keepLines w:val="0"/>
              <w:widowControl/>
              <w:suppressLineNumbers w:val="0"/>
              <w:jc w:val="left"/>
              <w:textAlignment w:val="top"/>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imSun" w:cs="Times New Roman"/>
                <w:color w:val="000000" w:themeColor="text1"/>
                <w:kern w:val="0"/>
                <w:sz w:val="32"/>
                <w:szCs w:val="32"/>
                <w:lang w:val="en-US" w:eastAsia="zh-CN" w:bidi="ar"/>
                <w14:textFill>
                  <w14:solidFill>
                    <w14:schemeClr w14:val="tx1"/>
                  </w14:solidFill>
                </w14:textFill>
              </w:rPr>
              <w:t>Giá trị của mỗi phần tử trong Map bao gồm 2 phần đó là khóa (</w:t>
            </w:r>
            <w:r>
              <w:rPr>
                <w:rStyle w:val="31"/>
                <w:rFonts w:hint="default" w:ascii="Times New Roman" w:hAnsi="Times New Roman" w:eastAsia="SimSun" w:cs="Times New Roman"/>
                <w:color w:val="000000" w:themeColor="text1"/>
                <w:kern w:val="0"/>
                <w:sz w:val="32"/>
                <w:szCs w:val="32"/>
                <w:lang w:val="en-US" w:eastAsia="zh-CN" w:bidi="ar"/>
                <w14:textFill>
                  <w14:solidFill>
                    <w14:schemeClr w14:val="tx1"/>
                  </w14:solidFill>
                </w14:textFill>
              </w:rPr>
              <w:t>ke</w:t>
            </w:r>
            <w:r>
              <w:rPr>
                <w:rFonts w:hint="default" w:ascii="Times New Roman" w:hAnsi="Times New Roman" w:eastAsia="SimSun" w:cs="Times New Roman"/>
                <w:color w:val="000000" w:themeColor="text1"/>
                <w:kern w:val="0"/>
                <w:sz w:val="32"/>
                <w:szCs w:val="32"/>
                <w:lang w:val="en-US" w:eastAsia="zh-CN" w:bidi="ar"/>
                <w14:textFill>
                  <w14:solidFill>
                    <w14:schemeClr w14:val="tx1"/>
                  </w14:solidFill>
                </w14:textFill>
              </w:rPr>
              <w:t>y) và giá trị tương ứng của key đó (</w:t>
            </w:r>
            <w:r>
              <w:rPr>
                <w:rStyle w:val="31"/>
                <w:rFonts w:hint="default" w:ascii="Times New Roman" w:hAnsi="Times New Roman" w:eastAsia="SimSun" w:cs="Times New Roman"/>
                <w:color w:val="000000" w:themeColor="text1"/>
                <w:kern w:val="0"/>
                <w:sz w:val="32"/>
                <w:szCs w:val="32"/>
                <w:lang w:val="en-US" w:eastAsia="zh-CN" w:bidi="ar"/>
                <w14:textFill>
                  <w14:solidFill>
                    <w14:schemeClr w14:val="tx1"/>
                  </w14:solidFill>
                </w14:textFill>
              </w:rPr>
              <w:t>value</w:t>
            </w:r>
            <w:r>
              <w:rPr>
                <w:rFonts w:hint="default" w:ascii="Times New Roman" w:hAnsi="Times New Roman" w:eastAsia="SimSun" w:cs="Times New Roman"/>
                <w:color w:val="000000" w:themeColor="text1"/>
                <w:kern w:val="0"/>
                <w:sz w:val="32"/>
                <w:szCs w:val="32"/>
                <w:lang w:val="en-US" w:eastAsia="zh-CN" w:bidi="ar"/>
                <w14:textFill>
                  <w14:solidFill>
                    <w14:schemeClr w14:val="tx1"/>
                  </w14:solidFill>
                </w14:textFill>
              </w:rPr>
              <w:t>) và khóa của các phần tử này là duy nhất.</w:t>
            </w:r>
          </w:p>
        </w:tc>
      </w:tr>
      <w:tr w14:paraId="6B949A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0" w:type="auto"/>
            <w:shd w:val="clear" w:color="auto" w:fill="FFFFFF"/>
            <w:tcMar>
              <w:top w:w="60" w:type="dxa"/>
              <w:left w:w="84" w:type="dxa"/>
              <w:bottom w:w="60" w:type="dxa"/>
              <w:right w:w="84" w:type="dxa"/>
            </w:tcMar>
            <w:vAlign w:val="top"/>
          </w:tcPr>
          <w:p w14:paraId="126C1B1E">
            <w:pPr>
              <w:keepNext w:val="0"/>
              <w:keepLines w:val="0"/>
              <w:widowControl/>
              <w:suppressLineNumbers w:val="0"/>
              <w:jc w:val="left"/>
              <w:textAlignment w:val="top"/>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imSun" w:cs="Times New Roman"/>
                <w:color w:val="000000" w:themeColor="text1"/>
                <w:kern w:val="0"/>
                <w:sz w:val="32"/>
                <w:szCs w:val="32"/>
                <w:u w:val="none"/>
                <w:lang w:val="en-US" w:eastAsia="zh-CN" w:bidi="ar"/>
                <w14:textFill>
                  <w14:solidFill>
                    <w14:schemeClr w14:val="tx1"/>
                  </w14:solidFill>
                </w14:textFill>
              </w:rPr>
              <w:fldChar w:fldCharType="begin"/>
            </w:r>
            <w:r>
              <w:rPr>
                <w:rFonts w:hint="default" w:ascii="Times New Roman" w:hAnsi="Times New Roman" w:eastAsia="SimSun" w:cs="Times New Roman"/>
                <w:color w:val="000000" w:themeColor="text1"/>
                <w:kern w:val="0"/>
                <w:sz w:val="32"/>
                <w:szCs w:val="32"/>
                <w:u w:val="none"/>
                <w:lang w:val="en-US" w:eastAsia="zh-CN" w:bidi="ar"/>
                <w14:textFill>
                  <w14:solidFill>
                    <w14:schemeClr w14:val="tx1"/>
                  </w14:solidFill>
                </w14:textFill>
              </w:rPr>
              <w:instrText xml:space="preserve"> HYPERLINK "https://freetuts.net/sortedmap-interface-trong-java-1088.html" \o "sortedmap interface trong java 1088 html" \t "https://freetuts.net/_blank" </w:instrText>
            </w:r>
            <w:r>
              <w:rPr>
                <w:rFonts w:hint="default" w:ascii="Times New Roman" w:hAnsi="Times New Roman" w:eastAsia="SimSun" w:cs="Times New Roman"/>
                <w:color w:val="000000" w:themeColor="text1"/>
                <w:kern w:val="0"/>
                <w:sz w:val="32"/>
                <w:szCs w:val="32"/>
                <w:u w:val="none"/>
                <w:lang w:val="en-US" w:eastAsia="zh-CN" w:bidi="ar"/>
                <w14:textFill>
                  <w14:solidFill>
                    <w14:schemeClr w14:val="tx1"/>
                  </w14:solidFill>
                </w14:textFill>
              </w:rPr>
              <w:fldChar w:fldCharType="separate"/>
            </w:r>
            <w:r>
              <w:rPr>
                <w:rStyle w:val="51"/>
                <w:rFonts w:hint="default" w:ascii="Times New Roman" w:hAnsi="Times New Roman" w:eastAsia="SimSun" w:cs="Times New Roman"/>
                <w:color w:val="000000" w:themeColor="text1"/>
                <w:sz w:val="32"/>
                <w:szCs w:val="32"/>
                <w:u w:val="none"/>
                <w14:textFill>
                  <w14:solidFill>
                    <w14:schemeClr w14:val="tx1"/>
                  </w14:solidFill>
                </w14:textFill>
              </w:rPr>
              <w:t>SortedMap</w:t>
            </w:r>
            <w:r>
              <w:rPr>
                <w:rFonts w:hint="default" w:ascii="Times New Roman" w:hAnsi="Times New Roman" w:eastAsia="SimSun" w:cs="Times New Roman"/>
                <w:color w:val="000000" w:themeColor="text1"/>
                <w:kern w:val="0"/>
                <w:sz w:val="32"/>
                <w:szCs w:val="32"/>
                <w:u w:val="none"/>
                <w:lang w:val="en-US" w:eastAsia="zh-CN" w:bidi="ar"/>
                <w14:textFill>
                  <w14:solidFill>
                    <w14:schemeClr w14:val="tx1"/>
                  </w14:solidFill>
                </w14:textFill>
              </w:rPr>
              <w:fldChar w:fldCharType="end"/>
            </w:r>
          </w:p>
        </w:tc>
        <w:tc>
          <w:tcPr>
            <w:tcW w:w="8755" w:type="dxa"/>
            <w:shd w:val="clear" w:color="auto" w:fill="FFFFFF"/>
            <w:tcMar>
              <w:top w:w="60" w:type="dxa"/>
              <w:left w:w="84" w:type="dxa"/>
              <w:bottom w:w="60" w:type="dxa"/>
              <w:right w:w="84" w:type="dxa"/>
            </w:tcMar>
            <w:vAlign w:val="top"/>
          </w:tcPr>
          <w:p w14:paraId="1EB42820">
            <w:pPr>
              <w:keepNext w:val="0"/>
              <w:keepLines w:val="0"/>
              <w:widowControl/>
              <w:suppressLineNumbers w:val="0"/>
              <w:jc w:val="left"/>
              <w:textAlignment w:val="top"/>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imSun" w:cs="Times New Roman"/>
                <w:color w:val="000000" w:themeColor="text1"/>
                <w:kern w:val="0"/>
                <w:sz w:val="32"/>
                <w:szCs w:val="32"/>
                <w:lang w:val="en-US" w:eastAsia="zh-CN" w:bidi="ar"/>
                <w14:textFill>
                  <w14:solidFill>
                    <w14:schemeClr w14:val="tx1"/>
                  </w14:solidFill>
                </w14:textFill>
              </w:rPr>
              <w:t>Là 1 dạng riêng của Map Interface, trong đó giá trị key được sắp xếp tăng dần.</w:t>
            </w:r>
          </w:p>
        </w:tc>
      </w:tr>
    </w:tbl>
    <w:p w14:paraId="083147B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00B0F0"/>
          <w:spacing w:val="0"/>
          <w:sz w:val="32"/>
          <w:szCs w:val="32"/>
        </w:rPr>
      </w:pPr>
      <w:r>
        <w:rPr>
          <w:rFonts w:hint="default" w:eastAsia="Helvetica" w:cs="Times New Roman"/>
          <w:b/>
          <w:bCs/>
          <w:i w:val="0"/>
          <w:iCs w:val="0"/>
          <w:caps w:val="0"/>
          <w:color w:val="00B0F0"/>
          <w:spacing w:val="0"/>
          <w:sz w:val="32"/>
          <w:szCs w:val="32"/>
          <w:shd w:val="clear" w:fill="FFFFFF"/>
          <w:vertAlign w:val="baseline"/>
          <w:lang w:val="en-US"/>
        </w:rPr>
        <w:t xml:space="preserve">3.2. </w:t>
      </w:r>
      <w:r>
        <w:rPr>
          <w:rFonts w:hint="default" w:ascii="Times New Roman" w:hAnsi="Times New Roman" w:eastAsia="Helvetica" w:cs="Times New Roman"/>
          <w:b/>
          <w:bCs/>
          <w:i w:val="0"/>
          <w:iCs w:val="0"/>
          <w:caps w:val="0"/>
          <w:color w:val="00B0F0"/>
          <w:spacing w:val="0"/>
          <w:sz w:val="32"/>
          <w:szCs w:val="32"/>
          <w:shd w:val="clear" w:fill="FFFFFF"/>
          <w:vertAlign w:val="baseline"/>
        </w:rPr>
        <w:t>Class Collections</w:t>
      </w:r>
    </w:p>
    <w:p w14:paraId="074AD02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000000" w:themeColor="text1"/>
          <w:spacing w:val="0"/>
          <w:sz w:val="32"/>
          <w:szCs w:val="32"/>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Java cung cấp một tập hợp các lớp tiêu chuẩn dùng để triển khai các Interface Collection. Trong Class Collections chúng ta có rất nhiều loại nhưng trong phạm vi của series Lập trình Java căn bản này thì chúng ta chỉ cần nắm 6 loại chính sau: LinkedList, ArrayList, HashSet, TreeSet, HashMap và TreeMap. Bảng dưới đây sẽ mô tả khái quát về các Class này:</w:t>
      </w:r>
    </w:p>
    <w:tbl>
      <w:tblPr>
        <w:tblStyle w:val="12"/>
        <w:tblpPr w:vertAnchor="text" w:tblpXSpec="left"/>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2106"/>
        <w:gridCol w:w="8425"/>
      </w:tblGrid>
      <w:tr w14:paraId="277652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rPr>
        <w:tc>
          <w:tcPr>
            <w:tcW w:w="0" w:type="auto"/>
            <w:shd w:val="clear" w:color="auto" w:fill="F8F8F8"/>
            <w:tcMar>
              <w:top w:w="60" w:type="dxa"/>
              <w:left w:w="84" w:type="dxa"/>
              <w:bottom w:w="60" w:type="dxa"/>
              <w:right w:w="84" w:type="dxa"/>
            </w:tcMar>
            <w:vAlign w:val="top"/>
          </w:tcPr>
          <w:p w14:paraId="76CB1B81">
            <w:pPr>
              <w:keepNext w:val="0"/>
              <w:keepLines w:val="0"/>
              <w:widowControl/>
              <w:suppressLineNumbers w:val="0"/>
              <w:jc w:val="left"/>
              <w:textAlignment w:val="top"/>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eastAsia="SimSun" w:cs="Times New Roman"/>
                <w:b/>
                <w:bCs/>
                <w:color w:val="000000" w:themeColor="text1"/>
                <w:kern w:val="0"/>
                <w:sz w:val="32"/>
                <w:szCs w:val="32"/>
                <w:lang w:val="en-US" w:eastAsia="zh-CN" w:bidi="ar"/>
                <w14:textFill>
                  <w14:solidFill>
                    <w14:schemeClr w14:val="tx1"/>
                  </w14:solidFill>
                </w14:textFill>
              </w:rPr>
              <w:t>Tên Class</w:t>
            </w:r>
          </w:p>
        </w:tc>
        <w:tc>
          <w:tcPr>
            <w:tcW w:w="8425" w:type="dxa"/>
            <w:shd w:val="clear" w:color="auto" w:fill="F8F8F8"/>
            <w:tcMar>
              <w:top w:w="60" w:type="dxa"/>
              <w:left w:w="84" w:type="dxa"/>
              <w:bottom w:w="60" w:type="dxa"/>
              <w:right w:w="84" w:type="dxa"/>
            </w:tcMar>
            <w:vAlign w:val="top"/>
          </w:tcPr>
          <w:p w14:paraId="25BAA7A7">
            <w:pPr>
              <w:keepNext w:val="0"/>
              <w:keepLines w:val="0"/>
              <w:widowControl/>
              <w:suppressLineNumbers w:val="0"/>
              <w:jc w:val="left"/>
              <w:textAlignment w:val="top"/>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eastAsia="SimSun" w:cs="Times New Roman"/>
                <w:b/>
                <w:bCs/>
                <w:color w:val="000000" w:themeColor="text1"/>
                <w:kern w:val="0"/>
                <w:sz w:val="32"/>
                <w:szCs w:val="32"/>
                <w:lang w:val="en-US" w:eastAsia="zh-CN" w:bidi="ar"/>
                <w14:textFill>
                  <w14:solidFill>
                    <w14:schemeClr w14:val="tx1"/>
                  </w14:solidFill>
                </w14:textFill>
              </w:rPr>
              <w:t>Đặc điểm khái quát</w:t>
            </w:r>
          </w:p>
        </w:tc>
      </w:tr>
      <w:tr w14:paraId="3ED52B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0" w:type="auto"/>
            <w:shd w:val="clear" w:color="auto" w:fill="FFFFFF"/>
            <w:tcMar>
              <w:top w:w="60" w:type="dxa"/>
              <w:left w:w="84" w:type="dxa"/>
              <w:bottom w:w="60" w:type="dxa"/>
              <w:right w:w="84" w:type="dxa"/>
            </w:tcMar>
            <w:vAlign w:val="top"/>
          </w:tcPr>
          <w:p w14:paraId="4F62F8BB">
            <w:pPr>
              <w:keepNext w:val="0"/>
              <w:keepLines w:val="0"/>
              <w:widowControl/>
              <w:suppressLineNumbers w:val="0"/>
              <w:jc w:val="left"/>
              <w:textAlignment w:val="top"/>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imSun" w:cs="Times New Roman"/>
                <w:color w:val="000000" w:themeColor="text1"/>
                <w:kern w:val="0"/>
                <w:sz w:val="32"/>
                <w:szCs w:val="32"/>
                <w:u w:val="none"/>
                <w:lang w:val="en-US" w:eastAsia="zh-CN" w:bidi="ar"/>
                <w14:textFill>
                  <w14:solidFill>
                    <w14:schemeClr w14:val="tx1"/>
                  </w14:solidFill>
                </w14:textFill>
              </w:rPr>
              <w:fldChar w:fldCharType="begin"/>
            </w:r>
            <w:r>
              <w:rPr>
                <w:rFonts w:hint="default" w:ascii="Times New Roman" w:hAnsi="Times New Roman" w:eastAsia="SimSun" w:cs="Times New Roman"/>
                <w:color w:val="000000" w:themeColor="text1"/>
                <w:kern w:val="0"/>
                <w:sz w:val="32"/>
                <w:szCs w:val="32"/>
                <w:u w:val="none"/>
                <w:lang w:val="en-US" w:eastAsia="zh-CN" w:bidi="ar"/>
                <w14:textFill>
                  <w14:solidFill>
                    <w14:schemeClr w14:val="tx1"/>
                  </w14:solidFill>
                </w14:textFill>
              </w:rPr>
              <w:instrText xml:space="preserve"> HYPERLINK "https://freetuts.net/linkedlist-danh-sach-lien-ket-trong-java-1089.html" \o "linkedlist danh sach lien ket trong java 1089 html" \t "https://freetuts.net/_blank" </w:instrText>
            </w:r>
            <w:r>
              <w:rPr>
                <w:rFonts w:hint="default" w:ascii="Times New Roman" w:hAnsi="Times New Roman" w:eastAsia="SimSun" w:cs="Times New Roman"/>
                <w:color w:val="000000" w:themeColor="text1"/>
                <w:kern w:val="0"/>
                <w:sz w:val="32"/>
                <w:szCs w:val="32"/>
                <w:u w:val="none"/>
                <w:lang w:val="en-US" w:eastAsia="zh-CN" w:bidi="ar"/>
                <w14:textFill>
                  <w14:solidFill>
                    <w14:schemeClr w14:val="tx1"/>
                  </w14:solidFill>
                </w14:textFill>
              </w:rPr>
              <w:fldChar w:fldCharType="separate"/>
            </w:r>
            <w:r>
              <w:rPr>
                <w:rStyle w:val="51"/>
                <w:rFonts w:hint="default" w:ascii="Times New Roman" w:hAnsi="Times New Roman" w:eastAsia="SimSun" w:cs="Times New Roman"/>
                <w:color w:val="000000" w:themeColor="text1"/>
                <w:sz w:val="32"/>
                <w:szCs w:val="32"/>
                <w:u w:val="none"/>
                <w14:textFill>
                  <w14:solidFill>
                    <w14:schemeClr w14:val="tx1"/>
                  </w14:solidFill>
                </w14:textFill>
              </w:rPr>
              <w:t>LinkedList (Danh sách liên kết)</w:t>
            </w:r>
            <w:r>
              <w:rPr>
                <w:rFonts w:hint="default" w:ascii="Times New Roman" w:hAnsi="Times New Roman" w:eastAsia="SimSun" w:cs="Times New Roman"/>
                <w:color w:val="000000" w:themeColor="text1"/>
                <w:kern w:val="0"/>
                <w:sz w:val="32"/>
                <w:szCs w:val="32"/>
                <w:u w:val="none"/>
                <w:lang w:val="en-US" w:eastAsia="zh-CN" w:bidi="ar"/>
                <w14:textFill>
                  <w14:solidFill>
                    <w14:schemeClr w14:val="tx1"/>
                  </w14:solidFill>
                </w14:textFill>
              </w:rPr>
              <w:fldChar w:fldCharType="end"/>
            </w:r>
          </w:p>
        </w:tc>
        <w:tc>
          <w:tcPr>
            <w:tcW w:w="8425" w:type="dxa"/>
            <w:shd w:val="clear" w:color="auto" w:fill="FFFFFF"/>
            <w:tcMar>
              <w:top w:w="60" w:type="dxa"/>
              <w:left w:w="84" w:type="dxa"/>
              <w:bottom w:w="60" w:type="dxa"/>
              <w:right w:w="84" w:type="dxa"/>
            </w:tcMar>
            <w:vAlign w:val="top"/>
          </w:tcPr>
          <w:p w14:paraId="6C525E1C">
            <w:pPr>
              <w:keepNext w:val="0"/>
              <w:keepLines w:val="0"/>
              <w:widowControl/>
              <w:suppressLineNumbers w:val="0"/>
              <w:jc w:val="left"/>
              <w:textAlignment w:val="top"/>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imSun" w:cs="Times New Roman"/>
                <w:color w:val="000000" w:themeColor="text1"/>
                <w:kern w:val="0"/>
                <w:sz w:val="32"/>
                <w:szCs w:val="32"/>
                <w:lang w:val="en-US" w:eastAsia="zh-CN" w:bidi="ar"/>
                <w14:textFill>
                  <w14:solidFill>
                    <w14:schemeClr w14:val="tx1"/>
                  </w14:solidFill>
                </w14:textFill>
              </w:rPr>
              <w:t>Là 1 cấu trúc dữ liệu lưu trữ các phần tử dưới dạng danh sách. Các phần tử trong LinkedList được sắp xếp có thứ tự và có thể có giá trị giống nhau.</w:t>
            </w:r>
          </w:p>
        </w:tc>
      </w:tr>
      <w:tr w14:paraId="2D8C0A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FFFFF"/>
            <w:tcMar>
              <w:top w:w="60" w:type="dxa"/>
              <w:left w:w="84" w:type="dxa"/>
              <w:bottom w:w="60" w:type="dxa"/>
              <w:right w:w="84" w:type="dxa"/>
            </w:tcMar>
            <w:vAlign w:val="top"/>
          </w:tcPr>
          <w:p w14:paraId="4FEAFA74">
            <w:pPr>
              <w:keepNext w:val="0"/>
              <w:keepLines w:val="0"/>
              <w:widowControl/>
              <w:suppressLineNumbers w:val="0"/>
              <w:jc w:val="left"/>
              <w:textAlignment w:val="top"/>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imSun" w:cs="Times New Roman"/>
                <w:color w:val="000000" w:themeColor="text1"/>
                <w:kern w:val="0"/>
                <w:sz w:val="32"/>
                <w:szCs w:val="32"/>
                <w:u w:val="none"/>
                <w:lang w:val="en-US" w:eastAsia="zh-CN" w:bidi="ar"/>
                <w14:textFill>
                  <w14:solidFill>
                    <w14:schemeClr w14:val="tx1"/>
                  </w14:solidFill>
                </w14:textFill>
              </w:rPr>
              <w:fldChar w:fldCharType="begin"/>
            </w:r>
            <w:r>
              <w:rPr>
                <w:rFonts w:hint="default" w:ascii="Times New Roman" w:hAnsi="Times New Roman" w:eastAsia="SimSun" w:cs="Times New Roman"/>
                <w:color w:val="000000" w:themeColor="text1"/>
                <w:kern w:val="0"/>
                <w:sz w:val="32"/>
                <w:szCs w:val="32"/>
                <w:u w:val="none"/>
                <w:lang w:val="en-US" w:eastAsia="zh-CN" w:bidi="ar"/>
                <w14:textFill>
                  <w14:solidFill>
                    <w14:schemeClr w14:val="tx1"/>
                  </w14:solidFill>
                </w14:textFill>
              </w:rPr>
              <w:instrText xml:space="preserve"> HYPERLINK "https://freetuts.net/arraylist-trong-java-1091.html" \o "arraylist trong java 1091 html" \t "https://freetuts.net/_blank" </w:instrText>
            </w:r>
            <w:r>
              <w:rPr>
                <w:rFonts w:hint="default" w:ascii="Times New Roman" w:hAnsi="Times New Roman" w:eastAsia="SimSun" w:cs="Times New Roman"/>
                <w:color w:val="000000" w:themeColor="text1"/>
                <w:kern w:val="0"/>
                <w:sz w:val="32"/>
                <w:szCs w:val="32"/>
                <w:u w:val="none"/>
                <w:lang w:val="en-US" w:eastAsia="zh-CN" w:bidi="ar"/>
                <w14:textFill>
                  <w14:solidFill>
                    <w14:schemeClr w14:val="tx1"/>
                  </w14:solidFill>
                </w14:textFill>
              </w:rPr>
              <w:fldChar w:fldCharType="separate"/>
            </w:r>
            <w:r>
              <w:rPr>
                <w:rStyle w:val="51"/>
                <w:rFonts w:hint="default" w:ascii="Times New Roman" w:hAnsi="Times New Roman" w:eastAsia="SimSun" w:cs="Times New Roman"/>
                <w:color w:val="000000" w:themeColor="text1"/>
                <w:sz w:val="32"/>
                <w:szCs w:val="32"/>
                <w:u w:val="none"/>
                <w14:textFill>
                  <w14:solidFill>
                    <w14:schemeClr w14:val="tx1"/>
                  </w14:solidFill>
                </w14:textFill>
              </w:rPr>
              <w:t>ArrayList</w:t>
            </w:r>
            <w:r>
              <w:rPr>
                <w:rFonts w:hint="default" w:ascii="Times New Roman" w:hAnsi="Times New Roman" w:eastAsia="SimSun" w:cs="Times New Roman"/>
                <w:color w:val="000000" w:themeColor="text1"/>
                <w:kern w:val="0"/>
                <w:sz w:val="32"/>
                <w:szCs w:val="32"/>
                <w:u w:val="none"/>
                <w:lang w:val="en-US" w:eastAsia="zh-CN" w:bidi="ar"/>
                <w14:textFill>
                  <w14:solidFill>
                    <w14:schemeClr w14:val="tx1"/>
                  </w14:solidFill>
                </w14:textFill>
              </w:rPr>
              <w:fldChar w:fldCharType="end"/>
            </w:r>
          </w:p>
        </w:tc>
        <w:tc>
          <w:tcPr>
            <w:tcW w:w="8425" w:type="dxa"/>
            <w:shd w:val="clear" w:color="auto" w:fill="FFFFFF"/>
            <w:tcMar>
              <w:top w:w="60" w:type="dxa"/>
              <w:left w:w="84" w:type="dxa"/>
              <w:bottom w:w="60" w:type="dxa"/>
              <w:right w:w="84" w:type="dxa"/>
            </w:tcMar>
            <w:vAlign w:val="top"/>
          </w:tcPr>
          <w:p w14:paraId="23AC4A94">
            <w:pPr>
              <w:keepNext w:val="0"/>
              <w:keepLines w:val="0"/>
              <w:widowControl/>
              <w:suppressLineNumbers w:val="0"/>
              <w:jc w:val="left"/>
              <w:textAlignment w:val="top"/>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imSun" w:cs="Times New Roman"/>
                <w:color w:val="000000" w:themeColor="text1"/>
                <w:kern w:val="0"/>
                <w:sz w:val="32"/>
                <w:szCs w:val="32"/>
                <w:lang w:val="en-US" w:eastAsia="zh-CN" w:bidi="ar"/>
                <w14:textFill>
                  <w14:solidFill>
                    <w14:schemeClr w14:val="tx1"/>
                  </w14:solidFill>
                </w14:textFill>
              </w:rPr>
              <w:t>Là kiểu danh sách sử dụng cấu trúc mảng để lưu trữ phần tử. Thứ tự các phần tử dựa theo thứ tự lúc thêm vào và giá trị của các phần tử này có thể trùng nhau.</w:t>
            </w:r>
          </w:p>
        </w:tc>
      </w:tr>
      <w:tr w14:paraId="16D38F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0" w:type="auto"/>
            <w:shd w:val="clear" w:color="auto" w:fill="FFFFFF"/>
            <w:tcMar>
              <w:top w:w="60" w:type="dxa"/>
              <w:left w:w="84" w:type="dxa"/>
              <w:bottom w:w="60" w:type="dxa"/>
              <w:right w:w="84" w:type="dxa"/>
            </w:tcMar>
            <w:vAlign w:val="top"/>
          </w:tcPr>
          <w:p w14:paraId="56BC4055">
            <w:pPr>
              <w:keepNext w:val="0"/>
              <w:keepLines w:val="0"/>
              <w:widowControl/>
              <w:suppressLineNumbers w:val="0"/>
              <w:jc w:val="left"/>
              <w:textAlignment w:val="top"/>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imSun" w:cs="Times New Roman"/>
                <w:color w:val="000000" w:themeColor="text1"/>
                <w:kern w:val="0"/>
                <w:sz w:val="32"/>
                <w:szCs w:val="32"/>
                <w:u w:val="none"/>
                <w:lang w:val="en-US" w:eastAsia="zh-CN" w:bidi="ar"/>
                <w14:textFill>
                  <w14:solidFill>
                    <w14:schemeClr w14:val="tx1"/>
                  </w14:solidFill>
                </w14:textFill>
              </w:rPr>
              <w:fldChar w:fldCharType="begin"/>
            </w:r>
            <w:r>
              <w:rPr>
                <w:rFonts w:hint="default" w:ascii="Times New Roman" w:hAnsi="Times New Roman" w:eastAsia="SimSun" w:cs="Times New Roman"/>
                <w:color w:val="000000" w:themeColor="text1"/>
                <w:kern w:val="0"/>
                <w:sz w:val="32"/>
                <w:szCs w:val="32"/>
                <w:u w:val="none"/>
                <w:lang w:val="en-US" w:eastAsia="zh-CN" w:bidi="ar"/>
                <w14:textFill>
                  <w14:solidFill>
                    <w14:schemeClr w14:val="tx1"/>
                  </w14:solidFill>
                </w14:textFill>
              </w:rPr>
              <w:instrText xml:space="preserve"> HYPERLINK "https://freetuts.net/hashset-trong-java-1094.html" \o "hashset trong java 1094 html" \t "https://freetuts.net/_blank" </w:instrText>
            </w:r>
            <w:r>
              <w:rPr>
                <w:rFonts w:hint="default" w:ascii="Times New Roman" w:hAnsi="Times New Roman" w:eastAsia="SimSun" w:cs="Times New Roman"/>
                <w:color w:val="000000" w:themeColor="text1"/>
                <w:kern w:val="0"/>
                <w:sz w:val="32"/>
                <w:szCs w:val="32"/>
                <w:u w:val="none"/>
                <w:lang w:val="en-US" w:eastAsia="zh-CN" w:bidi="ar"/>
                <w14:textFill>
                  <w14:solidFill>
                    <w14:schemeClr w14:val="tx1"/>
                  </w14:solidFill>
                </w14:textFill>
              </w:rPr>
              <w:fldChar w:fldCharType="separate"/>
            </w:r>
            <w:r>
              <w:rPr>
                <w:rStyle w:val="51"/>
                <w:rFonts w:hint="default" w:ascii="Times New Roman" w:hAnsi="Times New Roman" w:eastAsia="SimSun" w:cs="Times New Roman"/>
                <w:color w:val="000000" w:themeColor="text1"/>
                <w:sz w:val="32"/>
                <w:szCs w:val="32"/>
                <w:u w:val="none"/>
                <w14:textFill>
                  <w14:solidFill>
                    <w14:schemeClr w14:val="tx1"/>
                  </w14:solidFill>
                </w14:textFill>
              </w:rPr>
              <w:t>HashSet</w:t>
            </w:r>
            <w:r>
              <w:rPr>
                <w:rFonts w:hint="default" w:ascii="Times New Roman" w:hAnsi="Times New Roman" w:eastAsia="SimSun" w:cs="Times New Roman"/>
                <w:color w:val="000000" w:themeColor="text1"/>
                <w:kern w:val="0"/>
                <w:sz w:val="32"/>
                <w:szCs w:val="32"/>
                <w:u w:val="none"/>
                <w:lang w:val="en-US" w:eastAsia="zh-CN" w:bidi="ar"/>
                <w14:textFill>
                  <w14:solidFill>
                    <w14:schemeClr w14:val="tx1"/>
                  </w14:solidFill>
                </w14:textFill>
              </w:rPr>
              <w:fldChar w:fldCharType="end"/>
            </w:r>
          </w:p>
        </w:tc>
        <w:tc>
          <w:tcPr>
            <w:tcW w:w="8425" w:type="dxa"/>
            <w:shd w:val="clear" w:color="auto" w:fill="FFFFFF"/>
            <w:tcMar>
              <w:top w:w="60" w:type="dxa"/>
              <w:left w:w="84" w:type="dxa"/>
              <w:bottom w:w="60" w:type="dxa"/>
              <w:right w:w="84" w:type="dxa"/>
            </w:tcMar>
            <w:vAlign w:val="top"/>
          </w:tcPr>
          <w:p w14:paraId="632BB556">
            <w:pPr>
              <w:keepNext w:val="0"/>
              <w:keepLines w:val="0"/>
              <w:widowControl/>
              <w:suppressLineNumbers w:val="0"/>
              <w:jc w:val="left"/>
              <w:textAlignment w:val="top"/>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imSun" w:cs="Times New Roman"/>
                <w:color w:val="000000" w:themeColor="text1"/>
                <w:kern w:val="0"/>
                <w:sz w:val="32"/>
                <w:szCs w:val="32"/>
                <w:lang w:val="en-US" w:eastAsia="zh-CN" w:bidi="ar"/>
                <w14:textFill>
                  <w14:solidFill>
                    <w14:schemeClr w14:val="tx1"/>
                  </w14:solidFill>
                </w14:textFill>
              </w:rPr>
              <w:t>Thứ tự các phần tử trong HashSet không dựa theo thứ tự lúc thêm vào và giá trị của các phần tử này là duy nhất.</w:t>
            </w:r>
          </w:p>
        </w:tc>
      </w:tr>
      <w:tr w14:paraId="7F4EEB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0" w:type="auto"/>
            <w:shd w:val="clear" w:color="auto" w:fill="FFFFFF"/>
            <w:tcMar>
              <w:top w:w="60" w:type="dxa"/>
              <w:left w:w="84" w:type="dxa"/>
              <w:bottom w:w="60" w:type="dxa"/>
              <w:right w:w="84" w:type="dxa"/>
            </w:tcMar>
            <w:vAlign w:val="top"/>
          </w:tcPr>
          <w:p w14:paraId="64358A13">
            <w:pPr>
              <w:keepNext w:val="0"/>
              <w:keepLines w:val="0"/>
              <w:widowControl/>
              <w:suppressLineNumbers w:val="0"/>
              <w:jc w:val="left"/>
              <w:textAlignment w:val="top"/>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imSun" w:cs="Times New Roman"/>
                <w:color w:val="000000" w:themeColor="text1"/>
                <w:kern w:val="0"/>
                <w:sz w:val="32"/>
                <w:szCs w:val="32"/>
                <w:u w:val="none"/>
                <w:lang w:val="en-US" w:eastAsia="zh-CN" w:bidi="ar"/>
                <w14:textFill>
                  <w14:solidFill>
                    <w14:schemeClr w14:val="tx1"/>
                  </w14:solidFill>
                </w14:textFill>
              </w:rPr>
              <w:fldChar w:fldCharType="begin"/>
            </w:r>
            <w:r>
              <w:rPr>
                <w:rFonts w:hint="default" w:ascii="Times New Roman" w:hAnsi="Times New Roman" w:eastAsia="SimSun" w:cs="Times New Roman"/>
                <w:color w:val="000000" w:themeColor="text1"/>
                <w:kern w:val="0"/>
                <w:sz w:val="32"/>
                <w:szCs w:val="32"/>
                <w:u w:val="none"/>
                <w:lang w:val="en-US" w:eastAsia="zh-CN" w:bidi="ar"/>
                <w14:textFill>
                  <w14:solidFill>
                    <w14:schemeClr w14:val="tx1"/>
                  </w14:solidFill>
                </w14:textFill>
              </w:rPr>
              <w:instrText xml:space="preserve"> HYPERLINK "https://freetuts.net/treeset-trong-java-1096.html" \o "treeset trong java 1096 html" \t "https://freetuts.net/_blank" </w:instrText>
            </w:r>
            <w:r>
              <w:rPr>
                <w:rFonts w:hint="default" w:ascii="Times New Roman" w:hAnsi="Times New Roman" w:eastAsia="SimSun" w:cs="Times New Roman"/>
                <w:color w:val="000000" w:themeColor="text1"/>
                <w:kern w:val="0"/>
                <w:sz w:val="32"/>
                <w:szCs w:val="32"/>
                <w:u w:val="none"/>
                <w:lang w:val="en-US" w:eastAsia="zh-CN" w:bidi="ar"/>
                <w14:textFill>
                  <w14:solidFill>
                    <w14:schemeClr w14:val="tx1"/>
                  </w14:solidFill>
                </w14:textFill>
              </w:rPr>
              <w:fldChar w:fldCharType="separate"/>
            </w:r>
            <w:r>
              <w:rPr>
                <w:rStyle w:val="51"/>
                <w:rFonts w:hint="default" w:ascii="Times New Roman" w:hAnsi="Times New Roman" w:eastAsia="SimSun" w:cs="Times New Roman"/>
                <w:color w:val="000000" w:themeColor="text1"/>
                <w:sz w:val="32"/>
                <w:szCs w:val="32"/>
                <w:u w:val="none"/>
                <w14:textFill>
                  <w14:solidFill>
                    <w14:schemeClr w14:val="tx1"/>
                  </w14:solidFill>
                </w14:textFill>
              </w:rPr>
              <w:t>TreeSet</w:t>
            </w:r>
            <w:r>
              <w:rPr>
                <w:rFonts w:hint="default" w:ascii="Times New Roman" w:hAnsi="Times New Roman" w:eastAsia="SimSun" w:cs="Times New Roman"/>
                <w:color w:val="000000" w:themeColor="text1"/>
                <w:kern w:val="0"/>
                <w:sz w:val="32"/>
                <w:szCs w:val="32"/>
                <w:u w:val="none"/>
                <w:lang w:val="en-US" w:eastAsia="zh-CN" w:bidi="ar"/>
                <w14:textFill>
                  <w14:solidFill>
                    <w14:schemeClr w14:val="tx1"/>
                  </w14:solidFill>
                </w14:textFill>
              </w:rPr>
              <w:fldChar w:fldCharType="end"/>
            </w:r>
          </w:p>
        </w:tc>
        <w:tc>
          <w:tcPr>
            <w:tcW w:w="8425" w:type="dxa"/>
            <w:shd w:val="clear" w:color="auto" w:fill="FFFFFF"/>
            <w:tcMar>
              <w:top w:w="60" w:type="dxa"/>
              <w:left w:w="84" w:type="dxa"/>
              <w:bottom w:w="60" w:type="dxa"/>
              <w:right w:w="84" w:type="dxa"/>
            </w:tcMar>
            <w:vAlign w:val="top"/>
          </w:tcPr>
          <w:p w14:paraId="1BA431E6">
            <w:pPr>
              <w:keepNext w:val="0"/>
              <w:keepLines w:val="0"/>
              <w:widowControl/>
              <w:suppressLineNumbers w:val="0"/>
              <w:jc w:val="left"/>
              <w:textAlignment w:val="top"/>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imSun" w:cs="Times New Roman"/>
                <w:color w:val="000000" w:themeColor="text1"/>
                <w:kern w:val="0"/>
                <w:sz w:val="32"/>
                <w:szCs w:val="32"/>
                <w:lang w:val="en-US" w:eastAsia="zh-CN" w:bidi="ar"/>
                <w14:textFill>
                  <w14:solidFill>
                    <w14:schemeClr w14:val="tx1"/>
                  </w14:solidFill>
                </w14:textFill>
              </w:rPr>
              <w:t>Các phần tử trong TreeSet mặc định được sắp xếp tăng dần và giá trị của các phần tử này là duy nhất.</w:t>
            </w:r>
          </w:p>
        </w:tc>
      </w:tr>
      <w:tr w14:paraId="3A1C4D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0" w:type="auto"/>
            <w:shd w:val="clear" w:color="auto" w:fill="FFFFFF"/>
            <w:tcMar>
              <w:top w:w="60" w:type="dxa"/>
              <w:left w:w="84" w:type="dxa"/>
              <w:bottom w:w="60" w:type="dxa"/>
              <w:right w:w="84" w:type="dxa"/>
            </w:tcMar>
            <w:vAlign w:val="top"/>
          </w:tcPr>
          <w:p w14:paraId="5BACF785">
            <w:pPr>
              <w:keepNext w:val="0"/>
              <w:keepLines w:val="0"/>
              <w:widowControl/>
              <w:suppressLineNumbers w:val="0"/>
              <w:jc w:val="left"/>
              <w:textAlignment w:val="top"/>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imSun" w:cs="Times New Roman"/>
                <w:color w:val="000000" w:themeColor="text1"/>
                <w:kern w:val="0"/>
                <w:sz w:val="32"/>
                <w:szCs w:val="32"/>
                <w:u w:val="none"/>
                <w:lang w:val="en-US" w:eastAsia="zh-CN" w:bidi="ar"/>
                <w14:textFill>
                  <w14:solidFill>
                    <w14:schemeClr w14:val="tx1"/>
                  </w14:solidFill>
                </w14:textFill>
              </w:rPr>
              <w:fldChar w:fldCharType="begin"/>
            </w:r>
            <w:r>
              <w:rPr>
                <w:rFonts w:hint="default" w:ascii="Times New Roman" w:hAnsi="Times New Roman" w:eastAsia="SimSun" w:cs="Times New Roman"/>
                <w:color w:val="000000" w:themeColor="text1"/>
                <w:kern w:val="0"/>
                <w:sz w:val="32"/>
                <w:szCs w:val="32"/>
                <w:u w:val="none"/>
                <w:lang w:val="en-US" w:eastAsia="zh-CN" w:bidi="ar"/>
                <w14:textFill>
                  <w14:solidFill>
                    <w14:schemeClr w14:val="tx1"/>
                  </w14:solidFill>
                </w14:textFill>
              </w:rPr>
              <w:instrText xml:space="preserve"> HYPERLINK "https://freetuts.net/hashmap-trong-java-1099.html" \o "hashmap trong java 1099 html" \t "https://freetuts.net/_blank" </w:instrText>
            </w:r>
            <w:r>
              <w:rPr>
                <w:rFonts w:hint="default" w:ascii="Times New Roman" w:hAnsi="Times New Roman" w:eastAsia="SimSun" w:cs="Times New Roman"/>
                <w:color w:val="000000" w:themeColor="text1"/>
                <w:kern w:val="0"/>
                <w:sz w:val="32"/>
                <w:szCs w:val="32"/>
                <w:u w:val="none"/>
                <w:lang w:val="en-US" w:eastAsia="zh-CN" w:bidi="ar"/>
                <w14:textFill>
                  <w14:solidFill>
                    <w14:schemeClr w14:val="tx1"/>
                  </w14:solidFill>
                </w14:textFill>
              </w:rPr>
              <w:fldChar w:fldCharType="separate"/>
            </w:r>
            <w:r>
              <w:rPr>
                <w:rStyle w:val="51"/>
                <w:rFonts w:hint="default" w:ascii="Times New Roman" w:hAnsi="Times New Roman" w:eastAsia="SimSun" w:cs="Times New Roman"/>
                <w:color w:val="000000" w:themeColor="text1"/>
                <w:sz w:val="32"/>
                <w:szCs w:val="32"/>
                <w:u w:val="none"/>
                <w14:textFill>
                  <w14:solidFill>
                    <w14:schemeClr w14:val="tx1"/>
                  </w14:solidFill>
                </w14:textFill>
              </w:rPr>
              <w:t>HashMap</w:t>
            </w:r>
            <w:r>
              <w:rPr>
                <w:rFonts w:hint="default" w:ascii="Times New Roman" w:hAnsi="Times New Roman" w:eastAsia="SimSun" w:cs="Times New Roman"/>
                <w:color w:val="000000" w:themeColor="text1"/>
                <w:kern w:val="0"/>
                <w:sz w:val="32"/>
                <w:szCs w:val="32"/>
                <w:u w:val="none"/>
                <w:lang w:val="en-US" w:eastAsia="zh-CN" w:bidi="ar"/>
                <w14:textFill>
                  <w14:solidFill>
                    <w14:schemeClr w14:val="tx1"/>
                  </w14:solidFill>
                </w14:textFill>
              </w:rPr>
              <w:fldChar w:fldCharType="end"/>
            </w:r>
          </w:p>
        </w:tc>
        <w:tc>
          <w:tcPr>
            <w:tcW w:w="8425" w:type="dxa"/>
            <w:shd w:val="clear" w:color="auto" w:fill="FFFFFF"/>
            <w:tcMar>
              <w:top w:w="60" w:type="dxa"/>
              <w:left w:w="84" w:type="dxa"/>
              <w:bottom w:w="60" w:type="dxa"/>
              <w:right w:w="84" w:type="dxa"/>
            </w:tcMar>
            <w:vAlign w:val="top"/>
          </w:tcPr>
          <w:p w14:paraId="0EF2A8C3">
            <w:pPr>
              <w:keepNext w:val="0"/>
              <w:keepLines w:val="0"/>
              <w:widowControl/>
              <w:suppressLineNumbers w:val="0"/>
              <w:jc w:val="left"/>
              <w:textAlignment w:val="top"/>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imSun" w:cs="Times New Roman"/>
                <w:color w:val="000000" w:themeColor="text1"/>
                <w:kern w:val="0"/>
                <w:sz w:val="32"/>
                <w:szCs w:val="32"/>
                <w:lang w:val="en-US" w:eastAsia="zh-CN" w:bidi="ar"/>
                <w14:textFill>
                  <w14:solidFill>
                    <w14:schemeClr w14:val="tx1"/>
                  </w14:solidFill>
                </w14:textFill>
              </w:rPr>
              <w:t>Giá trị của mỗi phần tử trong HashMap bao gồm 2 phần đó là khóa (</w:t>
            </w:r>
            <w:r>
              <w:rPr>
                <w:rStyle w:val="31"/>
                <w:rFonts w:hint="default" w:ascii="Times New Roman" w:hAnsi="Times New Roman" w:eastAsia="SimSun" w:cs="Times New Roman"/>
                <w:color w:val="000000" w:themeColor="text1"/>
                <w:kern w:val="0"/>
                <w:sz w:val="32"/>
                <w:szCs w:val="32"/>
                <w:lang w:val="en-US" w:eastAsia="zh-CN" w:bidi="ar"/>
                <w14:textFill>
                  <w14:solidFill>
                    <w14:schemeClr w14:val="tx1"/>
                  </w14:solidFill>
                </w14:textFill>
              </w:rPr>
              <w:t>ke</w:t>
            </w:r>
            <w:r>
              <w:rPr>
                <w:rFonts w:hint="default" w:ascii="Times New Roman" w:hAnsi="Times New Roman" w:eastAsia="SimSun" w:cs="Times New Roman"/>
                <w:color w:val="000000" w:themeColor="text1"/>
                <w:kern w:val="0"/>
                <w:sz w:val="32"/>
                <w:szCs w:val="32"/>
                <w:lang w:val="en-US" w:eastAsia="zh-CN" w:bidi="ar"/>
                <w14:textFill>
                  <w14:solidFill>
                    <w14:schemeClr w14:val="tx1"/>
                  </w14:solidFill>
                </w14:textFill>
              </w:rPr>
              <w:t>y) và giá trị tương ứng của key đó (</w:t>
            </w:r>
            <w:r>
              <w:rPr>
                <w:rStyle w:val="31"/>
                <w:rFonts w:hint="default" w:ascii="Times New Roman" w:hAnsi="Times New Roman" w:eastAsia="SimSun" w:cs="Times New Roman"/>
                <w:color w:val="000000" w:themeColor="text1"/>
                <w:kern w:val="0"/>
                <w:sz w:val="32"/>
                <w:szCs w:val="32"/>
                <w:lang w:val="en-US" w:eastAsia="zh-CN" w:bidi="ar"/>
                <w14:textFill>
                  <w14:solidFill>
                    <w14:schemeClr w14:val="tx1"/>
                  </w14:solidFill>
                </w14:textFill>
              </w:rPr>
              <w:t>value</w:t>
            </w:r>
            <w:r>
              <w:rPr>
                <w:rFonts w:hint="default" w:ascii="Times New Roman" w:hAnsi="Times New Roman" w:eastAsia="SimSun" w:cs="Times New Roman"/>
                <w:color w:val="000000" w:themeColor="text1"/>
                <w:kern w:val="0"/>
                <w:sz w:val="32"/>
                <w:szCs w:val="32"/>
                <w:lang w:val="en-US" w:eastAsia="zh-CN" w:bidi="ar"/>
                <w14:textFill>
                  <w14:solidFill>
                    <w14:schemeClr w14:val="tx1"/>
                  </w14:solidFill>
                </w14:textFill>
              </w:rPr>
              <w:t>) và khóa của các phần tử này là duy nhất. HashMap cho phép truy xuất trực tiếp dữ liệu bằng khóa duy nhất của nó.</w:t>
            </w:r>
          </w:p>
        </w:tc>
      </w:tr>
      <w:tr w14:paraId="44E98D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0" w:type="auto"/>
            <w:shd w:val="clear" w:color="auto" w:fill="FFFFFF"/>
            <w:tcMar>
              <w:top w:w="60" w:type="dxa"/>
              <w:left w:w="84" w:type="dxa"/>
              <w:bottom w:w="60" w:type="dxa"/>
              <w:right w:w="84" w:type="dxa"/>
            </w:tcMar>
            <w:vAlign w:val="top"/>
          </w:tcPr>
          <w:p w14:paraId="5D75AD35">
            <w:pPr>
              <w:keepNext w:val="0"/>
              <w:keepLines w:val="0"/>
              <w:widowControl/>
              <w:suppressLineNumbers w:val="0"/>
              <w:jc w:val="left"/>
              <w:textAlignment w:val="top"/>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imSun" w:cs="Times New Roman"/>
                <w:color w:val="000000" w:themeColor="text1"/>
                <w:kern w:val="0"/>
                <w:sz w:val="32"/>
                <w:szCs w:val="32"/>
                <w:lang w:val="en-US" w:eastAsia="zh-CN" w:bidi="ar"/>
                <w14:textFill>
                  <w14:solidFill>
                    <w14:schemeClr w14:val="tx1"/>
                  </w14:solidFill>
                </w14:textFill>
              </w:rPr>
              <w:t>TreeMap</w:t>
            </w:r>
          </w:p>
        </w:tc>
        <w:tc>
          <w:tcPr>
            <w:tcW w:w="8425" w:type="dxa"/>
            <w:shd w:val="clear" w:color="auto" w:fill="FFFFFF"/>
            <w:tcMar>
              <w:top w:w="60" w:type="dxa"/>
              <w:left w:w="84" w:type="dxa"/>
              <w:bottom w:w="60" w:type="dxa"/>
              <w:right w:w="84" w:type="dxa"/>
            </w:tcMar>
            <w:vAlign w:val="top"/>
          </w:tcPr>
          <w:p w14:paraId="3F80692A">
            <w:pPr>
              <w:keepNext w:val="0"/>
              <w:keepLines w:val="0"/>
              <w:widowControl/>
              <w:suppressLineNumbers w:val="0"/>
              <w:jc w:val="left"/>
              <w:textAlignment w:val="top"/>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imSun" w:cs="Times New Roman"/>
                <w:color w:val="000000" w:themeColor="text1"/>
                <w:kern w:val="0"/>
                <w:sz w:val="32"/>
                <w:szCs w:val="32"/>
                <w:lang w:val="en-US" w:eastAsia="zh-CN" w:bidi="ar"/>
                <w14:textFill>
                  <w14:solidFill>
                    <w14:schemeClr w14:val="tx1"/>
                  </w14:solidFill>
                </w14:textFill>
              </w:rPr>
              <w:t>Giá trị của mỗi phần tử trong TreeMap bao gồm 2 phần đó là khóa (</w:t>
            </w:r>
            <w:r>
              <w:rPr>
                <w:rStyle w:val="31"/>
                <w:rFonts w:hint="default" w:ascii="Times New Roman" w:hAnsi="Times New Roman" w:eastAsia="SimSun" w:cs="Times New Roman"/>
                <w:color w:val="000000" w:themeColor="text1"/>
                <w:kern w:val="0"/>
                <w:sz w:val="32"/>
                <w:szCs w:val="32"/>
                <w:lang w:val="en-US" w:eastAsia="zh-CN" w:bidi="ar"/>
                <w14:textFill>
                  <w14:solidFill>
                    <w14:schemeClr w14:val="tx1"/>
                  </w14:solidFill>
                </w14:textFill>
              </w:rPr>
              <w:t>key</w:t>
            </w:r>
            <w:r>
              <w:rPr>
                <w:rFonts w:hint="default" w:ascii="Times New Roman" w:hAnsi="Times New Roman" w:eastAsia="SimSun" w:cs="Times New Roman"/>
                <w:color w:val="000000" w:themeColor="text1"/>
                <w:kern w:val="0"/>
                <w:sz w:val="32"/>
                <w:szCs w:val="32"/>
                <w:lang w:val="en-US" w:eastAsia="zh-CN" w:bidi="ar"/>
                <w14:textFill>
                  <w14:solidFill>
                    <w14:schemeClr w14:val="tx1"/>
                  </w14:solidFill>
                </w14:textFill>
              </w:rPr>
              <w:t>) và giá trị tương ứng của key đó (value) và khóa của các phần tử này là duy nhất. Giá trị của các phần tử trong TreeMap được sắp xếp tăng dần.</w:t>
            </w:r>
          </w:p>
        </w:tc>
      </w:tr>
    </w:tbl>
    <w:p w14:paraId="0C40F65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00B0F0"/>
          <w:spacing w:val="0"/>
          <w:sz w:val="32"/>
          <w:szCs w:val="32"/>
        </w:rPr>
      </w:pPr>
      <w:r>
        <w:rPr>
          <w:rFonts w:hint="default" w:eastAsia="Helvetica" w:cs="Times New Roman"/>
          <w:b/>
          <w:bCs/>
          <w:i w:val="0"/>
          <w:iCs w:val="0"/>
          <w:caps w:val="0"/>
          <w:color w:val="00B0F0"/>
          <w:spacing w:val="0"/>
          <w:sz w:val="32"/>
          <w:szCs w:val="32"/>
          <w:shd w:val="clear" w:fill="FFFFFF"/>
          <w:vertAlign w:val="baseline"/>
          <w:lang w:val="en-US"/>
        </w:rPr>
        <w:t xml:space="preserve">3.3. </w:t>
      </w:r>
      <w:r>
        <w:rPr>
          <w:rFonts w:hint="default" w:ascii="Times New Roman" w:hAnsi="Times New Roman" w:eastAsia="Helvetica" w:cs="Times New Roman"/>
          <w:b/>
          <w:bCs/>
          <w:i w:val="0"/>
          <w:iCs w:val="0"/>
          <w:caps w:val="0"/>
          <w:color w:val="00B0F0"/>
          <w:spacing w:val="0"/>
          <w:sz w:val="32"/>
          <w:szCs w:val="32"/>
          <w:shd w:val="clear" w:fill="FFFFFF"/>
          <w:vertAlign w:val="baseline"/>
        </w:rPr>
        <w:t>Algorithms (các thuật toán)</w:t>
      </w:r>
    </w:p>
    <w:p w14:paraId="111A2F5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000000" w:themeColor="text1"/>
          <w:spacing w:val="0"/>
          <w:sz w:val="32"/>
          <w:szCs w:val="32"/>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Collections Framework trong</w:t>
      </w:r>
      <w:bookmarkStart w:id="0" w:name="_GoBack"/>
      <w:bookmarkEnd w:id="0"/>
      <w:r>
        <w:rPr>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 xml:space="preserve"> Java cung cấp các thuật toán để các Collection có thể sử dụng được. Chi tiết về các thuật toán này tôi sẽ trình bày trong các bài sau.</w:t>
      </w:r>
    </w:p>
    <w:p w14:paraId="4FC56F4B">
      <w:pPr>
        <w:bidi w:val="0"/>
        <w:rPr>
          <w:rFonts w:hint="default" w:ascii="Times New Roman" w:hAnsi="Times New Roman" w:cs="Times New Roman"/>
          <w:b/>
          <w:bCs/>
          <w:color w:val="00B0F0"/>
          <w:sz w:val="32"/>
          <w:szCs w:val="32"/>
        </w:rPr>
      </w:pPr>
      <w:r>
        <w:rPr>
          <w:rFonts w:hint="default" w:ascii="Times New Roman" w:hAnsi="Times New Roman" w:cs="Times New Roman"/>
          <w:b/>
          <w:bCs/>
          <w:color w:val="00B0F0"/>
          <w:sz w:val="32"/>
          <w:szCs w:val="32"/>
        </w:rPr>
        <w:t>4. Iterator (lặp) trong Java</w:t>
      </w:r>
    </w:p>
    <w:p w14:paraId="56ED93A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000000" w:themeColor="text1"/>
          <w:spacing w:val="0"/>
          <w:sz w:val="32"/>
          <w:szCs w:val="32"/>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Trong các bài trước, khi muốn duyệt qua các phần tử của một đối tượng nào đó thì thông thường chúng ta hay sử dụng các loại vòng lặp như </w:t>
      </w:r>
      <w:r>
        <w:rPr>
          <w:rStyle w:val="44"/>
          <w:rFonts w:hint="default" w:ascii="Times New Roman" w:hAnsi="Times New Roman" w:eastAsia="Helvetica" w:cs="Times New Roman"/>
          <w:i w:val="0"/>
          <w:iCs w:val="0"/>
          <w:caps w:val="0"/>
          <w:color w:val="000000" w:themeColor="text1"/>
          <w:spacing w:val="0"/>
          <w:sz w:val="32"/>
          <w:szCs w:val="32"/>
          <w:shd w:val="clear" w:fill="F1F1F1"/>
          <w:vertAlign w:val="baseline"/>
          <w14:textFill>
            <w14:solidFill>
              <w14:schemeClr w14:val="tx1"/>
            </w14:solidFill>
          </w14:textFill>
        </w:rPr>
        <w:t>for</w:t>
      </w:r>
      <w:r>
        <w:rPr>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 </w:t>
      </w:r>
      <w:r>
        <w:rPr>
          <w:rStyle w:val="44"/>
          <w:rFonts w:hint="default" w:ascii="Times New Roman" w:hAnsi="Times New Roman" w:eastAsia="Helvetica" w:cs="Times New Roman"/>
          <w:i w:val="0"/>
          <w:iCs w:val="0"/>
          <w:caps w:val="0"/>
          <w:color w:val="000000" w:themeColor="text1"/>
          <w:spacing w:val="0"/>
          <w:sz w:val="32"/>
          <w:szCs w:val="32"/>
          <w:shd w:val="clear" w:fill="F1F1F1"/>
          <w:vertAlign w:val="baseline"/>
          <w14:textFill>
            <w14:solidFill>
              <w14:schemeClr w14:val="tx1"/>
            </w14:solidFill>
          </w14:textFill>
        </w:rPr>
        <w:t>while</w:t>
      </w:r>
      <w:r>
        <w:rPr>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 hoặc </w:t>
      </w:r>
      <w:r>
        <w:rPr>
          <w:rStyle w:val="44"/>
          <w:rFonts w:hint="default" w:ascii="Times New Roman" w:hAnsi="Times New Roman" w:eastAsia="Helvetica" w:cs="Times New Roman"/>
          <w:i w:val="0"/>
          <w:iCs w:val="0"/>
          <w:caps w:val="0"/>
          <w:color w:val="000000" w:themeColor="text1"/>
          <w:spacing w:val="0"/>
          <w:sz w:val="32"/>
          <w:szCs w:val="32"/>
          <w:shd w:val="clear" w:fill="F1F1F1"/>
          <w:vertAlign w:val="baseline"/>
          <w14:textFill>
            <w14:solidFill>
              <w14:schemeClr w14:val="tx1"/>
            </w14:solidFill>
          </w14:textFill>
        </w:rPr>
        <w:t>do - while</w:t>
      </w:r>
      <w:r>
        <w:rPr>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 Nhưng đối với Collections thì chúng ta sử dụng một cách mới để duyệt qua các phần tử của một Collection đó là </w:t>
      </w:r>
      <w:r>
        <w:rPr>
          <w:rStyle w:val="92"/>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Iterator</w:t>
      </w:r>
      <w:r>
        <w:rPr>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w:t>
      </w:r>
    </w:p>
    <w:p w14:paraId="05FD043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000000" w:themeColor="text1"/>
          <w:spacing w:val="0"/>
          <w:sz w:val="32"/>
          <w:szCs w:val="32"/>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Vậy Iterator dùng để làm gì? Đối với Collections, </w:t>
      </w:r>
      <w:r>
        <w:rPr>
          <w:rStyle w:val="92"/>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Iterator </w:t>
      </w:r>
      <w:r>
        <w:rPr>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là một Interface cung cấp một số các phương thức để duyệt (</w:t>
      </w:r>
      <w:r>
        <w:rPr>
          <w:rStyle w:val="31"/>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lặp</w:t>
      </w:r>
      <w:r>
        <w:rPr>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 qua các phần tử của bất kỳ tập hợp nào. Ngoài ra, Iterator còn có khả năng xóa những phần tử của một tập hợp trong quá trình lặp.</w:t>
      </w:r>
    </w:p>
    <w:p w14:paraId="76ED15D3">
      <w:pPr>
        <w:bidi w:val="0"/>
        <w:rPr>
          <w:rFonts w:hint="default" w:ascii="Times New Roman" w:hAnsi="Times New Roman" w:cs="Times New Roman"/>
          <w:b/>
          <w:bCs/>
          <w:color w:val="00B0F0"/>
          <w:sz w:val="32"/>
          <w:szCs w:val="32"/>
        </w:rPr>
      </w:pPr>
      <w:r>
        <w:rPr>
          <w:rFonts w:hint="default" w:ascii="Times New Roman" w:hAnsi="Times New Roman" w:cs="Times New Roman"/>
          <w:b/>
          <w:bCs/>
          <w:color w:val="00B0F0"/>
          <w:sz w:val="32"/>
          <w:szCs w:val="32"/>
        </w:rPr>
        <w:t>5. Interface Comparable và Comparator</w:t>
      </w:r>
    </w:p>
    <w:p w14:paraId="02597CA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000000" w:themeColor="text1"/>
          <w:spacing w:val="0"/>
          <w:sz w:val="32"/>
          <w:szCs w:val="32"/>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Java cung cấp 2 Interface </w:t>
      </w:r>
      <w:r>
        <w:rPr>
          <w:rStyle w:val="92"/>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Comparable</w:t>
      </w:r>
      <w:r>
        <w:rPr>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 và </w:t>
      </w:r>
      <w:r>
        <w:rPr>
          <w:rStyle w:val="92"/>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Comparator</w:t>
      </w:r>
      <w:r>
        <w:rPr>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 để so sánh và sắp xếp vị trí 2 đối tượng của một Collection. Chi tiết về 2 Interface này chúng ta sẽ tìm hiểu khi bước sang chương Lập trình hướng đối tượng.</w:t>
      </w:r>
    </w:p>
    <w:p w14:paraId="638821F5"/>
    <w:p w14:paraId="0688111E"/>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8C5E94"/>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43B329AD"/>
    <w:rsid w:val="688C5E94"/>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unhideWhenUsed="0" w:uiPriority="0" w:semiHidden="0" w:name="index 4"/>
    <w:lsdException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qFormat="1"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qFormat="1"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qFormat="1" w:unhideWhenUsed="0" w:uiPriority="0" w:semiHidden="0" w:name="Table Simple 3"/>
    <w:lsdException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qFormat="1" w:unhideWhenUsed="0" w:uiPriority="0" w:semiHidden="0" w:name="Table Grid 4"/>
    <w:lsdException w:qFormat="1" w:unhideWhenUsed="0" w:uiPriority="0" w:semiHidden="0" w:name="Table Grid 5"/>
    <w:lsdException w:unhideWhenUsed="0" w:uiPriority="0" w:semiHidden="0" w:name="Table Grid 6"/>
    <w:lsdException w:unhideWhenUsed="0" w:uiPriority="0" w:semiHidden="0" w:name="Table Grid 7"/>
    <w:lsdException w:qFormat="1" w:unhideWhenUsed="0" w:uiPriority="0" w:semiHidden="0" w:name="Table Grid 8"/>
    <w:lsdException w:qFormat="1"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qFormat="1" w:unhideWhenUsed="0" w:uiPriority="0" w:semiHidden="0" w:name="Table List 5"/>
    <w:lsdException w:qFormat="1"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qFormat="1" w:unhideWhenUsed="0" w:uiPriority="0" w:semiHidden="0" w:name="Table 3D effects 2"/>
    <w:lsdException w:qFormat="1" w:unhideWhenUsed="0" w:uiPriority="0" w:semiHidden="0" w:name="Table 3D effects 3"/>
    <w:lsdException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jc w:val="both"/>
    </w:pPr>
    <w:rPr>
      <w:rFonts w:ascii="Times New Roman" w:hAnsi="Times New Roman" w:eastAsiaTheme="minorEastAsia" w:cstheme="minorBidi"/>
      <w:color w:val="000000" w:themeColor="text1"/>
      <w:sz w:val="28"/>
      <w:lang w:val="en-US" w:eastAsia="zh-CN" w:bidi="ar-SA"/>
      <w14:textFill>
        <w14:solidFill>
          <w14:schemeClr w14:val="tx1"/>
        </w14:solidFill>
      </w14:textFill>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2025-01-26T09:43:00Z</dcterms:created>
  <dc:creator>Tường Đỗ</dc:creator>
  <cp:lastModifiedBy>Tường Đỗ</cp:lastModifiedBy>
  <dcterms:modified xsi:type="dcterms:W3CDTF">2025-01-26T10:14:33Z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7549CC3B72F241DEBE6944E864AC1F75_11</vt:lpwstr>
  </property>
</Properties>
</file>