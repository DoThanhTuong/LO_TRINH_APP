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431F3">
      <w:pPr>
        <w:bidi w:val="0"/>
        <w:jc w:val="center"/>
        <w:rPr>
          <w:rFonts w:hint="default"/>
          <w:b/>
          <w:bCs/>
          <w:sz w:val="32"/>
          <w:szCs w:val="32"/>
          <w:highlight w:val="cyan"/>
        </w:rPr>
      </w:pPr>
      <w:r>
        <w:rPr>
          <w:rFonts w:hint="default"/>
          <w:b/>
          <w:bCs/>
          <w:sz w:val="32"/>
          <w:szCs w:val="32"/>
          <w:highlight w:val="cyan"/>
        </w:rPr>
        <w:t>Map Interface trong Java</w:t>
      </w:r>
    </w:p>
    <w:p w14:paraId="7A2543DB">
      <w:pPr>
        <w:bidi w:val="0"/>
        <w:rPr>
          <w:rFonts w:hint="default"/>
          <w:b/>
          <w:bCs/>
          <w:color w:val="00B0F0"/>
          <w:sz w:val="32"/>
          <w:szCs w:val="32"/>
        </w:rPr>
      </w:pPr>
      <w:r>
        <w:rPr>
          <w:rFonts w:hint="default"/>
          <w:b/>
          <w:bCs/>
          <w:color w:val="00B0F0"/>
          <w:sz w:val="32"/>
          <w:szCs w:val="32"/>
        </w:rPr>
        <w:t>1. Đặc điểm</w:t>
      </w:r>
    </w:p>
    <w:p w14:paraId="3837238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Map là một tập các cặp khóa - giá trị (key - 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Giá trị của các phần tử trong Map có thể giống nhau, nhưng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khóa thì không được giống nhau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thế chúng ta có thể tạo ra 1 Set có các phần tử là khóa của 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Dựa vào khóa, chúng ta có thể xác định được các giá trị value tương ứng với khóa đó. Dưới đây là hình ảnh minh họa mối quan hệ giữa key và value trong Map:</w:t>
      </w:r>
    </w:p>
    <w:p w14:paraId="2EF0811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657850" cy="3743325"/>
            <wp:effectExtent l="0" t="0" r="11430" b="5715"/>
            <wp:docPr id="1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IMG_256"/>
                    <pic:cNvPicPr>
                      <a:picLocks noChangeAspect="1"/>
                    </pic:cNvPicPr>
                  </pic:nvPicPr>
                  <pic:blipFill>
                    <a:blip r:embed="rId4"/>
                    <a:stretch>
                      <a:fillRect/>
                    </a:stretch>
                  </pic:blipFill>
                  <pic:spPr>
                    <a:xfrm>
                      <a:off x="0" y="0"/>
                      <a:ext cx="5657850" cy="3743325"/>
                    </a:xfrm>
                    <a:prstGeom prst="rect">
                      <a:avLst/>
                    </a:prstGeom>
                    <a:noFill/>
                    <a:ln w="9525">
                      <a:noFill/>
                    </a:ln>
                  </pic:spPr>
                </pic:pic>
              </a:graphicData>
            </a:graphic>
          </wp:inline>
        </w:drawing>
      </w:r>
    </w:p>
    <w:p w14:paraId="56B2EEE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Map được sử dụng trong trường hợp chúng ta muốn truy xuất, cập nhật hoặc tìm kiếm phần tử thông qua khóa của phần tử đó. Ví dụ:</w:t>
      </w:r>
    </w:p>
    <w:p w14:paraId="5A349AB1">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Một Map bao gồm thông tin của người quản lý và nhân viên trong một công ty. Mỗi một người quản lý (</w:t>
      </w:r>
      <w:r>
        <w:rPr>
          <w:rStyle w:val="31"/>
          <w:rFonts w:hint="default" w:ascii="Times New Roman" w:hAnsi="Times New Roman" w:eastAsia="Helvetica" w:cs="Times New Roman"/>
          <w:i w:val="0"/>
          <w:iCs w:val="0"/>
          <w:caps w:val="0"/>
          <w:color w:val="414141"/>
          <w:spacing w:val="0"/>
          <w:sz w:val="32"/>
          <w:szCs w:val="32"/>
          <w:shd w:val="clear" w:fill="FFFFFF"/>
        </w:rPr>
        <w:t>key</w:t>
      </w:r>
      <w:r>
        <w:rPr>
          <w:rFonts w:hint="default" w:ascii="Times New Roman" w:hAnsi="Times New Roman" w:eastAsia="Helvetica" w:cs="Times New Roman"/>
          <w:i w:val="0"/>
          <w:iCs w:val="0"/>
          <w:caps w:val="0"/>
          <w:color w:val="414141"/>
          <w:spacing w:val="0"/>
          <w:sz w:val="32"/>
          <w:szCs w:val="32"/>
          <w:shd w:val="clear" w:fill="FFFFFF"/>
        </w:rPr>
        <w:t>) sẽ liên kết với danh sách các nhân viên mà người đó quản lý (</w:t>
      </w:r>
      <w:r>
        <w:rPr>
          <w:rStyle w:val="31"/>
          <w:rFonts w:hint="default" w:ascii="Times New Roman" w:hAnsi="Times New Roman" w:eastAsia="Helvetica" w:cs="Times New Roman"/>
          <w:i w:val="0"/>
          <w:iCs w:val="0"/>
          <w:caps w:val="0"/>
          <w:color w:val="414141"/>
          <w:spacing w:val="0"/>
          <w:sz w:val="32"/>
          <w:szCs w:val="32"/>
          <w:shd w:val="clear" w:fill="FFFFFF"/>
        </w:rPr>
        <w:t>value</w:t>
      </w:r>
      <w:r>
        <w:rPr>
          <w:rFonts w:hint="default" w:ascii="Times New Roman" w:hAnsi="Times New Roman" w:eastAsia="Helvetica" w:cs="Times New Roman"/>
          <w:i w:val="0"/>
          <w:iCs w:val="0"/>
          <w:caps w:val="0"/>
          <w:color w:val="414141"/>
          <w:spacing w:val="0"/>
          <w:sz w:val="32"/>
          <w:szCs w:val="32"/>
          <w:shd w:val="clear" w:fill="FFFFFF"/>
        </w:rPr>
        <w:t>).</w:t>
      </w:r>
    </w:p>
    <w:p w14:paraId="6A2DC169">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Một Map bao gồm thông tin của một lớp học và các sinh viên có trong lớp đó. Mỗi một lớp (</w:t>
      </w:r>
      <w:r>
        <w:rPr>
          <w:rStyle w:val="31"/>
          <w:rFonts w:hint="default" w:ascii="Times New Roman" w:hAnsi="Times New Roman" w:eastAsia="Helvetica" w:cs="Times New Roman"/>
          <w:i w:val="0"/>
          <w:iCs w:val="0"/>
          <w:caps w:val="0"/>
          <w:color w:val="414141"/>
          <w:spacing w:val="0"/>
          <w:sz w:val="32"/>
          <w:szCs w:val="32"/>
          <w:shd w:val="clear" w:fill="FFFFFF"/>
        </w:rPr>
        <w:t>key</w:t>
      </w:r>
      <w:r>
        <w:rPr>
          <w:rFonts w:hint="default" w:ascii="Times New Roman" w:hAnsi="Times New Roman" w:eastAsia="Helvetica" w:cs="Times New Roman"/>
          <w:i w:val="0"/>
          <w:iCs w:val="0"/>
          <w:caps w:val="0"/>
          <w:color w:val="414141"/>
          <w:spacing w:val="0"/>
          <w:sz w:val="32"/>
          <w:szCs w:val="32"/>
          <w:shd w:val="clear" w:fill="FFFFFF"/>
        </w:rPr>
        <w:t>) sẽ liên kết với danh sách các sinh viên của lớp đó (</w:t>
      </w:r>
      <w:r>
        <w:rPr>
          <w:rStyle w:val="31"/>
          <w:rFonts w:hint="default" w:ascii="Times New Roman" w:hAnsi="Times New Roman" w:eastAsia="Helvetica" w:cs="Times New Roman"/>
          <w:i w:val="0"/>
          <w:iCs w:val="0"/>
          <w:caps w:val="0"/>
          <w:color w:val="414141"/>
          <w:spacing w:val="0"/>
          <w:sz w:val="32"/>
          <w:szCs w:val="32"/>
          <w:shd w:val="clear" w:fill="FFFFFF"/>
        </w:rPr>
        <w:t>value</w:t>
      </w:r>
      <w:r>
        <w:rPr>
          <w:rFonts w:hint="default" w:ascii="Times New Roman" w:hAnsi="Times New Roman" w:eastAsia="Helvetica" w:cs="Times New Roman"/>
          <w:i w:val="0"/>
          <w:iCs w:val="0"/>
          <w:caps w:val="0"/>
          <w:color w:val="414141"/>
          <w:spacing w:val="0"/>
          <w:sz w:val="32"/>
          <w:szCs w:val="32"/>
          <w:shd w:val="clear" w:fill="FFFFFF"/>
        </w:rPr>
        <w:t>).</w:t>
      </w:r>
    </w:p>
    <w:p w14:paraId="2567968D">
      <w:pPr>
        <w:bidi w:val="0"/>
        <w:rPr>
          <w:rFonts w:hint="default"/>
          <w:b/>
          <w:bCs/>
          <w:color w:val="00B0F0"/>
          <w:sz w:val="32"/>
          <w:szCs w:val="32"/>
        </w:rPr>
      </w:pPr>
      <w:r>
        <w:rPr>
          <w:rFonts w:hint="default"/>
          <w:b/>
          <w:bCs/>
          <w:color w:val="00B0F0"/>
          <w:sz w:val="32"/>
          <w:szCs w:val="32"/>
        </w:rPr>
        <w:t>2. Các phương thức phổ biến</w:t>
      </w:r>
    </w:p>
    <w:p w14:paraId="27318B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Tạo mới một Map Interface</w:t>
      </w:r>
    </w:p>
    <w:p w14:paraId="35DD466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bài </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instrText xml:space="preserve"> HYPERLINK "https://freetuts.net/tong-quan-ve-collections-trong-java-1070.html" \o "tong quan ve collections trong java 1070 html" \t "https://freetuts.net/_blank" </w:instrTex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t>Tổng quan</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tôi có trình bày những thành phần của Collections Framework, trong đó tôi có đề cập đến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Implementations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là sự triển khai các Interface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như các 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vậy để khai báo một Map chúng ta cần phải dùng đến các Class để triển khai nó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phần này chúng ta sẽ sử dụng 3 loại phổ biến nhất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TreeMap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Đối với Map Interface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thứ tự các phần tử không dựa theo thứ tự lúc thêm vào, đối với Map Interface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thứ tự các phần tử dựa theo thứ tự lúc thêm vào, còn đối với Map Interface có Class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TreeMap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thứ tự các phần tử được sắp xếp theo chiều tăng dần của khóa. Ví dụ dưới đây sẽ cho các bạn thấy sự khác nhau khi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TreeMap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khai báo </w:t>
      </w:r>
      <w:r>
        <w:rPr>
          <w:rStyle w:val="44"/>
          <w:rFonts w:hint="default" w:ascii="Times New Roman" w:hAnsi="Times New Roman" w:eastAsia="monospace"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Java:</w:t>
      </w:r>
    </w:p>
    <w:p w14:paraId="749AF09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iCs/>
          <w:caps w:val="0"/>
          <w:color w:val="414141"/>
          <w:spacing w:val="0"/>
          <w:sz w:val="32"/>
          <w:szCs w:val="32"/>
        </w:rPr>
      </w:pPr>
      <w:r>
        <w:rPr>
          <w:rFonts w:hint="default" w:ascii="Times New Roman" w:hAnsi="Times New Roman" w:eastAsia="Helvetica" w:cs="Times New Roman"/>
          <w:i/>
          <w:iCs/>
          <w:caps w:val="0"/>
          <w:color w:val="414141"/>
          <w:spacing w:val="0"/>
          <w:sz w:val="32"/>
          <w:szCs w:val="32"/>
          <w:bdr w:val="none" w:color="auto" w:sz="0" w:space="0"/>
          <w:shd w:val="clear" w:fill="FFFFFF"/>
          <w:vertAlign w:val="baseline"/>
        </w:rPr>
        <w:t>Bài viết này được đăng tại [free tuts .net]</w:t>
      </w:r>
    </w:p>
    <w:p w14:paraId="3CC9774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646"/>
      </w:tblGrid>
      <w:tr w14:paraId="387F3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B4D41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5030A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55B0C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F0C58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F6110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C7468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7CAFE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3D546D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B09BD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2941F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72A57A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D7872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E236B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4E6C3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23C28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BF2D4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BB1EB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78DEC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22089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5DFDD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7CA9C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6CD352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0B5272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57FE18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10409D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1EDD82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4ECF11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5B199D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10FB07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18E4AC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3F897A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186CD0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19521E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1441DB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25B9C7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5291FB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p w14:paraId="7967DB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37</w:t>
            </w:r>
          </w:p>
          <w:p w14:paraId="018D5C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38</w:t>
            </w:r>
          </w:p>
          <w:p w14:paraId="3B4A33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39</w:t>
            </w:r>
          </w:p>
          <w:p w14:paraId="6E9D7C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40</w:t>
            </w:r>
          </w:p>
          <w:p w14:paraId="4E6BCC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w:t>
            </w:r>
          </w:p>
          <w:p w14:paraId="029751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42</w:t>
            </w:r>
          </w:p>
          <w:p w14:paraId="42AB0B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43</w:t>
            </w:r>
          </w:p>
          <w:p w14:paraId="772F07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44</w:t>
            </w:r>
          </w:p>
          <w:p w14:paraId="2CD1D9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45</w:t>
            </w:r>
          </w:p>
          <w:p w14:paraId="33961C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46</w:t>
            </w:r>
          </w:p>
          <w:p w14:paraId="704366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47</w:t>
            </w:r>
          </w:p>
          <w:p w14:paraId="3A693D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48</w:t>
            </w:r>
          </w:p>
          <w:p w14:paraId="2F3490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49</w:t>
            </w:r>
          </w:p>
          <w:p w14:paraId="54161D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50</w:t>
            </w:r>
          </w:p>
          <w:p w14:paraId="687D21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51</w:t>
            </w:r>
          </w:p>
          <w:p w14:paraId="3BE260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w:t>
            </w:r>
          </w:p>
          <w:p w14:paraId="784441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53</w:t>
            </w:r>
          </w:p>
          <w:p w14:paraId="23FF3E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54</w:t>
            </w:r>
          </w:p>
          <w:p w14:paraId="3E5A5C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55</w:t>
            </w:r>
          </w:p>
          <w:p w14:paraId="611362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56</w:t>
            </w:r>
          </w:p>
        </w:tc>
        <w:tc>
          <w:tcPr>
            <w:tcW w:w="6646" w:type="dxa"/>
            <w:tcBorders>
              <w:top w:val="nil"/>
              <w:left w:val="nil"/>
              <w:bottom w:val="nil"/>
              <w:right w:val="nil"/>
            </w:tcBorders>
            <w:shd w:val="clear"/>
            <w:vAlign w:val="top"/>
          </w:tcPr>
          <w:p w14:paraId="5B8730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CB69D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Map Interface tên hashMap</w:t>
            </w:r>
          </w:p>
          <w:p w14:paraId="72FA03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sử dụng Class là HashMap để triển khai</w:t>
            </w:r>
          </w:p>
          <w:p w14:paraId="1E1F9B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HashMap là 1 Class Collection</w:t>
            </w:r>
          </w:p>
          <w:p w14:paraId="4EC311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mỗi phần tử trong hashMap bao gồm 2 phần</w:t>
            </w:r>
          </w:p>
          <w:p w14:paraId="6EEF2B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key (Integer) và value (String)</w:t>
            </w:r>
          </w:p>
          <w:p w14:paraId="4EF34B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Map&lt;Integer, String&gt; hashMap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HashMap&lt;&gt;();</w:t>
            </w:r>
          </w:p>
          <w:p w14:paraId="526EAF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B5AA3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Thêm value vào trong hashMap với key tương ứng </w:t>
            </w:r>
          </w:p>
          <w:p w14:paraId="247797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put()</w:t>
            </w:r>
          </w:p>
          <w:p w14:paraId="481442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số thứ nhất trong put là key có kiểu là Integer</w:t>
            </w:r>
          </w:p>
          <w:p w14:paraId="1F8F4F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đối số thứ hai là value có kiểu là String</w:t>
            </w:r>
          </w:p>
          <w:p w14:paraId="2D2FCA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72A39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"Zero"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549CA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B5F74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2E312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"Twenty first"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12F3C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3EF35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9C307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Map Interface tên linkedHashMap</w:t>
            </w:r>
          </w:p>
          <w:p w14:paraId="1AEC2C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sử dụng Class là LinkedHashMap để triển khai</w:t>
            </w:r>
          </w:p>
          <w:p w14:paraId="0B6408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LinkedHashMap là 1 Class Collection</w:t>
            </w:r>
          </w:p>
          <w:p w14:paraId="5E2366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mỗi phần tử trong linkedHashMap bao gồm 2 phần</w:t>
            </w:r>
          </w:p>
          <w:p w14:paraId="5C5CC3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key (Integer) và value (String)</w:t>
            </w:r>
          </w:p>
          <w:p w14:paraId="7F17DF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Map&lt;Integer, String&gt; linkedHashMap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LinkedHashMap&lt;&gt;();</w:t>
            </w:r>
          </w:p>
          <w:p w14:paraId="3BE25B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EA741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Thêm value vào trong linkedHashMap với key tương ứng </w:t>
            </w:r>
          </w:p>
          <w:p w14:paraId="337A68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84C54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"Zero"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C1A7D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1E591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A562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7CE21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"Twenty first"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B19D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F824A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Map Interface tên treeMap</w:t>
            </w:r>
          </w:p>
          <w:p w14:paraId="7CA4BC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sử dụng Class là TreeMap để triển khai</w:t>
            </w:r>
          </w:p>
          <w:p w14:paraId="75919B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TreeMap là 1 Class Collection</w:t>
            </w:r>
          </w:p>
          <w:p w14:paraId="198EAA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mỗi phần tử trong treeMap bao gồm 2 phần</w:t>
            </w:r>
          </w:p>
          <w:p w14:paraId="5D6E19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key (Integer) và value (String)</w:t>
            </w:r>
          </w:p>
          <w:p w14:paraId="79B307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Map&lt;Integer, String&gt; treeMap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18C2E6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40E1F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Thêm value vào trong treeMap với key tương ứng </w:t>
            </w:r>
          </w:p>
          <w:p w14:paraId="23BB62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2B96D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"Zero"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F7FA0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2BF41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8AD4E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"Twenty first"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00AD0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570B75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58D7F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hashMap: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C83C7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System.out.println(hashMap);</w:t>
            </w:r>
          </w:p>
          <w:p w14:paraId="47C5DF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linkedHashMap: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18390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System.out.println(linkedHashMap);</w:t>
            </w:r>
          </w:p>
          <w:p w14:paraId="6B6370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treeMap: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62DAF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System.out.println(treeMap);</w:t>
            </w:r>
          </w:p>
          <w:p w14:paraId="266F00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0EB508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FB6673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381885"/>
            <wp:effectExtent l="0" t="0" r="13970" b="10795"/>
            <wp:docPr id="17"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IMG_257"/>
                    <pic:cNvPicPr>
                      <a:picLocks noChangeAspect="1"/>
                    </pic:cNvPicPr>
                  </pic:nvPicPr>
                  <pic:blipFill>
                    <a:blip r:embed="rId5"/>
                    <a:stretch>
                      <a:fillRect/>
                    </a:stretch>
                  </pic:blipFill>
                  <pic:spPr>
                    <a:xfrm>
                      <a:off x="0" y="0"/>
                      <a:ext cx="6645910" cy="2381885"/>
                    </a:xfrm>
                    <a:prstGeom prst="rect">
                      <a:avLst/>
                    </a:prstGeom>
                    <a:noFill/>
                    <a:ln w="9525">
                      <a:noFill/>
                    </a:ln>
                  </pic:spPr>
                </pic:pic>
              </a:graphicData>
            </a:graphic>
          </wp:inline>
        </w:drawing>
      </w:r>
    </w:p>
    <w:p w14:paraId="3F219EE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HashMap</w:t>
      </w:r>
      <w:r>
        <w:rPr>
          <w:rFonts w:hint="default" w:ascii="Times New Roman" w:hAnsi="Times New Roman" w:eastAsia="monospace" w:cs="Times New Roman"/>
          <w:i w:val="0"/>
          <w:iCs w:val="0"/>
          <w:caps w:val="0"/>
          <w:color w:val="414141"/>
          <w:spacing w:val="0"/>
          <w:sz w:val="32"/>
          <w:szCs w:val="32"/>
          <w:bdr w:val="none" w:color="auto" w:sz="0" w:space="0"/>
          <w:shd w:val="clear" w:fill="FFFFFF"/>
          <w:vertAlign w:val="baseline"/>
        </w:rPr>
        <w: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thì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java.util.LinkedHashMap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TreeMap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java.util.TreeMap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Đây đều là 3 gói thư viện có sẵn của Java. Cú pháp import như sau:</w:t>
      </w:r>
    </w:p>
    <w:p w14:paraId="1EF2DDB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646"/>
      </w:tblGrid>
      <w:tr w14:paraId="27B132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9D657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842EB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8D4F2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734EE2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BA574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53D3F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0434E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580BB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0934C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4AB6C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9B473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1E864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CA310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B2557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30D8A0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AFEA0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509DD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E4BF6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C3056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C728D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79C46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5471FF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6FB322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19E088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7434C9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5BA917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2EF193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tc>
        <w:tc>
          <w:tcPr>
            <w:tcW w:w="6646" w:type="dxa"/>
            <w:tcBorders>
              <w:top w:val="nil"/>
              <w:left w:val="nil"/>
              <w:bottom w:val="nil"/>
              <w:right w:val="nil"/>
            </w:tcBorders>
            <w:shd w:val="clear"/>
            <w:vAlign w:val="top"/>
          </w:tcPr>
          <w:p w14:paraId="48DAE9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Map</w:t>
            </w:r>
          </w:p>
          <w:p w14:paraId="66DA50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java.util.Map</w:t>
            </w:r>
          </w:p>
          <w:p w14:paraId="69E166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java.util.Map;</w:t>
            </w:r>
          </w:p>
          <w:p w14:paraId="212CFD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0B8174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3FAA8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C3936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A86EF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HashMap</w:t>
            </w:r>
          </w:p>
          <w:p w14:paraId="6592F1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java.util.HashMap</w:t>
            </w:r>
          </w:p>
          <w:p w14:paraId="7B5A1F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java.util.HashMap;</w:t>
            </w:r>
          </w:p>
          <w:p w14:paraId="2212B6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040308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FA74A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B6C16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DA018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LinkedHashMap</w:t>
            </w:r>
          </w:p>
          <w:p w14:paraId="367F67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java.util.LinkedHashMap</w:t>
            </w:r>
          </w:p>
          <w:p w14:paraId="2ABD6E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java.util.LinkedHashMap;</w:t>
            </w:r>
          </w:p>
          <w:p w14:paraId="4F3444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1A807C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27B63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14B6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EE603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TreeMap</w:t>
            </w:r>
          </w:p>
          <w:p w14:paraId="06797D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java.util.TreeMap</w:t>
            </w:r>
          </w:p>
          <w:p w14:paraId="3602BC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java.util.TreeMap;</w:t>
            </w:r>
          </w:p>
          <w:p w14:paraId="00E7AD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634A3A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5E97F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FE370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Các cách lấy giá trị của Map</w:t>
      </w:r>
    </w:p>
    <w:p w14:paraId="7CAA0E1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vòng lặp for cải tiến.</w:t>
      </w:r>
    </w:p>
    <w:p w14:paraId="137950F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Lấy </w:t>
      </w:r>
      <w:r>
        <w:rPr>
          <w:rStyle w:val="92"/>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begin"/>
      </w:r>
      <w:r>
        <w:rPr>
          <w:rStyle w:val="92"/>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instrText xml:space="preserve"> HYPERLINK "https://freetuts.net/map-interface-trong-java-1087.html" </w:instrText>
      </w:r>
      <w:r>
        <w:rPr>
          <w:rStyle w:val="92"/>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t> toàn</w:t>
      </w:r>
      <w:r>
        <w:rPr>
          <w:rStyle w:val="92"/>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end"/>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bộ các entry của Map.</w:t>
      </w:r>
    </w:p>
    <w:p w14:paraId="20F1F72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lấy toàn bộ các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1 entry sẽ bao gồm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tương ứng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Phương thức này sẽ trả về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bao gồm các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instrText xml:space="preserve"> HYPERLINK "https://freetuts.net/map-interface-trong-java-1087.html" </w:instrTex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t> trong</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dưới đây sẽ minh họa cách sử dụng phương thức này.</w:t>
      </w:r>
    </w:p>
    <w:p w14:paraId="29ACD2D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684"/>
      </w:tblGrid>
      <w:tr w14:paraId="77093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8288E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91E92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95C9F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FEA8A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A4865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9DCD8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F2AF7B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7DCED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57C22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C179F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62DBE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94371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916C0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3FC8D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4A7E2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7076A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tc>
        <w:tc>
          <w:tcPr>
            <w:tcW w:w="7684" w:type="dxa"/>
            <w:tcBorders>
              <w:top w:val="nil"/>
              <w:left w:val="nil"/>
              <w:bottom w:val="nil"/>
              <w:right w:val="nil"/>
            </w:tcBorders>
            <w:shd w:val="clear"/>
            <w:vAlign w:val="top"/>
          </w:tcPr>
          <w:p w14:paraId="68A3A5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48177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mapLanguages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0A02C9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"CSLT"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"Cơ sở lập trình"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15B84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0E5A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Sharp"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8607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4A856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1B581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5A015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Set có tên là setLanguages</w:t>
            </w:r>
          </w:p>
          <w:p w14:paraId="66333B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chứa toàn bộ các entry (vừa key vừa value)</w:t>
            </w:r>
          </w:p>
          <w:p w14:paraId="199764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của mapLanguages</w:t>
            </w:r>
          </w:p>
          <w:p w14:paraId="29ED44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Set&lt;Map.Entry&lt;String, String&gt;&gt; setLanguages = mapLanguages.entrySet();</w:t>
            </w:r>
          </w:p>
          <w:p w14:paraId="3C71C3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35B08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entry có trong setLanguages:"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47DF2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System.out.println(setLanguages);</w:t>
            </w:r>
          </w:p>
          <w:p w14:paraId="28800A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E3E8F3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9B9B60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72225" cy="2476500"/>
            <wp:effectExtent l="0" t="0" r="13335" b="7620"/>
            <wp:docPr id="21"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IMG_258"/>
                    <pic:cNvPicPr>
                      <a:picLocks noChangeAspect="1"/>
                    </pic:cNvPicPr>
                  </pic:nvPicPr>
                  <pic:blipFill>
                    <a:blip r:embed="rId6"/>
                    <a:stretch>
                      <a:fillRect/>
                    </a:stretch>
                  </pic:blipFill>
                  <pic:spPr>
                    <a:xfrm>
                      <a:off x="0" y="0"/>
                      <a:ext cx="6372225" cy="2476500"/>
                    </a:xfrm>
                    <a:prstGeom prst="rect">
                      <a:avLst/>
                    </a:prstGeom>
                    <a:noFill/>
                    <a:ln w="9525">
                      <a:noFill/>
                    </a:ln>
                  </pic:spPr>
                </pic:pic>
              </a:graphicData>
            </a:graphic>
          </wp:inline>
        </w:drawing>
      </w:r>
    </w:p>
    <w:p w14:paraId="7B6F087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kể từ Java 8 trở đi chúng ta có thể lấy toàn bộ các entry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bằng cách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forEach()</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18E633C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646"/>
      </w:tblGrid>
      <w:tr w14:paraId="553D5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762822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DC1BA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4452F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61FA9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E5806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A0350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A67CF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2A7E3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D5A14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BA27C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CA8BE1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E85EE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37D4B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71036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2CFC1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6646" w:type="dxa"/>
            <w:tcBorders>
              <w:top w:val="nil"/>
              <w:left w:val="nil"/>
              <w:bottom w:val="nil"/>
              <w:right w:val="nil"/>
            </w:tcBorders>
            <w:shd w:val="clear"/>
            <w:vAlign w:val="top"/>
          </w:tcPr>
          <w:p w14:paraId="777552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8E629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Map&lt;Character, Integer&gt; mapChar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0F1315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mapChar.put(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9FD2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mapChar.put(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5FA82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mapChar.put(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85BCB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mapChar.put(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F656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mapChar.put(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D64D9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mapChar.put(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C7A5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EAB12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Cách duyệt Map với forEach() trong Java 8</w:t>
            </w:r>
          </w:p>
          <w:p w14:paraId="289A7D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số thứ nhất bên trong forEach là key</w:t>
            </w:r>
          </w:p>
          <w:p w14:paraId="4F9E5A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số thứ hai bên trong forEach là value</w:t>
            </w:r>
          </w:p>
          <w:p w14:paraId="10FBF7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mapChar.forEach((keyChar, valueInt) -&gt; System.out.println(</w:t>
            </w:r>
          </w:p>
          <w:p w14:paraId="7E099F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"Key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keyChar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value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valueInt));</w:t>
            </w:r>
          </w:p>
          <w:p w14:paraId="40592E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814CE7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C91143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247900"/>
            <wp:effectExtent l="0" t="0" r="11430" b="7620"/>
            <wp:docPr id="19"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IMG_259"/>
                    <pic:cNvPicPr>
                      <a:picLocks noChangeAspect="1"/>
                    </pic:cNvPicPr>
                  </pic:nvPicPr>
                  <pic:blipFill>
                    <a:blip r:embed="rId7"/>
                    <a:stretch>
                      <a:fillRect/>
                    </a:stretch>
                  </pic:blipFill>
                  <pic:spPr>
                    <a:xfrm>
                      <a:off x="0" y="0"/>
                      <a:ext cx="6419850" cy="2247900"/>
                    </a:xfrm>
                    <a:prstGeom prst="rect">
                      <a:avLst/>
                    </a:prstGeom>
                    <a:noFill/>
                    <a:ln w="9525">
                      <a:noFill/>
                    </a:ln>
                  </pic:spPr>
                </pic:pic>
              </a:graphicData>
            </a:graphic>
          </wp:inline>
        </w:drawing>
      </w:r>
    </w:p>
    <w:p w14:paraId="2233BDD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Lấy toàn bộ key của Map.</w:t>
      </w:r>
    </w:p>
    <w:p w14:paraId="2CD33B8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lấy toàn bộ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Phương thức này sẽ trả về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bao gồm các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dưới đây sẽ minh họa cách sử dụng phương thức này.</w:t>
      </w:r>
    </w:p>
    <w:p w14:paraId="520C2AE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646"/>
      </w:tblGrid>
      <w:tr w14:paraId="1E457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97045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9D134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68755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65161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1E568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A5DAD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AB31A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72284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7CF41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F4DD3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651657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5D789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7DB9C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BC172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tc>
        <w:tc>
          <w:tcPr>
            <w:tcW w:w="6646" w:type="dxa"/>
            <w:tcBorders>
              <w:top w:val="nil"/>
              <w:left w:val="nil"/>
              <w:bottom w:val="nil"/>
              <w:right w:val="nil"/>
            </w:tcBorders>
            <w:shd w:val="clear"/>
            <w:vAlign w:val="top"/>
          </w:tcPr>
          <w:p w14:paraId="0422E1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4A624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mapLanguages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LinkedHashMap&lt;&gt;();</w:t>
            </w:r>
          </w:p>
          <w:p w14:paraId="3B139A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"CSLT"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"Cơ sở lập trình"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CD17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A2E35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Sharp"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907BE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1F8DE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52728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82109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keySet()</w:t>
            </w:r>
          </w:p>
          <w:p w14:paraId="08D996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sẽ trả về 1 Set chứa key có trong Map</w:t>
            </w:r>
          </w:p>
          <w:p w14:paraId="28B519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key : mapLanguages.keySet()) {</w:t>
            </w:r>
          </w:p>
          <w:p w14:paraId="276E8C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"Key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key);</w:t>
            </w:r>
          </w:p>
          <w:p w14:paraId="4A9221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A8106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806B5C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3650E0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447925"/>
            <wp:effectExtent l="0" t="0" r="9525" b="5715"/>
            <wp:docPr id="20"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IMG_260"/>
                    <pic:cNvPicPr>
                      <a:picLocks noChangeAspect="1"/>
                    </pic:cNvPicPr>
                  </pic:nvPicPr>
                  <pic:blipFill>
                    <a:blip r:embed="rId8"/>
                    <a:stretch>
                      <a:fillRect/>
                    </a:stretch>
                  </pic:blipFill>
                  <pic:spPr>
                    <a:xfrm>
                      <a:off x="0" y="0"/>
                      <a:ext cx="6391275" cy="2447925"/>
                    </a:xfrm>
                    <a:prstGeom prst="rect">
                      <a:avLst/>
                    </a:prstGeom>
                    <a:noFill/>
                    <a:ln w="9525">
                      <a:noFill/>
                    </a:ln>
                  </pic:spPr>
                </pic:pic>
              </a:graphicData>
            </a:graphic>
          </wp:inline>
        </w:drawing>
      </w:r>
    </w:p>
    <w:p w14:paraId="537517C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Lấy toàn bộ value của Map.</w:t>
      </w:r>
    </w:p>
    <w:p w14:paraId="3F4A61B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lấy toàn bộ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w:t>
      </w:r>
      <w:r>
        <w:rPr>
          <w:rStyle w:val="49"/>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Phương thức này sẽ trả về 1 tập hợp bao gồm các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dưới đây sẽ minh họa cách sử dụng phương thức này.</w:t>
      </w:r>
    </w:p>
    <w:p w14:paraId="3EA89CD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646"/>
      </w:tblGrid>
      <w:tr w14:paraId="6942E2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C51A53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9F802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02992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8C7FA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C7E13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BB1EE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FE583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EEBE0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30F76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FF971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BFAE7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C30A1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64AFC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2E014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tc>
        <w:tc>
          <w:tcPr>
            <w:tcW w:w="6646" w:type="dxa"/>
            <w:tcBorders>
              <w:top w:val="nil"/>
              <w:left w:val="nil"/>
              <w:bottom w:val="nil"/>
              <w:right w:val="nil"/>
            </w:tcBorders>
            <w:shd w:val="clear"/>
            <w:vAlign w:val="top"/>
          </w:tcPr>
          <w:p w14:paraId="5A6DB4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25F1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mapLanguages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LinkedHashMap&lt;&gt;();</w:t>
            </w:r>
          </w:p>
          <w:p w14:paraId="76EFDE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"CSLT"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"Cơ sở lập trình"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AB596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789DF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Sharp"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3883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36561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9BE6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80F3C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phương thức values() sẽ trả về </w:t>
            </w:r>
          </w:p>
          <w:p w14:paraId="26B78F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một tập hợp gồm các values có trong Map</w:t>
            </w:r>
          </w:p>
          <w:p w14:paraId="0CB206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value: mapLanguages.values()) {</w:t>
            </w:r>
          </w:p>
          <w:p w14:paraId="7E680E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"Value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value);</w:t>
            </w:r>
          </w:p>
          <w:p w14:paraId="01961E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8556D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4B7F56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715435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62700" cy="2466975"/>
            <wp:effectExtent l="0" t="0" r="7620" b="1905"/>
            <wp:docPr id="8" name="Picture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61"/>
                    <pic:cNvPicPr>
                      <a:picLocks noChangeAspect="1"/>
                    </pic:cNvPicPr>
                  </pic:nvPicPr>
                  <pic:blipFill>
                    <a:blip r:embed="rId9"/>
                    <a:stretch>
                      <a:fillRect/>
                    </a:stretch>
                  </pic:blipFill>
                  <pic:spPr>
                    <a:xfrm>
                      <a:off x="0" y="0"/>
                      <a:ext cx="6362700" cy="2466975"/>
                    </a:xfrm>
                    <a:prstGeom prst="rect">
                      <a:avLst/>
                    </a:prstGeom>
                    <a:noFill/>
                    <a:ln w="9525">
                      <a:noFill/>
                    </a:ln>
                  </pic:spPr>
                </pic:pic>
              </a:graphicData>
            </a:graphic>
          </wp:inline>
        </w:drawing>
      </w:r>
    </w:p>
    <w:p w14:paraId="46B5434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Iterator.</w:t>
      </w:r>
    </w:p>
    <w:p w14:paraId="2DA6722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sử dụng được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w:t>
      </w:r>
    </w:p>
    <w:p w14:paraId="29D811B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Lấy toàn bộ các entry của Map.</w:t>
      </w:r>
    </w:p>
    <w:p w14:paraId="005854A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871"/>
      </w:tblGrid>
      <w:tr w14:paraId="1FEE8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42DE0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31E80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63C35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650F5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19C50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6A50E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D8B1D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3D790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19B63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7C8FA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66765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D0D64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EE7EB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8C69B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916EF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18CF1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72F41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529512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6EDCD3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tc>
        <w:tc>
          <w:tcPr>
            <w:tcW w:w="8871" w:type="dxa"/>
            <w:tcBorders>
              <w:top w:val="nil"/>
              <w:left w:val="nil"/>
              <w:bottom w:val="nil"/>
              <w:right w:val="nil"/>
            </w:tcBorders>
            <w:shd w:val="clear"/>
            <w:vAlign w:val="top"/>
          </w:tcPr>
          <w:p w14:paraId="0CFF29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39BDB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mapLanguages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634851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"CSLT"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"Cơ sở lập trình"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BC92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924E5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Sharp"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9C0CC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DB299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9FD4F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637D6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Iterator để lấy toàn bộ entry của Map</w:t>
            </w:r>
          </w:p>
          <w:p w14:paraId="67B5F6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1 entry bao gồm key và value</w:t>
            </w:r>
          </w:p>
          <w:p w14:paraId="615C5D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kiểu dữ liệu của Iterator sẽ bao gồm</w:t>
            </w:r>
          </w:p>
          <w:p w14:paraId="592B7D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của cả key và value</w:t>
            </w:r>
          </w:p>
          <w:p w14:paraId="199B13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Iterator&lt;Map.Entry&lt;String, String&gt;&gt; iterator = mapLanguages.entrySet().iterator();</w:t>
            </w:r>
          </w:p>
          <w:p w14:paraId="32CC9D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EFAF9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entry có trong mapLanguages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931AB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2CF60C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4063C8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31577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4CCC88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228564B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72225" cy="2476500"/>
            <wp:effectExtent l="0" t="0" r="13335" b="7620"/>
            <wp:docPr id="6" name="Picture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_262"/>
                    <pic:cNvPicPr>
                      <a:picLocks noChangeAspect="1"/>
                    </pic:cNvPicPr>
                  </pic:nvPicPr>
                  <pic:blipFill>
                    <a:blip r:embed="rId6"/>
                    <a:stretch>
                      <a:fillRect/>
                    </a:stretch>
                  </pic:blipFill>
                  <pic:spPr>
                    <a:xfrm>
                      <a:off x="0" y="0"/>
                      <a:ext cx="6372225" cy="2476500"/>
                    </a:xfrm>
                    <a:prstGeom prst="rect">
                      <a:avLst/>
                    </a:prstGeom>
                    <a:noFill/>
                    <a:ln w="9525">
                      <a:noFill/>
                    </a:ln>
                  </pic:spPr>
                </pic:pic>
              </a:graphicData>
            </a:graphic>
          </wp:inline>
        </w:drawing>
      </w:r>
    </w:p>
    <w:p w14:paraId="6973F77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Lấy toàn bộ key của Map.</w:t>
      </w:r>
    </w:p>
    <w:p w14:paraId="5882E15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793"/>
      </w:tblGrid>
      <w:tr w14:paraId="0E5562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29FB6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8DCD3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4BBC4B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BED04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84F53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6B20F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6807A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8C70C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FBC9E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60E4A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D1872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E2A31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41F88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5210E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8A34E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2A07D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BEC67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29D72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505BCE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tc>
        <w:tc>
          <w:tcPr>
            <w:tcW w:w="6793" w:type="dxa"/>
            <w:tcBorders>
              <w:top w:val="nil"/>
              <w:left w:val="nil"/>
              <w:bottom w:val="nil"/>
              <w:right w:val="nil"/>
            </w:tcBorders>
            <w:shd w:val="clear"/>
            <w:vAlign w:val="top"/>
          </w:tcPr>
          <w:p w14:paraId="532DE9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D28F1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mapLanguages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535610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"CSLT"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"Cơ sở lập trình"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957BB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3DA0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Sharp"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24FE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E3B4F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39364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397FB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Iterator để lấy toàn bộ key của Map</w:t>
            </w:r>
          </w:p>
          <w:p w14:paraId="615E86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thông qua phương thức keySet()</w:t>
            </w:r>
          </w:p>
          <w:p w14:paraId="5C68A8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các key có kiểu là String</w:t>
            </w:r>
          </w:p>
          <w:p w14:paraId="596269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iterator cũng có kiểu là String</w:t>
            </w:r>
          </w:p>
          <w:p w14:paraId="6740AB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Iterator&lt;String&gt; iterator = mapLanguages.keySet().iterator();</w:t>
            </w:r>
          </w:p>
          <w:p w14:paraId="62CA91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1E9E3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"Key có trong mapLanguages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1FA41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05A211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705E74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712F8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C4DC98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268D037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438400"/>
            <wp:effectExtent l="0" t="0" r="3810" b="0"/>
            <wp:docPr id="13" name="Picture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3"/>
                    <pic:cNvPicPr>
                      <a:picLocks noChangeAspect="1"/>
                    </pic:cNvPicPr>
                  </pic:nvPicPr>
                  <pic:blipFill>
                    <a:blip r:embed="rId10"/>
                    <a:stretch>
                      <a:fillRect/>
                    </a:stretch>
                  </pic:blipFill>
                  <pic:spPr>
                    <a:xfrm>
                      <a:off x="0" y="0"/>
                      <a:ext cx="6381750" cy="2438400"/>
                    </a:xfrm>
                    <a:prstGeom prst="rect">
                      <a:avLst/>
                    </a:prstGeom>
                    <a:noFill/>
                    <a:ln w="9525">
                      <a:noFill/>
                    </a:ln>
                  </pic:spPr>
                </pic:pic>
              </a:graphicData>
            </a:graphic>
          </wp:inline>
        </w:drawing>
      </w:r>
    </w:p>
    <w:p w14:paraId="7AD4427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Lấy toàn bộ value của Map.</w:t>
      </w:r>
    </w:p>
    <w:p w14:paraId="339C02F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793"/>
      </w:tblGrid>
      <w:tr w14:paraId="3E76B4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9E3CE8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3495C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CABF3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5B56C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1A131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D8775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F9E3DF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9A8A0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DA131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62ACB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06939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DA29B2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3FB63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B7585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E4560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ABD3C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A252A8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662216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85328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tc>
        <w:tc>
          <w:tcPr>
            <w:tcW w:w="6793" w:type="dxa"/>
            <w:tcBorders>
              <w:top w:val="nil"/>
              <w:left w:val="nil"/>
              <w:bottom w:val="nil"/>
              <w:right w:val="nil"/>
            </w:tcBorders>
            <w:shd w:val="clear"/>
            <w:vAlign w:val="top"/>
          </w:tcPr>
          <w:p w14:paraId="60A55F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24546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mapLanguages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5ADBCF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"CSLT"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"Cơ sở lập trình"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E3309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AD4C3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Sharp"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39D1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B39A2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mapLanguages.put(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D36EE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07FC2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Iterator để lấy toàn bộ value của Map</w:t>
            </w:r>
          </w:p>
          <w:p w14:paraId="0E9A86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thông qua phương thức values()</w:t>
            </w:r>
          </w:p>
          <w:p w14:paraId="02A91E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các value có kiểu là String</w:t>
            </w:r>
          </w:p>
          <w:p w14:paraId="6711AB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iterator cũng có kiểu là String</w:t>
            </w:r>
          </w:p>
          <w:p w14:paraId="194C6D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Iterator&lt;String&gt; iterator = mapLanguages.values().iterator();</w:t>
            </w:r>
          </w:p>
          <w:p w14:paraId="3DFFB4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F3F21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"Value có trong mapLanguages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CAFC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53232C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195CE5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D2066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BAB0B1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9B0B4B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447925"/>
            <wp:effectExtent l="0" t="0" r="3810" b="5715"/>
            <wp:docPr id="11" name="Picture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4"/>
                    <pic:cNvPicPr>
                      <a:picLocks noChangeAspect="1"/>
                    </pic:cNvPicPr>
                  </pic:nvPicPr>
                  <pic:blipFill>
                    <a:blip r:embed="rId11"/>
                    <a:stretch>
                      <a:fillRect/>
                    </a:stretch>
                  </pic:blipFill>
                  <pic:spPr>
                    <a:xfrm>
                      <a:off x="0" y="0"/>
                      <a:ext cx="6381750" cy="2447925"/>
                    </a:xfrm>
                    <a:prstGeom prst="rect">
                      <a:avLst/>
                    </a:prstGeom>
                    <a:noFill/>
                    <a:ln w="9525">
                      <a:noFill/>
                    </a:ln>
                  </pic:spPr>
                </pic:pic>
              </a:graphicData>
            </a:graphic>
          </wp:inline>
        </w:drawing>
      </w:r>
    </w:p>
    <w:p w14:paraId="4987FF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Thêm dữ liệu vào trong Map</w:t>
      </w:r>
    </w:p>
    <w:p w14:paraId="341DBCA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thêm dữ liệu vào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417BA5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745"/>
      </w:tblGrid>
      <w:tr w14:paraId="68859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ED167B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745" w:type="dxa"/>
            <w:tcBorders>
              <w:top w:val="nil"/>
              <w:left w:val="nil"/>
              <w:bottom w:val="nil"/>
              <w:right w:val="nil"/>
            </w:tcBorders>
            <w:shd w:val="clear"/>
            <w:vAlign w:val="top"/>
          </w:tcPr>
          <w:p w14:paraId="6D097C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put(K key, V value);</w:t>
            </w:r>
          </w:p>
        </w:tc>
      </w:tr>
    </w:tbl>
    <w:p w14:paraId="6F8DF1F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giá trị. Mỗi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tương ứng với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cụ thể.</w:t>
      </w:r>
    </w:p>
    <w:p w14:paraId="07B4D35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772"/>
      </w:tblGrid>
      <w:tr w14:paraId="0399F6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B067C6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40A01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C9FF4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0CD92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C0714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BF0A6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9669C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ABE30A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501C3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162EE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87F5A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6F0A6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5EC2E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45918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6C135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50FDE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3B1D39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4503AA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6B514B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75C7CE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6E7FE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1FA77D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083837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44C3A4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7E5483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33900D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3D9B7A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0E083E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28366F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2F734A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21369D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1D14EA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4DE1A7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7128B7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55D337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61B1E5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p w14:paraId="7E3D45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37</w:t>
            </w:r>
          </w:p>
          <w:p w14:paraId="5FA273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38</w:t>
            </w:r>
          </w:p>
          <w:p w14:paraId="4D5DAC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39</w:t>
            </w:r>
          </w:p>
          <w:p w14:paraId="416C34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40</w:t>
            </w:r>
          </w:p>
          <w:p w14:paraId="2199F5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w:t>
            </w:r>
          </w:p>
          <w:p w14:paraId="305FBD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42</w:t>
            </w:r>
          </w:p>
          <w:p w14:paraId="245723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43</w:t>
            </w:r>
          </w:p>
          <w:p w14:paraId="18D52C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44</w:t>
            </w:r>
          </w:p>
          <w:p w14:paraId="3525EC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45</w:t>
            </w:r>
          </w:p>
          <w:p w14:paraId="7D06429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46</w:t>
            </w:r>
          </w:p>
          <w:p w14:paraId="491D20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47</w:t>
            </w:r>
          </w:p>
          <w:p w14:paraId="1043BF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48</w:t>
            </w:r>
          </w:p>
          <w:p w14:paraId="0B197B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49</w:t>
            </w:r>
          </w:p>
          <w:p w14:paraId="327854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50</w:t>
            </w:r>
          </w:p>
          <w:p w14:paraId="2DCB0A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51</w:t>
            </w:r>
          </w:p>
          <w:p w14:paraId="130098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w:t>
            </w:r>
          </w:p>
          <w:p w14:paraId="586690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53</w:t>
            </w:r>
          </w:p>
          <w:p w14:paraId="5ECE59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54</w:t>
            </w:r>
          </w:p>
          <w:p w14:paraId="065999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55</w:t>
            </w:r>
          </w:p>
        </w:tc>
        <w:tc>
          <w:tcPr>
            <w:tcW w:w="8772" w:type="dxa"/>
            <w:tcBorders>
              <w:top w:val="nil"/>
              <w:left w:val="nil"/>
              <w:bottom w:val="nil"/>
              <w:right w:val="nil"/>
            </w:tcBorders>
            <w:shd w:val="clear"/>
            <w:vAlign w:val="top"/>
          </w:tcPr>
          <w:p w14:paraId="69DA3E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3D217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soSinhVien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FC0F1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mapStudents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2949E8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07A453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maSinhVien, tenSinhVien;</w:t>
            </w:r>
          </w:p>
          <w:p w14:paraId="5F9645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201B9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thông tin của 2 sinh viên</w:t>
            </w:r>
          </w:p>
          <w:p w14:paraId="33704D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trong mapStudents</w:t>
            </w:r>
          </w:p>
          <w:p w14:paraId="786042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key là mã sinh viên, còn value là tên của sinh viên đó</w:t>
            </w:r>
          </w:p>
          <w:p w14:paraId="604725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i &lt;= soSinhVien; i++) {</w:t>
            </w:r>
          </w:p>
          <w:p w14:paraId="36360F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thông tin của sinh viên thứ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i);</w:t>
            </w:r>
          </w:p>
          <w:p w14:paraId="1CD50C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mã sinh viên: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C457D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maSinhVien = scanner.nextLine();</w:t>
            </w:r>
          </w:p>
          <w:p w14:paraId="5AAF34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tên sinh viên: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0DE8A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tenSinhVien = scanner.nextLine();</w:t>
            </w:r>
          </w:p>
          <w:p w14:paraId="58AE2F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mapStudents.put(maSinhVien, tenSinhVien);</w:t>
            </w:r>
          </w:p>
          <w:p w14:paraId="1C0CE8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FD0F9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A5C5A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danh sách sinh viên sử dụng Iterator</w:t>
            </w:r>
          </w:p>
          <w:p w14:paraId="05E821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sinh viên vừa nhập: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4A8E5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"Mã sinh viên\tTên sinh viên"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37F70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Iterator&lt;Map.Entry&lt;String, String&gt;&gt; iterator = mapStudents.entrySet().iterator();</w:t>
            </w:r>
          </w:p>
          <w:p w14:paraId="036101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5BC9BC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entry</w:t>
            </w:r>
          </w:p>
          <w:p w14:paraId="148266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Map.Entry&lt;String, String&gt; entry = iterator.next();</w:t>
            </w:r>
          </w:p>
          <w:p w14:paraId="31AA9B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System.out.println(entry.getKey()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entry.getValue());</w:t>
            </w:r>
          </w:p>
          <w:p w14:paraId="543E74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6B4E3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C86FB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1 sinh viên mới vào trong mapStudents</w:t>
            </w:r>
          </w:p>
          <w:p w14:paraId="44A38D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mã sinh viên đó đã tồn tại thì thông báo mã đã tồn tại</w:t>
            </w:r>
          </w:p>
          <w:p w14:paraId="665CDC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ngược lại thêm vào bình thường và thông báo "Thêm thành công"</w:t>
            </w:r>
          </w:p>
          <w:p w14:paraId="036890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đó tăng số sinh viên lên 1</w:t>
            </w:r>
          </w:p>
          <w:p w14:paraId="3F260D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mã sinh viên cần thêm: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2E190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maSinhVienMoi = scanner.nextLine();</w:t>
            </w:r>
          </w:p>
          <w:p w14:paraId="3C877A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tên sinh viên cần thêm: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3EC91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tenSinhVienMoi = scanner.nextLine();</w:t>
            </w:r>
          </w:p>
          <w:p w14:paraId="446666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0A087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containsKey() sẽ kiểm tra mã sinh viên mới nhập vào</w:t>
            </w:r>
          </w:p>
          <w:p w14:paraId="4BC88C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tồn tại trong mapStudents hay chưa</w:t>
            </w:r>
          </w:p>
          <w:p w14:paraId="169552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(mapStudents.containsKey(maSinhVienMoi)) {</w:t>
            </w:r>
          </w:p>
          <w:p w14:paraId="09F006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"Mã sinh viên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maSinhVienMoi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đã tồn tại!"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B9DE4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A75EE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mapStudents.put(maSinhVienMoi, tenSinhVienMoi);</w:t>
            </w:r>
          </w:p>
          <w:p w14:paraId="4DE0E7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soSinhVien++;</w:t>
            </w:r>
          </w:p>
          <w:p w14:paraId="090982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sinh viên sau khi thêm: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9370E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sinh viên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soSinhVien);</w:t>
            </w:r>
          </w:p>
          <w:p w14:paraId="148EB8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"Mã sinh viên\tTên sinh viên"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ACF8D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 = mapStudents.entrySet().iterator();</w:t>
            </w:r>
          </w:p>
          <w:p w14:paraId="0FAD96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1FCE60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entry</w:t>
            </w:r>
          </w:p>
          <w:p w14:paraId="59B521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Map.Entry&lt;String, String&gt; entry = iterator.next();</w:t>
            </w:r>
          </w:p>
          <w:p w14:paraId="77B0EE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System.out.println(entry.getKey()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entry.getValue());</w:t>
            </w:r>
          </w:p>
          <w:p w14:paraId="2F571B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D80BD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103C7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6B7995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05052D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Thêm dữ liệu thành công:</w:t>
      </w:r>
    </w:p>
    <w:p w14:paraId="0926FCD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4048125"/>
            <wp:effectExtent l="0" t="0" r="9525" b="5715"/>
            <wp:docPr id="7" name="Picture 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IMG_265"/>
                    <pic:cNvPicPr>
                      <a:picLocks noChangeAspect="1"/>
                    </pic:cNvPicPr>
                  </pic:nvPicPr>
                  <pic:blipFill>
                    <a:blip r:embed="rId12"/>
                    <a:stretch>
                      <a:fillRect/>
                    </a:stretch>
                  </pic:blipFill>
                  <pic:spPr>
                    <a:xfrm>
                      <a:off x="0" y="0"/>
                      <a:ext cx="6391275" cy="4048125"/>
                    </a:xfrm>
                    <a:prstGeom prst="rect">
                      <a:avLst/>
                    </a:prstGeom>
                    <a:noFill/>
                    <a:ln w="9525">
                      <a:noFill/>
                    </a:ln>
                  </pic:spPr>
                </pic:pic>
              </a:graphicData>
            </a:graphic>
          </wp:inline>
        </w:drawing>
      </w:r>
    </w:p>
    <w:p w14:paraId="6F9F726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Thêm dữ liệu thất bại:</w:t>
      </w:r>
    </w:p>
    <w:p w14:paraId="42509BC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3333750"/>
            <wp:effectExtent l="0" t="0" r="11430" b="3810"/>
            <wp:docPr id="14" name="Picture 1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IMG_266"/>
                    <pic:cNvPicPr>
                      <a:picLocks noChangeAspect="1"/>
                    </pic:cNvPicPr>
                  </pic:nvPicPr>
                  <pic:blipFill>
                    <a:blip r:embed="rId13"/>
                    <a:stretch>
                      <a:fillRect/>
                    </a:stretch>
                  </pic:blipFill>
                  <pic:spPr>
                    <a:xfrm>
                      <a:off x="0" y="0"/>
                      <a:ext cx="6419850" cy="3333750"/>
                    </a:xfrm>
                    <a:prstGeom prst="rect">
                      <a:avLst/>
                    </a:prstGeom>
                    <a:noFill/>
                    <a:ln w="9525">
                      <a:noFill/>
                    </a:ln>
                  </pic:spPr>
                </pic:pic>
              </a:graphicData>
            </a:graphic>
          </wp:inline>
        </w:drawing>
      </w:r>
    </w:p>
    <w:p w14:paraId="70BDF7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2.4.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Lấy dữ liệu value </w:t>
      </w:r>
      <w:r>
        <w:rPr>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instrText xml:space="preserve"> HYPERLINK "https://freetuts.net/map-interface-trong-java-1087.html" </w:instrText>
      </w:r>
      <w:r>
        <w:rPr>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t> trong</w:t>
      </w:r>
      <w:r>
        <w:rPr>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 Map khi biết được key</w:t>
      </w:r>
    </w:p>
    <w:p w14:paraId="692589D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lấy dữ liệu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biết được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liên kết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Phương thức này sẽ trả về giá trị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tương ứng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 nếu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không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 thì phương thức này sẽ trả về giá trị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E49721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189"/>
      </w:tblGrid>
      <w:tr w14:paraId="725F6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36738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57D82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0E608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7EB0B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AE96F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15E7A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5CBF0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92E54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BAE0F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30423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73FD8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66ACF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F7D61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3855F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7CD56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F651A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3F4EC4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ABF5F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84529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3E031A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9D1AA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7F7FB6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0D8564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170C20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298A20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7A4BE4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51190D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2672F7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283253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61AF0B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tc>
        <w:tc>
          <w:tcPr>
            <w:tcW w:w="7189" w:type="dxa"/>
            <w:tcBorders>
              <w:top w:val="nil"/>
              <w:left w:val="nil"/>
              <w:bottom w:val="nil"/>
              <w:right w:val="nil"/>
            </w:tcBorders>
            <w:shd w:val="clear"/>
            <w:vAlign w:val="top"/>
          </w:tcPr>
          <w:p w14:paraId="6355E2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C9FB5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mapCity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7FF565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Ngãi"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F4CA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Nam"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0D63F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trường hợp này ta thấy</w:t>
            </w:r>
          </w:p>
          <w:p w14:paraId="35C626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key của Quảng Nam và Quảng Ninh</w:t>
            </w:r>
          </w:p>
          <w:p w14:paraId="55F21A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đều là QN nên chương trình sẽ thêm </w:t>
            </w:r>
          </w:p>
          <w:p w14:paraId="06381F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trong Map value đứng sau (tức là Quảng Ninh)</w:t>
            </w:r>
          </w:p>
          <w:p w14:paraId="74B02E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Ninh"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E0E2A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"HCM"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"Thành phố Hồ Chí Minh"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C5C2C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47078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thành phố trong mapCity: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FC4F4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Set&lt;Map.Entry&lt;String, String&gt;&gt; setCity = mapCity.entrySet();</w:t>
            </w:r>
          </w:p>
          <w:p w14:paraId="3044A4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System.out.println(setCity);</w:t>
            </w:r>
          </w:p>
          <w:p w14:paraId="20AE24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B3306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lấy thành phố có mã là HCM</w:t>
            </w:r>
          </w:p>
          <w:p w14:paraId="570A21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và hiển thị tên thành phố </w:t>
            </w:r>
          </w:p>
          <w:p w14:paraId="1314F0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"HCM: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mapCity.get(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"HCM"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B2391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A4DB5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lấy thành phố có mã là HN</w:t>
            </w:r>
          </w:p>
          <w:p w14:paraId="6AF91D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trong mapCity không có thành phố nào có mã là HN</w:t>
            </w:r>
          </w:p>
          <w:p w14:paraId="63B54B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sẽ hiển thị giá trị null</w:t>
            </w:r>
          </w:p>
          <w:p w14:paraId="7B4E47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"HN: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mapCity.get(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2E4C5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77E59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Để kiểm tra xem 1 value có trong Map hay không</w:t>
            </w:r>
          </w:p>
          <w:p w14:paraId="3D8948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chúng ta sẽ dùng phương thức containsValue()</w:t>
            </w:r>
          </w:p>
          <w:p w14:paraId="42E05B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(mapCity.containsValue(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"Thành phố Hồ Chí Minh"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7F80B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"Có Thành phố Hồ Chí Minh trong mapCity"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9260A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14E1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3B525D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247027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219325"/>
            <wp:effectExtent l="0" t="0" r="11430" b="5715"/>
            <wp:docPr id="12" name="Picture 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_267"/>
                    <pic:cNvPicPr>
                      <a:picLocks noChangeAspect="1"/>
                    </pic:cNvPicPr>
                  </pic:nvPicPr>
                  <pic:blipFill>
                    <a:blip r:embed="rId14"/>
                    <a:stretch>
                      <a:fillRect/>
                    </a:stretch>
                  </pic:blipFill>
                  <pic:spPr>
                    <a:xfrm>
                      <a:off x="0" y="0"/>
                      <a:ext cx="6419850" cy="2219325"/>
                    </a:xfrm>
                    <a:prstGeom prst="rect">
                      <a:avLst/>
                    </a:prstGeom>
                    <a:noFill/>
                    <a:ln w="9525">
                      <a:noFill/>
                    </a:ln>
                  </pic:spPr>
                </pic:pic>
              </a:graphicData>
            </a:graphic>
          </wp:inline>
        </w:drawing>
      </w:r>
    </w:p>
    <w:p w14:paraId="076471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2.5.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Xóa 1 entry trong Map</w:t>
      </w:r>
    </w:p>
    <w:p w14:paraId="6A3A918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xóa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remove()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A5039D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745"/>
      </w:tblGrid>
      <w:tr w14:paraId="6FCA44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DA6E7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745" w:type="dxa"/>
            <w:tcBorders>
              <w:top w:val="nil"/>
              <w:left w:val="nil"/>
              <w:bottom w:val="nil"/>
              <w:right w:val="nil"/>
            </w:tcBorders>
            <w:shd w:val="clear"/>
            <w:vAlign w:val="top"/>
          </w:tcPr>
          <w:p w14:paraId="4E540A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remove(K key);</w:t>
            </w:r>
          </w:p>
        </w:tc>
      </w:tr>
    </w:tbl>
    <w:p w14:paraId="53A971B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khóa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cần xóa.</w:t>
      </w:r>
    </w:p>
    <w:p w14:paraId="550D234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80"/>
      </w:tblGrid>
      <w:tr w14:paraId="676EE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B0620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0BBC5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7E5D2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87D5D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192A4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3BE59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C9585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84508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C3428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D20C49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5F70A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1D9FA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B59EE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E51D1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DBEE8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1DDE9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C7FAC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C0A99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8080" w:type="dxa"/>
            <w:tcBorders>
              <w:top w:val="nil"/>
              <w:left w:val="nil"/>
              <w:bottom w:val="nil"/>
              <w:right w:val="nil"/>
            </w:tcBorders>
            <w:shd w:val="clear"/>
            <w:vAlign w:val="top"/>
          </w:tcPr>
          <w:p w14:paraId="7627B4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C8029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mapCity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335744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Ngãi"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18A15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Nam"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B5109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"Bình Định"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146AD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"HCM"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"Thành phố Hồ Chí Minh"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8FA1C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F6508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thành phố trong mapCity: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E244B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Set&lt;Map.Entry&lt;String, String&gt;&gt; setCity = mapCity.entrySet();</w:t>
            </w:r>
          </w:p>
          <w:p w14:paraId="1E7FBD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System.out.println(setCity);</w:t>
            </w:r>
          </w:p>
          <w:p w14:paraId="154ED5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3B60B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entry có khóa là QN ra khỏi mapCity</w:t>
            </w:r>
          </w:p>
          <w:p w14:paraId="19466B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remove()</w:t>
            </w:r>
          </w:p>
          <w:p w14:paraId="5EFB4A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mapCity.remove(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5E219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1ADD2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thành phố trong mapCity sau khi xóa: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26A4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System.out.println(setCity);</w:t>
            </w:r>
          </w:p>
          <w:p w14:paraId="565007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505287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BCC79D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0325" cy="2190750"/>
            <wp:effectExtent l="0" t="0" r="5715" b="3810"/>
            <wp:docPr id="15" name="Picture 1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IMG_268"/>
                    <pic:cNvPicPr>
                      <a:picLocks noChangeAspect="1"/>
                    </pic:cNvPicPr>
                  </pic:nvPicPr>
                  <pic:blipFill>
                    <a:blip r:embed="rId15"/>
                    <a:stretch>
                      <a:fillRect/>
                    </a:stretch>
                  </pic:blipFill>
                  <pic:spPr>
                    <a:xfrm>
                      <a:off x="0" y="0"/>
                      <a:ext cx="6410325" cy="2190750"/>
                    </a:xfrm>
                    <a:prstGeom prst="rect">
                      <a:avLst/>
                    </a:prstGeom>
                    <a:noFill/>
                    <a:ln w="9525">
                      <a:noFill/>
                    </a:ln>
                  </pic:spPr>
                </pic:pic>
              </a:graphicData>
            </a:graphic>
          </wp:inline>
        </w:drawing>
      </w:r>
    </w:p>
    <w:p w14:paraId="4D926A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2.6.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Thay thế value của 1 entry trong Map</w:t>
      </w:r>
    </w:p>
    <w:p w14:paraId="6725B4E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thay thế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2 dạng của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replace()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718C876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 1</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745"/>
      </w:tblGrid>
      <w:tr w14:paraId="736BB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62345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745" w:type="dxa"/>
            <w:tcBorders>
              <w:top w:val="nil"/>
              <w:left w:val="nil"/>
              <w:bottom w:val="nil"/>
              <w:right w:val="nil"/>
            </w:tcBorders>
            <w:shd w:val="clear"/>
            <w:vAlign w:val="top"/>
          </w:tcPr>
          <w:p w14:paraId="780128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replace(K key, V value);</w:t>
            </w:r>
          </w:p>
        </w:tc>
      </w:tr>
    </w:tbl>
    <w:p w14:paraId="69E0448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khóa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cần thay thế,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giá trị mới được thay thế.</w:t>
      </w:r>
    </w:p>
    <w:p w14:paraId="63239FD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 2</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745"/>
      </w:tblGrid>
      <w:tr w14:paraId="0E4EF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E0634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745" w:type="dxa"/>
            <w:tcBorders>
              <w:top w:val="nil"/>
              <w:left w:val="nil"/>
              <w:bottom w:val="nil"/>
              <w:right w:val="nil"/>
            </w:tcBorders>
            <w:shd w:val="clear"/>
            <w:vAlign w:val="top"/>
          </w:tcPr>
          <w:p w14:paraId="0DAFDF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replace(K key, V oldValue, V newValue);</w:t>
            </w:r>
          </w:p>
        </w:tc>
      </w:tr>
    </w:tbl>
    <w:p w14:paraId="5BB11E3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key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khóa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cần thay thế,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oldValue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giá trị cần thay thế,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newValue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giá trị mới được thay thế.</w:t>
      </w:r>
    </w:p>
    <w:p w14:paraId="64138B3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574"/>
      </w:tblGrid>
      <w:tr w14:paraId="71B58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61D2A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E3228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0E246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9E80F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CEB07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863CA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3B86F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CCD33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41632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0CA51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021D2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873E4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D7EA2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ECD48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66DE3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FABC3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4D842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0407D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E3747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9235D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D7A59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7895B3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4B9CAC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tc>
        <w:tc>
          <w:tcPr>
            <w:tcW w:w="8574" w:type="dxa"/>
            <w:tcBorders>
              <w:top w:val="nil"/>
              <w:left w:val="nil"/>
              <w:bottom w:val="nil"/>
              <w:right w:val="nil"/>
            </w:tcBorders>
            <w:shd w:val="clear"/>
            <w:vAlign w:val="top"/>
          </w:tcPr>
          <w:p w14:paraId="4F00FE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C27B5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mapCity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671469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Ngãi"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9B9BA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Nam"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AE54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"Bình Định"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BCB5E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"HCM"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"Thành phố Hồ Chí Minh"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3BC79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46476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thành phố trong mapCity: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2926D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Set&lt;Map.Entry&lt;String, String&gt;&gt; setCity = mapCity.entrySet();</w:t>
            </w:r>
          </w:p>
          <w:p w14:paraId="47FCA8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System.out.println(setCity);</w:t>
            </w:r>
          </w:p>
          <w:p w14:paraId="3B34F7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8F22A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thay thế value của entry có khóa là QN</w:t>
            </w:r>
          </w:p>
          <w:p w14:paraId="55EE7D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thành Quảng Ninh</w:t>
            </w:r>
          </w:p>
          <w:p w14:paraId="4B4FE2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mapCity.replace(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Ninh"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0133E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39EC0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ngoài ra chúng ta có thế thay thế như sau</w:t>
            </w:r>
          </w:p>
          <w:p w14:paraId="1402A5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câu lệnh bên dưới sẽ thay thế entry </w:t>
            </w:r>
          </w:p>
          <w:p w14:paraId="6509CF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key là BD, value là Bình Định thành Bình Dương</w:t>
            </w:r>
          </w:p>
          <w:p w14:paraId="11C219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mapCity.replace(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"Bình Định"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"Bình Dương"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93D6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8332C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thành phố trong mapCity sau khi thay thế: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9F4B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System.out.println(setCity);</w:t>
            </w:r>
          </w:p>
          <w:p w14:paraId="55AC76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339215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06F3F9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00800" cy="2219325"/>
            <wp:effectExtent l="0" t="0" r="0" b="5715"/>
            <wp:docPr id="9" name="Picture 1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IMG_269"/>
                    <pic:cNvPicPr>
                      <a:picLocks noChangeAspect="1"/>
                    </pic:cNvPicPr>
                  </pic:nvPicPr>
                  <pic:blipFill>
                    <a:blip r:embed="rId16"/>
                    <a:stretch>
                      <a:fillRect/>
                    </a:stretch>
                  </pic:blipFill>
                  <pic:spPr>
                    <a:xfrm>
                      <a:off x="0" y="0"/>
                      <a:ext cx="6400800" cy="2219325"/>
                    </a:xfrm>
                    <a:prstGeom prst="rect">
                      <a:avLst/>
                    </a:prstGeom>
                    <a:noFill/>
                    <a:ln w="9525">
                      <a:noFill/>
                    </a:ln>
                  </pic:spPr>
                </pic:pic>
              </a:graphicData>
            </a:graphic>
          </wp:inline>
        </w:drawing>
      </w:r>
    </w:p>
    <w:p w14:paraId="0BE117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2.7.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Sao chép Map</w:t>
      </w:r>
    </w:p>
    <w:p w14:paraId="298E7DC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sao chép các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entry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này vào trong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khác,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putAll()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48A9574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745"/>
      </w:tblGrid>
      <w:tr w14:paraId="5EB0D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78521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745" w:type="dxa"/>
            <w:tcBorders>
              <w:top w:val="nil"/>
              <w:left w:val="nil"/>
              <w:bottom w:val="nil"/>
              <w:right w:val="nil"/>
            </w:tcBorders>
            <w:shd w:val="clear"/>
            <w:vAlign w:val="top"/>
          </w:tcPr>
          <w:p w14:paraId="46E119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putAll(Map m);</w:t>
            </w:r>
          </w:p>
        </w:tc>
      </w:tr>
    </w:tbl>
    <w:p w14:paraId="388C4A8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tên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sao chép.</w:t>
      </w:r>
    </w:p>
    <w:p w14:paraId="2790B14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486"/>
      </w:tblGrid>
      <w:tr w14:paraId="424FF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81190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93052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97022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461D9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8D530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E3E14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89800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9FBA2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FFF0B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ECB57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D71D2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EE889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971E5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608C2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9CBF5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85543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FFB5A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78401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0867ED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95B93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441A46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7E9303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37E04C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581B08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159AEF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4C2A8B7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55AA1E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31B065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tc>
        <w:tc>
          <w:tcPr>
            <w:tcW w:w="7486" w:type="dxa"/>
            <w:tcBorders>
              <w:top w:val="nil"/>
              <w:left w:val="nil"/>
              <w:bottom w:val="nil"/>
              <w:right w:val="nil"/>
            </w:tcBorders>
            <w:shd w:val="clear"/>
            <w:vAlign w:val="top"/>
          </w:tcPr>
          <w:p w14:paraId="1292D8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860EA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mapCity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30D80F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Ngãi"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BAB2E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"Quảng Nam"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4F54F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"Bình Định"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26479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mapCity.put(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"HCM"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"Thành phố Hồ Chí Minh"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3BCD9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100B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thành phố trong mapCity: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3D04A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Set&lt;Map.Entry&lt;String, String&gt;&gt; setCity = mapCity.entrySet();</w:t>
            </w:r>
          </w:p>
          <w:p w14:paraId="52CC91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System.out.println(setCity);</w:t>
            </w:r>
          </w:p>
          <w:p w14:paraId="663E9B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306E5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Map rỗng</w:t>
            </w:r>
          </w:p>
          <w:p w14:paraId="1F132C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Map&lt;String, String&gt; mapCityCopy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684087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D753D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size() sẽ trả về số lượng entry có trong Map</w:t>
            </w:r>
          </w:p>
          <w:p w14:paraId="1A95C8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lượng các entry có trong mapCityCopy "</w:t>
            </w:r>
          </w:p>
          <w:p w14:paraId="685E7E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"trước khi sao chép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(mapCityCopy.size()));</w:t>
            </w:r>
          </w:p>
          <w:p w14:paraId="4ED830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A0B01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sao chép các entry của mapCity</w:t>
            </w:r>
          </w:p>
          <w:p w14:paraId="08EF20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trong mapCityCopy</w:t>
            </w:r>
          </w:p>
          <w:p w14:paraId="2D5F4C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mapCityCopy.putAll(mapCity);</w:t>
            </w:r>
          </w:p>
          <w:p w14:paraId="2444C5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2576B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lượng các entry có trong mapCityCopy "</w:t>
            </w:r>
          </w:p>
          <w:p w14:paraId="495382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"sau khi sao chép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(mapCityCopy.size()));</w:t>
            </w:r>
          </w:p>
          <w:p w14:paraId="7F7BA9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"Danh sách các thành phố trong mapCityCopy: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2301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Set&lt;Map.Entry&lt;String, String&gt;&gt; setCityCopy = mapCityCopy.entrySet();</w:t>
            </w:r>
          </w:p>
          <w:p w14:paraId="1FDE6F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System.out.println(setCityCopy);</w:t>
            </w:r>
          </w:p>
          <w:p w14:paraId="293A3D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308400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A337EC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00800" cy="2171700"/>
            <wp:effectExtent l="0" t="0" r="0" b="7620"/>
            <wp:docPr id="10" name="Picture 2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IMG_270"/>
                    <pic:cNvPicPr>
                      <a:picLocks noChangeAspect="1"/>
                    </pic:cNvPicPr>
                  </pic:nvPicPr>
                  <pic:blipFill>
                    <a:blip r:embed="rId17"/>
                    <a:stretch>
                      <a:fillRect/>
                    </a:stretch>
                  </pic:blipFill>
                  <pic:spPr>
                    <a:xfrm>
                      <a:off x="0" y="0"/>
                      <a:ext cx="6400800" cy="2171700"/>
                    </a:xfrm>
                    <a:prstGeom prst="rect">
                      <a:avLst/>
                    </a:prstGeom>
                    <a:noFill/>
                    <a:ln w="9525">
                      <a:noFill/>
                    </a:ln>
                  </pic:spPr>
                </pic:pic>
              </a:graphicData>
            </a:graphic>
          </wp:inline>
        </w:drawing>
      </w:r>
    </w:p>
    <w:p w14:paraId="7DF6ED02">
      <w:pPr>
        <w:bidi w:val="0"/>
        <w:rPr>
          <w:rFonts w:hint="default"/>
          <w:b/>
          <w:bCs/>
          <w:color w:val="00B0F0"/>
          <w:sz w:val="32"/>
          <w:szCs w:val="32"/>
        </w:rPr>
      </w:pPr>
      <w:r>
        <w:rPr>
          <w:rFonts w:hint="default"/>
          <w:b/>
          <w:bCs/>
          <w:color w:val="00B0F0"/>
          <w:sz w:val="32"/>
          <w:szCs w:val="32"/>
        </w:rPr>
        <w:t>3. Ví dụ tổng hợp</w:t>
      </w:r>
    </w:p>
    <w:p w14:paraId="5E0EEC3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Viết chương trình thực</w:t>
      </w:r>
      <w:bookmarkStart w:id="0" w:name="_GoBack"/>
      <w:bookmarkEnd w:id="0"/>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xml:space="preserve"> hiện các yêu cầu sau: Nhập vào 1 chuỗi bất kỳ từ bàn phím, sau đó hiển thị độ dài chuỗi vừa nhập vào và các ký tự có trong chuỗi đó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ký tự chỉ được hiển thị 1 lần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18BFF22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278"/>
      </w:tblGrid>
      <w:tr w14:paraId="2F24B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70AB0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1912E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475A12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E91C3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D1E31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373D8B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522EE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3112C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5C0E9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838E2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4B75A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7DF6D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BA6EF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B4855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D4B71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6534F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B1BC3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E7ADF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FBAF2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B55FC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BA3D8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66F684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5F72BA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2B59F6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49D6DD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23E432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078890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34C02D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4AF0DB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tc>
        <w:tc>
          <w:tcPr>
            <w:tcW w:w="8278" w:type="dxa"/>
            <w:tcBorders>
              <w:top w:val="nil"/>
              <w:left w:val="nil"/>
              <w:bottom w:val="nil"/>
              <w:right w:val="nil"/>
            </w:tcBorders>
            <w:shd w:val="clear"/>
            <w:vAlign w:val="top"/>
          </w:tcPr>
          <w:p w14:paraId="56CCAA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25CF5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Map&lt;Integer, Character&gt; mapString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TreeMap&lt;&gt;();</w:t>
            </w:r>
          </w:p>
          <w:p w14:paraId="79DBEB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0B7160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w:t>
            </w:r>
          </w:p>
          <w:p w14:paraId="62A84E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Set&lt;Character&gt; setChar;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lưu trữ các ký tự có trong chuỗi str</w:t>
            </w:r>
          </w:p>
          <w:p w14:paraId="2ADCD4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E4CEB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chuỗi bất kỳ:"</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054BC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 = scanner.nextLine();</w:t>
            </w:r>
          </w:p>
          <w:p w14:paraId="7D1145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766CC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chuyển đổi chuỗi str thành 1 mảng các ký tự</w:t>
            </w:r>
          </w:p>
          <w:p w14:paraId="01934A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char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charStr = str.toCharArray();</w:t>
            </w:r>
          </w:p>
          <w:p w14:paraId="08E434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2CF52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setChar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TreeSet&lt;Character&gt;(); </w:t>
            </w:r>
          </w:p>
          <w:p w14:paraId="1155F6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char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 : charStr) {</w:t>
            </w:r>
          </w:p>
          <w:p w14:paraId="411B60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ký tự có trong mảng charStr</w:t>
            </w:r>
          </w:p>
          <w:p w14:paraId="5B51BC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trong setChar</w:t>
            </w:r>
          </w:p>
          <w:p w14:paraId="4717B4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lúc này những ký tự nào giống nhau</w:t>
            </w:r>
          </w:p>
          <w:p w14:paraId="20DCA8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chỉ được thêm vào 1 lần</w:t>
            </w:r>
          </w:p>
          <w:p w14:paraId="16B504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setChar.add(ch);</w:t>
            </w:r>
          </w:p>
          <w:p w14:paraId="6E4AFA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244E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04192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Hiển thị các ký tự duy nhất trong chuỗi </w:t>
            </w:r>
          </w:p>
          <w:p w14:paraId="3F2322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độ dài của chuỗi đó</w:t>
            </w:r>
          </w:p>
          <w:p w14:paraId="740F02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"Độ dài của chuỗi và các ký tự có trong chuỗi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E2980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(Character ch : setChar) {</w:t>
            </w:r>
          </w:p>
          <w:p w14:paraId="7B3B66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mapString.put(str.length(), ch);</w:t>
            </w:r>
          </w:p>
          <w:p w14:paraId="565431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System.out.print(mapString.keySet()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mapString.values()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2E1E2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B39C9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84B35F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7BD950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3228975"/>
            <wp:effectExtent l="0" t="0" r="11430" b="1905"/>
            <wp:docPr id="16" name="Picture 2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IMG_271"/>
                    <pic:cNvPicPr>
                      <a:picLocks noChangeAspect="1"/>
                    </pic:cNvPicPr>
                  </pic:nvPicPr>
                  <pic:blipFill>
                    <a:blip r:embed="rId18"/>
                    <a:stretch>
                      <a:fillRect/>
                    </a:stretch>
                  </pic:blipFill>
                  <pic:spPr>
                    <a:xfrm>
                      <a:off x="0" y="0"/>
                      <a:ext cx="6419850" cy="3228975"/>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71FE1F5"/>
    <w:multiLevelType w:val="multilevel"/>
    <w:tmpl w:val="071FE1F5"/>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7483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7A374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2025-01-26T10:10:00Z</dcterms:created>
  <dc:creator>Tường Đỗ</dc:creator>
  <cp:lastModifiedBy>Tường Đỗ</cp:lastModifiedBy>
  <dcterms:modified xsi:type="dcterms:W3CDTF">2025-01-26T10:14:14Z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4A77097C74EE449D9AF5847A51EF65B4_11</vt:lpwstr>
  </property>
</Properties>
</file>