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644EBD">
      <w:pPr>
        <w:bidi w:val="0"/>
        <w:jc w:val="center"/>
        <w:rPr>
          <w:rFonts w:hint="default"/>
          <w:b/>
          <w:bCs/>
          <w:sz w:val="32"/>
          <w:szCs w:val="32"/>
          <w:highlight w:val="cyan"/>
        </w:rPr>
      </w:pPr>
      <w:r>
        <w:rPr>
          <w:rFonts w:hint="default"/>
          <w:b/>
          <w:bCs/>
          <w:sz w:val="32"/>
          <w:szCs w:val="32"/>
          <w:highlight w:val="cyan"/>
        </w:rPr>
        <w:t>ArrayList trong Java</w:t>
      </w:r>
    </w:p>
    <w:p w14:paraId="0A959010">
      <w:pPr>
        <w:bidi w:val="0"/>
        <w:rPr>
          <w:rFonts w:hint="default"/>
          <w:b/>
          <w:bCs/>
          <w:color w:val="00B0F0"/>
          <w:sz w:val="32"/>
          <w:szCs w:val="32"/>
        </w:rPr>
      </w:pPr>
      <w:r>
        <w:rPr>
          <w:rFonts w:hint="default"/>
          <w:b/>
          <w:bCs/>
          <w:color w:val="00B0F0"/>
          <w:sz w:val="32"/>
          <w:szCs w:val="32"/>
        </w:rPr>
        <w:t>1. Đặc điểm</w:t>
      </w:r>
    </w:p>
    <w:p w14:paraId="290C484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một lớp triển khai của List Interface trong Collections Framework nên nó sẽ có một vài đặc điểm và phương thức tương đồng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đã nói trong bài </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begin"/>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instrText xml:space="preserve"> HYPERLINK "https://freetuts.net/tong-quan-ve-collections-trong-java-1070.html" \o "tong quan ve collections trong java 1070 html" \t "https://freetuts.net/_blank" </w:instrTex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separate"/>
      </w:r>
      <w:r>
        <w:rPr>
          <w:rStyle w:val="51"/>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t>Tổng quan về Collection trong Java</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end"/>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Collection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kiểu danh sách sử dụng cấu trúc mảng để lưu trữ phần tử. Thứ tự các phần tử dựa theo thứ tự lúc thêm vào và giá trị của các phần tử này có thể trùng nhau.</w:t>
      </w:r>
    </w:p>
    <w:p w14:paraId="2854834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Như vậy, cả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LinkedList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đều là lớp triển khai của List Interface. Vậy khi nào chúng ta sẽ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khi nào chúng ta sẽ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LinkedList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ứng dụng của chúng ta cần truy xuất phần tử nhiều hơn cập nhật và xóa phần tử và chúng ta sẽ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LinkedList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ứng dụng của chúng ta cần cập nhật và xóa phần tử nhiều hơn là truy cập phần tử.</w:t>
      </w:r>
    </w:p>
    <w:p w14:paraId="471A24D3">
      <w:pPr>
        <w:bidi w:val="0"/>
        <w:rPr>
          <w:rFonts w:hint="default"/>
          <w:b/>
          <w:bCs/>
          <w:color w:val="00B0F0"/>
          <w:sz w:val="32"/>
          <w:szCs w:val="32"/>
        </w:rPr>
      </w:pPr>
      <w:r>
        <w:rPr>
          <w:rFonts w:hint="default"/>
          <w:b/>
          <w:bCs/>
          <w:color w:val="00B0F0"/>
          <w:sz w:val="32"/>
          <w:szCs w:val="32"/>
        </w:rPr>
        <w:t>2. Các phương thức phổ biến</w:t>
      </w:r>
    </w:p>
    <w:p w14:paraId="151BF7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Tạo mới một ArrayList</w:t>
      </w:r>
    </w:p>
    <w:p w14:paraId="6FF9450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khai báo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 Cú pháp import như sau:</w:t>
      </w:r>
    </w:p>
    <w:p w14:paraId="70F27C8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20DBD5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6AA221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CE8C0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1CE4C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B1C17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2B0565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CDB21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tc>
        <w:tc>
          <w:tcPr>
            <w:tcW w:w="6677" w:type="dxa"/>
            <w:tcBorders>
              <w:top w:val="nil"/>
              <w:left w:val="nil"/>
              <w:bottom w:val="nil"/>
              <w:right w:val="nil"/>
            </w:tcBorders>
            <w:shd w:val="clear"/>
            <w:vAlign w:val="top"/>
          </w:tcPr>
          <w:p w14:paraId="317D74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ArrayList</w:t>
            </w:r>
          </w:p>
          <w:p w14:paraId="0ED997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java.util.ArrayList</w:t>
            </w:r>
          </w:p>
          <w:p w14:paraId="3368B6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java.util.ArrayList;</w:t>
            </w:r>
          </w:p>
          <w:p w14:paraId="4358D1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35D2F2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29990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70D145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Sau đây là ví dụ cách tạo mới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Java:</w:t>
      </w:r>
    </w:p>
    <w:p w14:paraId="62E55F3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78A6B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8E411A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77F30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F6196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0C65B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FD949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tc>
        <w:tc>
          <w:tcPr>
            <w:tcW w:w="6677" w:type="dxa"/>
            <w:tcBorders>
              <w:top w:val="nil"/>
              <w:left w:val="nil"/>
              <w:bottom w:val="nil"/>
              <w:right w:val="nil"/>
            </w:tcBorders>
            <w:shd w:val="clear"/>
            <w:vAlign w:val="top"/>
          </w:tcPr>
          <w:p w14:paraId="7CFE0C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802E8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ArrayList có tên là arrListString</w:t>
            </w:r>
          </w:p>
          <w:p w14:paraId="62BA62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kiểu là String</w:t>
            </w:r>
          </w:p>
          <w:p w14:paraId="6D62B7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ArrayList&lt;String&gt; arrListString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3EA1CC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661F2C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Ngoài ra, nếu chúng ta đã biết trước số lượng phần tử thì chúng ta có thể khai báo kèm với số lượng phần tử của nó. Ví dụ dưới đây sẽ khai báo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arrListName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kiểu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có 10 phần tử:</w:t>
      </w:r>
    </w:p>
    <w:p w14:paraId="58355AF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757BA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5D329B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657D8C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3E6E1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B5A87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80A60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tc>
        <w:tc>
          <w:tcPr>
            <w:tcW w:w="6677" w:type="dxa"/>
            <w:tcBorders>
              <w:top w:val="nil"/>
              <w:left w:val="nil"/>
              <w:bottom w:val="nil"/>
              <w:right w:val="nil"/>
            </w:tcBorders>
            <w:shd w:val="clear"/>
            <w:vAlign w:val="top"/>
          </w:tcPr>
          <w:p w14:paraId="1BCC90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32C0D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ArrayList có tên là arrListName</w:t>
            </w:r>
          </w:p>
          <w:p w14:paraId="70BF0F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kiểu là String và có 10 phần tử</w:t>
            </w:r>
          </w:p>
          <w:p w14:paraId="7A2FE4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ArrayList&lt;String&gt; arrListName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1D07F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7E399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2.2.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Hiển thị các phần tử có trong ArrayList</w:t>
      </w:r>
    </w:p>
    <w:p w14:paraId="4183CBF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hiển thị các phần tử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có các cách như sau:</w:t>
      </w:r>
    </w:p>
    <w:p w14:paraId="30C6951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Hiển thị theo tên của ArrayList.</w:t>
      </w:r>
    </w:p>
    <w:p w14:paraId="2A32E2D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892"/>
      </w:tblGrid>
      <w:tr w14:paraId="576CD7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CBDCF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6E30C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CF146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B4EC9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76EB72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8CB13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D03B9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16455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1527C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7D025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04796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D441D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81CFA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tc>
        <w:tc>
          <w:tcPr>
            <w:tcW w:w="6892" w:type="dxa"/>
            <w:tcBorders>
              <w:top w:val="nil"/>
              <w:left w:val="nil"/>
              <w:bottom w:val="nil"/>
              <w:right w:val="nil"/>
            </w:tcBorders>
            <w:shd w:val="clear"/>
            <w:vAlign w:val="top"/>
          </w:tcPr>
          <w:p w14:paraId="22C834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C9537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ArrayList có tên là arrListDouble</w:t>
            </w:r>
          </w:p>
          <w:p w14:paraId="622E50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kiểu là Double và có 10 phần tử</w:t>
            </w:r>
          </w:p>
          <w:p w14:paraId="506B76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ArrayList&lt;Double&gt; arrListDouble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EC3CE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838AF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arrListDouble.add(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.329d);</w:t>
            </w:r>
          </w:p>
          <w:p w14:paraId="0AD80C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arrListDouble.add(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.02d);</w:t>
            </w:r>
          </w:p>
          <w:p w14:paraId="0DE41F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arrListDouble.add(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.9d);</w:t>
            </w:r>
          </w:p>
          <w:p w14:paraId="55798D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arrListDouble.add(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.17d);</w:t>
            </w:r>
          </w:p>
          <w:p w14:paraId="102972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BFBDF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arrListDouble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A91A0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System.out.println(arrListDouble);</w:t>
            </w:r>
          </w:p>
          <w:p w14:paraId="54115F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1BE137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00854C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0325" cy="2419350"/>
            <wp:effectExtent l="0" t="0" r="5715" b="381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4"/>
                    <a:stretch>
                      <a:fillRect/>
                    </a:stretch>
                  </pic:blipFill>
                  <pic:spPr>
                    <a:xfrm>
                      <a:off x="0" y="0"/>
                      <a:ext cx="6410325" cy="2419350"/>
                    </a:xfrm>
                    <a:prstGeom prst="rect">
                      <a:avLst/>
                    </a:prstGeom>
                    <a:noFill/>
                    <a:ln w="9525">
                      <a:noFill/>
                    </a:ln>
                  </pic:spPr>
                </pic:pic>
              </a:graphicData>
            </a:graphic>
          </wp:inline>
        </w:drawing>
      </w:r>
    </w:p>
    <w:p w14:paraId="57FE439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vòng lặp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for</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thông thường.</w:t>
      </w:r>
    </w:p>
    <w:p w14:paraId="54D249D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79"/>
      </w:tblGrid>
      <w:tr w14:paraId="53228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E1C7C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913CB4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CEA84A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19777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3F9D1E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5A2A0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B99CC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DBC3A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FBBF1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64C2A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807F7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291777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01BCA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FE4E54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9E63E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DE8F8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148EDB7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19326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8F9B19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B3CB6B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9A4B00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tc>
        <w:tc>
          <w:tcPr>
            <w:tcW w:w="8079" w:type="dxa"/>
            <w:tcBorders>
              <w:top w:val="nil"/>
              <w:left w:val="nil"/>
              <w:bottom w:val="nil"/>
              <w:right w:val="nil"/>
            </w:tcBorders>
            <w:shd w:val="clear"/>
            <w:vAlign w:val="top"/>
          </w:tcPr>
          <w:p w14:paraId="41683B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10324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ArrayList có tên là arrListString</w:t>
            </w:r>
          </w:p>
          <w:p w14:paraId="0FA6F4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kiểu là String</w:t>
            </w:r>
          </w:p>
          <w:p w14:paraId="73601C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ArrayList&lt;String&gt; arrListString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7D9AC9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B3CAF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sử dụng phương thức add()</w:t>
            </w:r>
          </w:p>
          <w:p w14:paraId="76DBFB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71AF8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AB8CD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FE2FC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8E0BE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9A72C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duyệt theo kích thước của arrListString</w:t>
            </w:r>
          </w:p>
          <w:p w14:paraId="10D6DB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vòng lặp for thông thường</w:t>
            </w:r>
          </w:p>
          <w:p w14:paraId="1EEEC4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phương thức arrListString.size() sẽ trả về số phần tử của arrListString</w:t>
            </w:r>
          </w:p>
          <w:p w14:paraId="691DE4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sau đó lấy phần tử tại vị trí thứ i thông qua hàm get()</w:t>
            </w:r>
          </w:p>
          <w:p w14:paraId="5DA51B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đó hiển thị giá trị phần tử đó ra</w:t>
            </w:r>
          </w:p>
          <w:p w14:paraId="2EEF45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arrListString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1F99B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i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i &lt; arrListString.size(); i++) {</w:t>
            </w:r>
          </w:p>
          <w:p w14:paraId="434FFE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System.out.print(arrListString.get(i)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249ED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6C616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3E354E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FA7422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81750" cy="2352675"/>
            <wp:effectExtent l="0" t="0" r="3810" b="9525"/>
            <wp:docPr id="19"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IMG_257"/>
                    <pic:cNvPicPr>
                      <a:picLocks noChangeAspect="1"/>
                    </pic:cNvPicPr>
                  </pic:nvPicPr>
                  <pic:blipFill>
                    <a:blip r:embed="rId5"/>
                    <a:stretch>
                      <a:fillRect/>
                    </a:stretch>
                  </pic:blipFill>
                  <pic:spPr>
                    <a:xfrm>
                      <a:off x="0" y="0"/>
                      <a:ext cx="6381750" cy="2352675"/>
                    </a:xfrm>
                    <a:prstGeom prst="rect">
                      <a:avLst/>
                    </a:prstGeom>
                    <a:noFill/>
                    <a:ln w="9525">
                      <a:noFill/>
                    </a:ln>
                  </pic:spPr>
                </pic:pic>
              </a:graphicData>
            </a:graphic>
          </wp:inline>
        </w:drawing>
      </w:r>
    </w:p>
    <w:p w14:paraId="3686030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vòng lặp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for</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cải tiến duyệt theo đối tượng trong ArrayList.</w:t>
      </w:r>
    </w:p>
    <w:p w14:paraId="04295AC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991"/>
      </w:tblGrid>
      <w:tr w14:paraId="14A023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5D51F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FDB4E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DB22F2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5085B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80554D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0E3B9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76CE1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B3F47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E16BF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DDA8D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16BFC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B6CCD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AFCC0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CB923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963E8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DE6B4B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97C422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A1E47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A3B3E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B27A2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tc>
        <w:tc>
          <w:tcPr>
            <w:tcW w:w="6991" w:type="dxa"/>
            <w:tcBorders>
              <w:top w:val="nil"/>
              <w:left w:val="nil"/>
              <w:bottom w:val="nil"/>
              <w:right w:val="nil"/>
            </w:tcBorders>
            <w:shd w:val="clear"/>
            <w:vAlign w:val="top"/>
          </w:tcPr>
          <w:p w14:paraId="0CF059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B9090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ArrayList có tên là arrListString</w:t>
            </w:r>
          </w:p>
          <w:p w14:paraId="4FBD35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kiểu là String</w:t>
            </w:r>
          </w:p>
          <w:p w14:paraId="1AFB72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ArrayList&lt;Integer&gt; arrListInteger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6BFC76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6525E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sử dụng phương thức add()</w:t>
            </w:r>
          </w:p>
          <w:p w14:paraId="72C780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29E22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ACE67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D7021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3D066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1625A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duyệt theo kích thước của arrListInteger</w:t>
            </w:r>
          </w:p>
          <w:p w14:paraId="73A0C7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vòng lặp for duyệt theo đối tượng</w:t>
            </w:r>
          </w:p>
          <w:p w14:paraId="2BEA6A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kiểu dữ liệu của biến number</w:t>
            </w:r>
          </w:p>
          <w:p w14:paraId="10404B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phải trùng với kiểu dữ liệu của arrListInteger</w:t>
            </w:r>
          </w:p>
          <w:p w14:paraId="611831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arrListInteger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1EA88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 : arrListInteger) {</w:t>
            </w:r>
          </w:p>
          <w:p w14:paraId="30E856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76D8E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51AF2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893042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2ED897A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352675"/>
            <wp:effectExtent l="0" t="0" r="11430" b="9525"/>
            <wp:docPr id="16"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8"/>
                    <pic:cNvPicPr>
                      <a:picLocks noChangeAspect="1"/>
                    </pic:cNvPicPr>
                  </pic:nvPicPr>
                  <pic:blipFill>
                    <a:blip r:embed="rId6"/>
                    <a:stretch>
                      <a:fillRect/>
                    </a:stretch>
                  </pic:blipFill>
                  <pic:spPr>
                    <a:xfrm>
                      <a:off x="0" y="0"/>
                      <a:ext cx="6419850" cy="2352675"/>
                    </a:xfrm>
                    <a:prstGeom prst="rect">
                      <a:avLst/>
                    </a:prstGeom>
                    <a:noFill/>
                    <a:ln w="9525">
                      <a:noFill/>
                    </a:ln>
                  </pic:spPr>
                </pic:pic>
              </a:graphicData>
            </a:graphic>
          </wp:inline>
        </w:drawing>
      </w:r>
    </w:p>
    <w:p w14:paraId="42D06C8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Iterator.</w:t>
      </w:r>
    </w:p>
    <w:p w14:paraId="7AC3930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sử dụng được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w:t>
      </w:r>
    </w:p>
    <w:p w14:paraId="143D65F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486"/>
      </w:tblGrid>
      <w:tr w14:paraId="057174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B6CB7E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2F4D5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1B50B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7768B4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C01CE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882AF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720D2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D1236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A1ECA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53F14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D6CDF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F78E3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7BCB1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F62A5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37E59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F643A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FCCBC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6530F9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BC001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4B841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72A57A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3798BC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tc>
        <w:tc>
          <w:tcPr>
            <w:tcW w:w="7486" w:type="dxa"/>
            <w:tcBorders>
              <w:top w:val="nil"/>
              <w:left w:val="nil"/>
              <w:bottom w:val="nil"/>
              <w:right w:val="nil"/>
            </w:tcBorders>
            <w:shd w:val="clear"/>
            <w:vAlign w:val="top"/>
          </w:tcPr>
          <w:p w14:paraId="2FDFED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A3780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ArrayList có tên là arrListString</w:t>
            </w:r>
          </w:p>
          <w:p w14:paraId="4E18B4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kiểu là String</w:t>
            </w:r>
          </w:p>
          <w:p w14:paraId="0A96B4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ArrayList&lt;Float&gt; arrListFloat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2E3386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DA745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sử dụng phương thức add()</w:t>
            </w:r>
          </w:p>
          <w:p w14:paraId="31ED79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chữ f cho biết các số thêm vào là số thực</w:t>
            </w:r>
          </w:p>
          <w:p w14:paraId="6B89DE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không có chữ này thì trình biên dịch sẽ hiểu đây là số double</w:t>
            </w:r>
          </w:p>
          <w:p w14:paraId="3AFBEB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sẽ báo lỗi dữ liệu</w:t>
            </w:r>
          </w:p>
          <w:p w14:paraId="29C531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arrListFloat.add(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.7f);</w:t>
            </w:r>
          </w:p>
          <w:p w14:paraId="4656BF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arrListFloat.add(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.26f);</w:t>
            </w:r>
          </w:p>
          <w:p w14:paraId="185C90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arrListFloat.add(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.02f);</w:t>
            </w:r>
          </w:p>
          <w:p w14:paraId="787CBC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arrListFloat.add(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.3f);</w:t>
            </w:r>
          </w:p>
          <w:p w14:paraId="42B9C7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68C56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một Iterator có kiểu là Float</w:t>
            </w:r>
          </w:p>
          <w:p w14:paraId="7B1BC0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Iterator&lt;Float&gt; iterator = arrListFloat.iterator();</w:t>
            </w:r>
          </w:p>
          <w:p w14:paraId="78FA0D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B2A49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arrListFloat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C1DD5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6B8D77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System.out.print(iterator.next()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0EDD6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51B57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D61E6D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C253CB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0325" cy="2324100"/>
            <wp:effectExtent l="0" t="0" r="5715" b="7620"/>
            <wp:docPr id="20" name="Picture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IMG_259"/>
                    <pic:cNvPicPr>
                      <a:picLocks noChangeAspect="1"/>
                    </pic:cNvPicPr>
                  </pic:nvPicPr>
                  <pic:blipFill>
                    <a:blip r:embed="rId7"/>
                    <a:stretch>
                      <a:fillRect/>
                    </a:stretch>
                  </pic:blipFill>
                  <pic:spPr>
                    <a:xfrm>
                      <a:off x="0" y="0"/>
                      <a:ext cx="6410325" cy="2324100"/>
                    </a:xfrm>
                    <a:prstGeom prst="rect">
                      <a:avLst/>
                    </a:prstGeom>
                    <a:noFill/>
                    <a:ln w="9525">
                      <a:noFill/>
                    </a:ln>
                  </pic:spPr>
                </pic:pic>
              </a:graphicData>
            </a:graphic>
          </wp:inline>
        </w:drawing>
      </w:r>
    </w:p>
    <w:p w14:paraId="7CF7E61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ListIterator.</w:t>
      </w:r>
    </w:p>
    <w:p w14:paraId="18D6B6E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Vì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một lớp triển khai của List Interface nên nó cũng có thể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duyệt qua các phần tử của nó. Để sử dụng được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java.util.ListIterator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w:t>
      </w:r>
    </w:p>
    <w:p w14:paraId="7A8891F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288"/>
      </w:tblGrid>
      <w:tr w14:paraId="4E8F3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BEED60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02E56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1C4F8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BC6F1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EA334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9E755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4B1F7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E1B96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F8AE5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6E843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AA23D5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EBD63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20D88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B40FC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C34E5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790D1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FB1F9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37EC73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ADAD8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3A350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tc>
        <w:tc>
          <w:tcPr>
            <w:tcW w:w="7288" w:type="dxa"/>
            <w:tcBorders>
              <w:top w:val="nil"/>
              <w:left w:val="nil"/>
              <w:bottom w:val="nil"/>
              <w:right w:val="nil"/>
            </w:tcBorders>
            <w:shd w:val="clear"/>
            <w:vAlign w:val="top"/>
          </w:tcPr>
          <w:p w14:paraId="2F02CE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F06ED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ArrayList có tên là arrListChar</w:t>
            </w:r>
          </w:p>
          <w:p w14:paraId="247008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kiểu là Character</w:t>
            </w:r>
          </w:p>
          <w:p w14:paraId="1D4BFB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ArrayList&lt;Character&gt; arrListChar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79A7BF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0B67A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56667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3D391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3E96E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9716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396B4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một ListIterator có kiểu là Character</w:t>
            </w:r>
          </w:p>
          <w:p w14:paraId="1D4B46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ListIterator&lt;Character&gt; listIterator = arrListChar.listIterator();</w:t>
            </w:r>
          </w:p>
          <w:p w14:paraId="5814BF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F58DD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các phần tử có trong linkedList</w:t>
            </w:r>
          </w:p>
          <w:p w14:paraId="3C9C44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bằng cách sử dụng ListIterator</w:t>
            </w:r>
          </w:p>
          <w:p w14:paraId="215EA0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arrListChar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56DE9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(listIterator.hasNext()) {</w:t>
            </w:r>
          </w:p>
          <w:p w14:paraId="1FA1E3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System.out.print(listIterator.next()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8F93B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23BFE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C66580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A056CE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419350"/>
            <wp:effectExtent l="0" t="0" r="11430" b="3810"/>
            <wp:docPr id="21" name="Picture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IMG_260"/>
                    <pic:cNvPicPr>
                      <a:picLocks noChangeAspect="1"/>
                    </pic:cNvPicPr>
                  </pic:nvPicPr>
                  <pic:blipFill>
                    <a:blip r:embed="rId8"/>
                    <a:stretch>
                      <a:fillRect/>
                    </a:stretch>
                  </pic:blipFill>
                  <pic:spPr>
                    <a:xfrm>
                      <a:off x="0" y="0"/>
                      <a:ext cx="6419850" cy="2419350"/>
                    </a:xfrm>
                    <a:prstGeom prst="rect">
                      <a:avLst/>
                    </a:prstGeom>
                    <a:noFill/>
                    <a:ln w="9525">
                      <a:noFill/>
                    </a:ln>
                  </pic:spPr>
                </pic:pic>
              </a:graphicData>
            </a:graphic>
          </wp:inline>
        </w:drawing>
      </w:r>
    </w:p>
    <w:p w14:paraId="44820A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2.3.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Thêm phần tử vào trong ArrayList</w:t>
      </w:r>
    </w:p>
    <w:p w14:paraId="0EE8149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Thêm phần tử sử dụng phương thức add().</w:t>
      </w:r>
    </w:p>
    <w:p w14:paraId="61DFF91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793"/>
      </w:tblGrid>
      <w:tr w14:paraId="0366B6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793BD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52166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95D01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166084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63B62D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3A3BB5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5BDB4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AF861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90F5C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B0ACD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953EB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EF201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7677E5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FBD66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4E8A5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C56747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614E34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6571EE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D3CE1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11C78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29633B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4EFA03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1C2F3F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566D87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26F3D3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3BBC6B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tc>
        <w:tc>
          <w:tcPr>
            <w:tcW w:w="6793" w:type="dxa"/>
            <w:tcBorders>
              <w:top w:val="nil"/>
              <w:left w:val="nil"/>
              <w:bottom w:val="nil"/>
              <w:right w:val="nil"/>
            </w:tcBorders>
            <w:shd w:val="clear"/>
            <w:vAlign w:val="top"/>
          </w:tcPr>
          <w:p w14:paraId="5FF571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0FCD9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ArrayList&lt;String&gt; arrListMonth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EFA11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89A23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phần tử vào trong ArrayList</w:t>
            </w:r>
          </w:p>
          <w:p w14:paraId="287FF9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add()</w:t>
            </w:r>
          </w:p>
          <w:p w14:paraId="4663CF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"January"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7FB7A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"February"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6E357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"March"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08300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1AFD7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"June"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80AD1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"July"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A6384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"August"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7C509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"September"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40438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"October"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F93D9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"November"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6DC66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"December"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E86B6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F8480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thêm vào trong ArrayList </w:t>
            </w:r>
          </w:p>
          <w:p w14:paraId="286D00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phần tử ở vị trí thứ 3 và có giá trị là "April"</w:t>
            </w:r>
          </w:p>
          <w:p w14:paraId="1D911B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arrListMonth.add(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"April"</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94529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997EA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arrListMonth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EDC7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month : arrListMonth) {</w:t>
            </w:r>
          </w:p>
          <w:p w14:paraId="1944D5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System.out.println(month);</w:t>
            </w:r>
          </w:p>
          <w:p w14:paraId="605E75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5A7E6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7E3C32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490213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0325" cy="2514600"/>
            <wp:effectExtent l="0" t="0" r="5715" b="0"/>
            <wp:docPr id="25" name="Picture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descr="IMG_261"/>
                    <pic:cNvPicPr>
                      <a:picLocks noChangeAspect="1"/>
                    </pic:cNvPicPr>
                  </pic:nvPicPr>
                  <pic:blipFill>
                    <a:blip r:embed="rId9"/>
                    <a:stretch>
                      <a:fillRect/>
                    </a:stretch>
                  </pic:blipFill>
                  <pic:spPr>
                    <a:xfrm>
                      <a:off x="0" y="0"/>
                      <a:ext cx="6410325" cy="2514600"/>
                    </a:xfrm>
                    <a:prstGeom prst="rect">
                      <a:avLst/>
                    </a:prstGeom>
                    <a:noFill/>
                    <a:ln w="9525">
                      <a:noFill/>
                    </a:ln>
                  </pic:spPr>
                </pic:pic>
              </a:graphicData>
            </a:graphic>
          </wp:inline>
        </w:drawing>
      </w:r>
    </w:p>
    <w:p w14:paraId="7EE6311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Bên cạnh đó, chúng ta có thể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addAll()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thêm tất cả các phần tử của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khác vào 1 vị trí bất kỳ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đã tồn tại. Ví dụ dưới đây sẽ thêm các phần tử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arrList1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vào vị trí số 3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arrList2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0253DE5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48DD16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4B2BCA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FD77F4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841D7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5D038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717ACB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7DC2B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0D407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95AD0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9CDCA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61470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8FC6B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23F62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61FFA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8F008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68E019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FA514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A5FA5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024D7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3755A6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681CDF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606F35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20BF94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280A08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180118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304C90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tc>
        <w:tc>
          <w:tcPr>
            <w:tcW w:w="6578" w:type="dxa"/>
            <w:tcBorders>
              <w:top w:val="nil"/>
              <w:left w:val="nil"/>
              <w:bottom w:val="nil"/>
              <w:right w:val="nil"/>
            </w:tcBorders>
            <w:shd w:val="clear"/>
            <w:vAlign w:val="top"/>
          </w:tcPr>
          <w:p w14:paraId="4A70B9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51EB5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ArrayList&lt;Integer&gt; arrList1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64DB82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AE46B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phần tử vào trong arrList1</w:t>
            </w:r>
          </w:p>
          <w:p w14:paraId="257F6E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arrList1.add(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1616B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arrList1.add(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EA1C0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arrList1.add(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D3948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085AC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ArrayList&lt;Integer&gt; arrList2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72923E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51451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phần tử vào trong arrList2</w:t>
            </w:r>
          </w:p>
          <w:p w14:paraId="579F59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arrList2.add(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C51F8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arrList2.add(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E38B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arrList2.add(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93EAA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arrList2.add(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7DA7F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4304B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của arrList1</w:t>
            </w:r>
          </w:p>
          <w:p w14:paraId="49FE29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vào vị trí số 3 của arrList2</w:t>
            </w:r>
          </w:p>
          <w:p w14:paraId="56BEFE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arrList2.addAll(</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arrList1);</w:t>
            </w:r>
          </w:p>
          <w:p w14:paraId="6F7A80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C407B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arrList2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CE16B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 : arrList2) {</w:t>
            </w:r>
          </w:p>
          <w:p w14:paraId="40F019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System.out.println(number);</w:t>
            </w:r>
          </w:p>
          <w:p w14:paraId="4CA70F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F8A7B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CDE60D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F55623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00800" cy="2505075"/>
            <wp:effectExtent l="0" t="0" r="0" b="9525"/>
            <wp:docPr id="17" name="Picture 1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IMG_262"/>
                    <pic:cNvPicPr>
                      <a:picLocks noChangeAspect="1"/>
                    </pic:cNvPicPr>
                  </pic:nvPicPr>
                  <pic:blipFill>
                    <a:blip r:embed="rId10"/>
                    <a:stretch>
                      <a:fillRect/>
                    </a:stretch>
                  </pic:blipFill>
                  <pic:spPr>
                    <a:xfrm>
                      <a:off x="0" y="0"/>
                      <a:ext cx="6400800" cy="2505075"/>
                    </a:xfrm>
                    <a:prstGeom prst="rect">
                      <a:avLst/>
                    </a:prstGeom>
                    <a:noFill/>
                    <a:ln w="9525">
                      <a:noFill/>
                    </a:ln>
                  </pic:spPr>
                </pic:pic>
              </a:graphicData>
            </a:graphic>
          </wp:inline>
        </w:drawing>
      </w:r>
    </w:p>
    <w:p w14:paraId="488BF2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2.4.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Truy cập phần tử</w:t>
      </w:r>
    </w:p>
    <w:p w14:paraId="0A5E7E9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truy cập đến 1 phần tử bất kỳ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thông qua chỉ số của phần tử đó. Ví dụ dưới đây sẽ truy cập phần tử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arrListChar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63512B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387"/>
      </w:tblGrid>
      <w:tr w14:paraId="7EAD1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8A720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6DD12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6ADFE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B1862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C33B1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51332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E39DD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AC5DC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9BA97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06752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F495E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F2955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7D4FD2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84FDB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207F3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tc>
        <w:tc>
          <w:tcPr>
            <w:tcW w:w="7387" w:type="dxa"/>
            <w:tcBorders>
              <w:top w:val="nil"/>
              <w:left w:val="nil"/>
              <w:bottom w:val="nil"/>
              <w:right w:val="nil"/>
            </w:tcBorders>
            <w:shd w:val="clear"/>
            <w:vAlign w:val="top"/>
          </w:tcPr>
          <w:p w14:paraId="1119B5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3C63F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ArrayList&lt;Character&gt; arrListChar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621219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10815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phần tử vào trong arrListChar</w:t>
            </w:r>
          </w:p>
          <w:p w14:paraId="0DC954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93F66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B3E32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F6749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473E8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truy cập phần tử có chỉ số 2 trong arrListChar</w:t>
            </w:r>
          </w:p>
          <w:p w14:paraId="2E208B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tương ứng với ký tự 'b'</w:t>
            </w:r>
          </w:p>
          <w:p w14:paraId="38B254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arrListChar có kiểu là Character</w:t>
            </w:r>
          </w:p>
          <w:p w14:paraId="32CFB8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các phần tử con của nó cũng có kiểu dữ liệu là Character.</w:t>
            </w:r>
          </w:p>
          <w:p w14:paraId="05BB97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char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 = arrListChar.get(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683CB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"Phần tử có chỉ số 2 trong arrListChar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w:t>
            </w:r>
          </w:p>
          <w:p w14:paraId="4EEA2D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919269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D4525C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81750" cy="2533650"/>
            <wp:effectExtent l="0" t="0" r="3810" b="11430"/>
            <wp:docPr id="22" name="Picture 1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IMG_263"/>
                    <pic:cNvPicPr>
                      <a:picLocks noChangeAspect="1"/>
                    </pic:cNvPicPr>
                  </pic:nvPicPr>
                  <pic:blipFill>
                    <a:blip r:embed="rId11"/>
                    <a:stretch>
                      <a:fillRect/>
                    </a:stretch>
                  </pic:blipFill>
                  <pic:spPr>
                    <a:xfrm>
                      <a:off x="0" y="0"/>
                      <a:ext cx="6381750" cy="2533650"/>
                    </a:xfrm>
                    <a:prstGeom prst="rect">
                      <a:avLst/>
                    </a:prstGeom>
                    <a:noFill/>
                    <a:ln w="9525">
                      <a:noFill/>
                    </a:ln>
                  </pic:spPr>
                </pic:pic>
              </a:graphicData>
            </a:graphic>
          </wp:inline>
        </w:drawing>
      </w:r>
    </w:p>
    <w:p w14:paraId="6F996B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2.5.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Cập nhật giá trị của phần tử</w:t>
      </w:r>
    </w:p>
    <w:p w14:paraId="036F7D7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cập nhật giá trị của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set(index, element)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index</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chỉ số của phần tử cần cập nhật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element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phần tử mới để thay thế. Để hiểu kỹ hơn về phương thức này các bạn hãy xem ví dụ sau:</w:t>
      </w:r>
    </w:p>
    <w:p w14:paraId="6946B3B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882"/>
      </w:tblGrid>
      <w:tr w14:paraId="0A9EEF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CCD6D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E7E5F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702A5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5EACD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CCB79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C73ADE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F6BB0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A975E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51674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65A8A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52A3E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751097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CDED1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C9461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20BDE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EE084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21426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68FF7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F2B6A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65B52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D7AFC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tc>
        <w:tc>
          <w:tcPr>
            <w:tcW w:w="7882" w:type="dxa"/>
            <w:tcBorders>
              <w:top w:val="nil"/>
              <w:left w:val="nil"/>
              <w:bottom w:val="nil"/>
              <w:right w:val="nil"/>
            </w:tcBorders>
            <w:shd w:val="clear"/>
            <w:vAlign w:val="top"/>
          </w:tcPr>
          <w:p w14:paraId="7133EA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55EB7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ArrayList&lt;Integer&gt; arrListInteger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6683F4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B65B6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phần tử vào trong arrListInteger</w:t>
            </w:r>
          </w:p>
          <w:p w14:paraId="04796B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A0E80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A363A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9966B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B3766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5F491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ED826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02975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của arrListInteger ban đầu: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E2A82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System.out.println(arrListInteger);</w:t>
            </w:r>
          </w:p>
          <w:p w14:paraId="2DA9DB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7E69B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cập nhật giá trị của phần tử thứ 4</w:t>
            </w:r>
          </w:p>
          <w:p w14:paraId="5D4F2D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arrListInteger bằng phương thức set()</w:t>
            </w:r>
          </w:p>
          <w:p w14:paraId="23B0A1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arrListInteger.set(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73602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ABB51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của arrListInteger sau khi cập nhật: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FBBF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System.out.println(arrListInteger);</w:t>
            </w:r>
          </w:p>
          <w:p w14:paraId="195FB0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8C5CFB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bạn thấy trong ví dụ trên, tôi đã tiến hành thay thế giá trị của phần tử có chỉ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4</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danh sách. Kết quả là chương trình sẽ thay thế giá trị 20 của phần tử này thành 204. Kết quả sau khi biên dịch chương trình như sau:</w:t>
      </w:r>
    </w:p>
    <w:p w14:paraId="22CF1A9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81750" cy="2505075"/>
            <wp:effectExtent l="0" t="0" r="3810" b="9525"/>
            <wp:docPr id="13" name="Picture 1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IMG_264"/>
                    <pic:cNvPicPr>
                      <a:picLocks noChangeAspect="1"/>
                    </pic:cNvPicPr>
                  </pic:nvPicPr>
                  <pic:blipFill>
                    <a:blip r:embed="rId12"/>
                    <a:stretch>
                      <a:fillRect/>
                    </a:stretch>
                  </pic:blipFill>
                  <pic:spPr>
                    <a:xfrm>
                      <a:off x="0" y="0"/>
                      <a:ext cx="6381750" cy="2505075"/>
                    </a:xfrm>
                    <a:prstGeom prst="rect">
                      <a:avLst/>
                    </a:prstGeom>
                    <a:noFill/>
                    <a:ln w="9525">
                      <a:noFill/>
                    </a:ln>
                  </pic:spPr>
                </pic:pic>
              </a:graphicData>
            </a:graphic>
          </wp:inline>
        </w:drawing>
      </w: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81750" cy="2505075"/>
            <wp:effectExtent l="0" t="0" r="3810" b="9525"/>
            <wp:docPr id="24" name="Picture 1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descr="IMG_265"/>
                    <pic:cNvPicPr>
                      <a:picLocks noChangeAspect="1"/>
                    </pic:cNvPicPr>
                  </pic:nvPicPr>
                  <pic:blipFill>
                    <a:blip r:embed="rId13"/>
                    <a:stretch>
                      <a:fillRect/>
                    </a:stretch>
                  </pic:blipFill>
                  <pic:spPr>
                    <a:xfrm>
                      <a:off x="0" y="0"/>
                      <a:ext cx="6381750" cy="2505075"/>
                    </a:xfrm>
                    <a:prstGeom prst="rect">
                      <a:avLst/>
                    </a:prstGeom>
                    <a:noFill/>
                    <a:ln w="9525">
                      <a:noFill/>
                    </a:ln>
                  </pic:spPr>
                </pic:pic>
              </a:graphicData>
            </a:graphic>
          </wp:inline>
        </w:drawing>
      </w: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81750" cy="2505075"/>
            <wp:effectExtent l="0" t="0" r="3810" b="9525"/>
            <wp:docPr id="11" name="Picture 2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IMG_266"/>
                    <pic:cNvPicPr>
                      <a:picLocks noChangeAspect="1"/>
                    </pic:cNvPicPr>
                  </pic:nvPicPr>
                  <pic:blipFill>
                    <a:blip r:embed="rId13"/>
                    <a:stretch>
                      <a:fillRect/>
                    </a:stretch>
                  </pic:blipFill>
                  <pic:spPr>
                    <a:xfrm>
                      <a:off x="0" y="0"/>
                      <a:ext cx="6381750" cy="2505075"/>
                    </a:xfrm>
                    <a:prstGeom prst="rect">
                      <a:avLst/>
                    </a:prstGeom>
                    <a:noFill/>
                    <a:ln w="9525">
                      <a:noFill/>
                    </a:ln>
                  </pic:spPr>
                </pic:pic>
              </a:graphicData>
            </a:graphic>
          </wp:inline>
        </w:drawing>
      </w: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81750" cy="2505075"/>
            <wp:effectExtent l="0" t="0" r="3810" b="9525"/>
            <wp:docPr id="14" name="Picture 2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IMG_267"/>
                    <pic:cNvPicPr>
                      <a:picLocks noChangeAspect="1"/>
                    </pic:cNvPicPr>
                  </pic:nvPicPr>
                  <pic:blipFill>
                    <a:blip r:embed="rId13"/>
                    <a:stretch>
                      <a:fillRect/>
                    </a:stretch>
                  </pic:blipFill>
                  <pic:spPr>
                    <a:xfrm>
                      <a:off x="0" y="0"/>
                      <a:ext cx="6381750" cy="2505075"/>
                    </a:xfrm>
                    <a:prstGeom prst="rect">
                      <a:avLst/>
                    </a:prstGeom>
                    <a:noFill/>
                    <a:ln w="9525">
                      <a:noFill/>
                    </a:ln>
                  </pic:spPr>
                </pic:pic>
              </a:graphicData>
            </a:graphic>
          </wp:inline>
        </w:drawing>
      </w:r>
    </w:p>
    <w:p w14:paraId="6AC2C8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2.6.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Xóa phần tử</w:t>
      </w:r>
    </w:p>
    <w:p w14:paraId="2C21374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xóa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2 phương thức có sẵn đó là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clear()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remove()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351912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clear().</w:t>
      </w:r>
    </w:p>
    <w:p w14:paraId="4557603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clear()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xóa tất cả các phần tử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Sau đây là ví dụ minh họa phương thức này.</w:t>
      </w:r>
    </w:p>
    <w:p w14:paraId="28C527F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168"/>
      </w:tblGrid>
      <w:tr w14:paraId="1E8CA4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9BC00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93DBF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F9A59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15538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312A3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B1C3E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BE392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6F18E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5BA74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72867A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DB624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3AAC2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371BC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9A90BD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53EF3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D24FA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0EEC4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CCBF4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39BCB7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458495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04F141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37F8C9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18C45DD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tc>
        <w:tc>
          <w:tcPr>
            <w:tcW w:w="9168" w:type="dxa"/>
            <w:tcBorders>
              <w:top w:val="nil"/>
              <w:left w:val="nil"/>
              <w:bottom w:val="nil"/>
              <w:right w:val="nil"/>
            </w:tcBorders>
            <w:shd w:val="clear"/>
            <w:vAlign w:val="top"/>
          </w:tcPr>
          <w:p w14:paraId="2D9EAC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006B7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ArrayList&lt;Integer&gt; arrListInteger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3A1F0D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46BF2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phần tử vào trong arrListInteger</w:t>
            </w:r>
          </w:p>
          <w:p w14:paraId="1C102E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91D6D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2F665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9CABC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6499B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số phần tử của arrListInteger ban đầu</w:t>
            </w:r>
          </w:p>
          <w:p w14:paraId="5171E4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size()</w:t>
            </w:r>
          </w:p>
          <w:p w14:paraId="05A682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phần tử của arrListInteger ban đầu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arrListInteger.size());</w:t>
            </w:r>
          </w:p>
          <w:p w14:paraId="615DB7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"\nCác phần tử của arrListInteger ban đầu: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23A6F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System.out.println(arrListInteger);</w:t>
            </w:r>
          </w:p>
          <w:p w14:paraId="5D3E09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43529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xóa tất cả các phần tử trong arrListInteger</w:t>
            </w:r>
          </w:p>
          <w:p w14:paraId="3AE59E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clear()</w:t>
            </w:r>
          </w:p>
          <w:p w14:paraId="7CF514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arrListInteger.clear();</w:t>
            </w:r>
          </w:p>
          <w:p w14:paraId="0370FB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0B492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phần tử của arrListInteger sau khi xóa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4D554B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arrListInteger.size());</w:t>
            </w:r>
          </w:p>
          <w:p w14:paraId="5FAE8F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"\nCác phần tử của arrListInteger sau khi xóa: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C52AC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System.out.println(arrListInteger);</w:t>
            </w:r>
          </w:p>
          <w:p w14:paraId="45AB5B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D7A122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34AABD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91275" cy="2495550"/>
            <wp:effectExtent l="0" t="0" r="9525" b="3810"/>
            <wp:docPr id="23" name="Picture 2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IMG_268"/>
                    <pic:cNvPicPr>
                      <a:picLocks noChangeAspect="1"/>
                    </pic:cNvPicPr>
                  </pic:nvPicPr>
                  <pic:blipFill>
                    <a:blip r:embed="rId14"/>
                    <a:stretch>
                      <a:fillRect/>
                    </a:stretch>
                  </pic:blipFill>
                  <pic:spPr>
                    <a:xfrm>
                      <a:off x="0" y="0"/>
                      <a:ext cx="6391275" cy="2495550"/>
                    </a:xfrm>
                    <a:prstGeom prst="rect">
                      <a:avLst/>
                    </a:prstGeom>
                    <a:noFill/>
                    <a:ln w="9525">
                      <a:noFill/>
                    </a:ln>
                  </pic:spPr>
                </pic:pic>
              </a:graphicData>
            </a:graphic>
          </wp:inline>
        </w:drawing>
      </w:r>
    </w:p>
    <w:p w14:paraId="3A2F6EB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remove().</w:t>
      </w:r>
    </w:p>
    <w:p w14:paraId="0241545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remove()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xóa phần tử ra khỏi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theo 2 cách đó là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xóa dựa vào chỉ số của phần tử</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xóa trực tiếp phần tử đó</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không cần biết đến chỉ số của nó</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Ví dụ dưới đây sẽ minh họa 2 cách xóa này:</w:t>
      </w:r>
    </w:p>
    <w:p w14:paraId="6F5AB0C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970"/>
      </w:tblGrid>
      <w:tr w14:paraId="4236D0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B0D4D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ACF07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2567E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D614A5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F3F95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C12284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07F32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37E9D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0F147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AA99B3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B92FA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F7118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378B2A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D395A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3BD40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F6755F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BE347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83A73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80122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BD1DF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03FEEA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65D6E1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6AD1EE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04D2B1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0F2E6B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0FB1E79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0E694B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4BB106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43F3C1A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4C42D2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1B1861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5F50BFB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tc>
        <w:tc>
          <w:tcPr>
            <w:tcW w:w="8970" w:type="dxa"/>
            <w:tcBorders>
              <w:top w:val="nil"/>
              <w:left w:val="nil"/>
              <w:bottom w:val="nil"/>
              <w:right w:val="nil"/>
            </w:tcBorders>
            <w:shd w:val="clear"/>
            <w:vAlign w:val="top"/>
          </w:tcPr>
          <w:p w14:paraId="041898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A8CA0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ArrayList&lt;String&gt; arrListString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0F7DE2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"ANDROID"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BA1D9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86C7A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0D4AB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F5AE4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bản sao của arrListString</w:t>
            </w:r>
          </w:p>
          <w:p w14:paraId="6A1E26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clone()</w:t>
            </w:r>
          </w:p>
          <w:p w14:paraId="5D7AAA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ArrayList&lt;String&gt; arrListStringCopy = (ArrayList&lt;String&gt;) arrListString.clone();</w:t>
            </w:r>
          </w:p>
          <w:p w14:paraId="665056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4E544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của arrListString ban đầu: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67DA5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System.out.println(arrListString);</w:t>
            </w:r>
          </w:p>
          <w:p w14:paraId="7A5B65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478D3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xóa phần tử có chỉ số = 2 trong arrListString</w:t>
            </w:r>
          </w:p>
          <w:p w14:paraId="17D08A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remove()</w:t>
            </w:r>
          </w:p>
          <w:p w14:paraId="588165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giá trị truyền vào là chỉ số của phần tử cần xóa</w:t>
            </w:r>
          </w:p>
          <w:p w14:paraId="1B3680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arrListString.remove(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D5965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07C41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của arrListStringCopy sau khi xóa phần tử số 2: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47814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System.out.println(arrListString);</w:t>
            </w:r>
          </w:p>
          <w:p w14:paraId="4AEE06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B1E2F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của arrListStringCopy ban đầu: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41372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System.out.println(arrListStringCopy);</w:t>
            </w:r>
          </w:p>
          <w:p w14:paraId="336865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98697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xóa phần tử "JAVA" ra khỏi arrListStringCopy</w:t>
            </w:r>
          </w:p>
          <w:p w14:paraId="161F7D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remove()</w:t>
            </w:r>
          </w:p>
          <w:p w14:paraId="6F9FD0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giá trị truyền vào là giá trị của phần tử cần xóa</w:t>
            </w:r>
          </w:p>
          <w:p w14:paraId="6499BE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arrListStringCopy.remove(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8A5AD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EBC80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của arrListStringCopy sau khi xóa phần tử PHP: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D18B2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System.out.println(arrListStringCopy);</w:t>
            </w:r>
          </w:p>
          <w:p w14:paraId="606AED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9ECA93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D65CB6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29375" cy="2524125"/>
            <wp:effectExtent l="0" t="0" r="1905" b="5715"/>
            <wp:docPr id="12" name="Picture 2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IMG_269"/>
                    <pic:cNvPicPr>
                      <a:picLocks noChangeAspect="1"/>
                    </pic:cNvPicPr>
                  </pic:nvPicPr>
                  <pic:blipFill>
                    <a:blip r:embed="rId15"/>
                    <a:stretch>
                      <a:fillRect/>
                    </a:stretch>
                  </pic:blipFill>
                  <pic:spPr>
                    <a:xfrm>
                      <a:off x="0" y="0"/>
                      <a:ext cx="6429375" cy="2524125"/>
                    </a:xfrm>
                    <a:prstGeom prst="rect">
                      <a:avLst/>
                    </a:prstGeom>
                    <a:noFill/>
                    <a:ln w="9525">
                      <a:noFill/>
                    </a:ln>
                  </pic:spPr>
                </pic:pic>
              </a:graphicData>
            </a:graphic>
          </wp:inline>
        </w:drawing>
      </w:r>
    </w:p>
    <w:p w14:paraId="7A7AEE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2.7.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Tìm kiếm một phần tử</w:t>
      </w:r>
    </w:p>
    <w:p w14:paraId="60C5D49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tìm kiếm một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chúng ta có 3 phương pháp tìm kiếm như sau:</w:t>
      </w:r>
    </w:p>
    <w:p w14:paraId="351A0ED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Tìm kiếm trực tiếp phần tử.</w:t>
      </w:r>
    </w:p>
    <w:p w14:paraId="6C229D8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tìm kiếm trực tiếp phần tử, chúng ta sẽ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contains()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Kết quả trả về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nếu tìm thấy, ngược lại trả về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false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3BA83E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1D6620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408CF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677" w:type="dxa"/>
            <w:tcBorders>
              <w:top w:val="nil"/>
              <w:left w:val="nil"/>
              <w:bottom w:val="nil"/>
              <w:right w:val="nil"/>
            </w:tcBorders>
            <w:shd w:val="clear"/>
            <w:vAlign w:val="top"/>
          </w:tcPr>
          <w:p w14:paraId="64E834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boolean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contains(giá_trị_phần_tử_cần_tìm);</w:t>
            </w:r>
          </w:p>
        </w:tc>
      </w:tr>
    </w:tbl>
    <w:p w14:paraId="2F5AFD6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tìm kiếm phần tử có giá trị = 2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arrListInteger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Nếu tìm thấy thì thông báo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Có phần tử 2 trong arrListInteger.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ngược lại hiển thị thông báo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Không tìm thấy phần tử 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3B2C32B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684"/>
      </w:tblGrid>
      <w:tr w14:paraId="3057E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9E9CC4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D4CD0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B0422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85320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A0A82E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2D983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58BC9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AA60C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EA091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7C98F8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3E192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28862D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CBF00C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601CE5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8117C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8CBB3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63C8B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330CAF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7684" w:type="dxa"/>
            <w:tcBorders>
              <w:top w:val="nil"/>
              <w:left w:val="nil"/>
              <w:bottom w:val="nil"/>
              <w:right w:val="nil"/>
            </w:tcBorders>
            <w:shd w:val="clear"/>
            <w:vAlign w:val="top"/>
          </w:tcPr>
          <w:p w14:paraId="761B85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74435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ArrayList&lt;Integer&gt; arrListInteger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4B24E3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62227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520E3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9D616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FF43D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kiểm tra arrListInteger có chứa phần tử có giá trị bằng 2 hay không</w:t>
            </w:r>
          </w:p>
          <w:p w14:paraId="64B4F0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boolean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resultCheck = arrListInteger.contains(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4D8D6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79F8A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resultCheck == true</w:t>
            </w:r>
          </w:p>
          <w:p w14:paraId="09112B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hiển thị thông báo "Có phần tử 2 trong arrListInteger."</w:t>
            </w:r>
          </w:p>
          <w:p w14:paraId="696374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ngược lại hiển thị thông báo "Không tìm thấy phần tử 2."</w:t>
            </w:r>
          </w:p>
          <w:p w14:paraId="5BA0C8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(resultCheck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true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DEFD5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"Có phần tử 2 trong arrListInteger."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3F91E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7A299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"Không tìm thấy phần tử 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46E60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88BD3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50CAB4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D4E660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514600"/>
            <wp:effectExtent l="0" t="0" r="11430" b="0"/>
            <wp:docPr id="15" name="Picture 2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4" descr="IMG_270"/>
                    <pic:cNvPicPr>
                      <a:picLocks noChangeAspect="1"/>
                    </pic:cNvPicPr>
                  </pic:nvPicPr>
                  <pic:blipFill>
                    <a:blip r:embed="rId16"/>
                    <a:stretch>
                      <a:fillRect/>
                    </a:stretch>
                  </pic:blipFill>
                  <pic:spPr>
                    <a:xfrm>
                      <a:off x="0" y="0"/>
                      <a:ext cx="6419850" cy="2514600"/>
                    </a:xfrm>
                    <a:prstGeom prst="rect">
                      <a:avLst/>
                    </a:prstGeom>
                    <a:noFill/>
                    <a:ln w="9525">
                      <a:noFill/>
                    </a:ln>
                  </pic:spPr>
                </pic:pic>
              </a:graphicData>
            </a:graphic>
          </wp:inline>
        </w:drawing>
      </w:r>
    </w:p>
    <w:p w14:paraId="6F76E33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Tìm kiếm vị trí xuất hiện đầu tiên của 1 phần tử trong ArrayList.</w:t>
      </w:r>
    </w:p>
    <w:p w14:paraId="3B40FCB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tìm kiếm vị trí xuất hiện đầu tiên của 1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sừ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indexOf()</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Kết quả của phương thức này sẽ trả về chỉ số xuất hiện đầu tiên của phần tử đó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ngược lại nếu không tìm thấy trả về -1. </w:t>
      </w:r>
    </w:p>
    <w:p w14:paraId="0BF6954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42AFE1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48DF1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677" w:type="dxa"/>
            <w:tcBorders>
              <w:top w:val="nil"/>
              <w:left w:val="nil"/>
              <w:bottom w:val="nil"/>
              <w:right w:val="nil"/>
            </w:tcBorders>
            <w:shd w:val="clear"/>
            <w:vAlign w:val="top"/>
          </w:tcPr>
          <w:p w14:paraId="5B77C5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indexOf(giá_trị_phần_tử_cần_tìm);</w:t>
            </w:r>
          </w:p>
        </w:tc>
      </w:tr>
    </w:tbl>
    <w:p w14:paraId="68077BE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366"/>
      </w:tblGrid>
      <w:tr w14:paraId="57FD25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AABD0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37EB5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78F65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A26B77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BA1FC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32D8E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64221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3022C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6490F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91F76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2E723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4B632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FEF06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054A7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F67D6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475BB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3CB9EB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8A29DD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A682E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119D964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2F12EE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tc>
        <w:tc>
          <w:tcPr>
            <w:tcW w:w="9366" w:type="dxa"/>
            <w:tcBorders>
              <w:top w:val="nil"/>
              <w:left w:val="nil"/>
              <w:bottom w:val="nil"/>
              <w:right w:val="nil"/>
            </w:tcBorders>
            <w:shd w:val="clear"/>
            <w:vAlign w:val="top"/>
          </w:tcPr>
          <w:p w14:paraId="1678B9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BCBF7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ArrayList&lt;String&gt; arrListString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7CB703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"Bird"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B711B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"Rabbit"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7CC90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"Tiger"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4D253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"Bird"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FFF94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344F2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Tìm kiếm vị trí xuất hiện đầu tiên của phần tử "Bird" trong arrListString</w:t>
            </w:r>
          </w:p>
          <w:p w14:paraId="6E1DDA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indexOf()</w:t>
            </w:r>
          </w:p>
          <w:p w14:paraId="7DFA70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kết quả của phương thức này sẽ trả về 1 biến có kiểu số nguyên </w:t>
            </w:r>
          </w:p>
          <w:p w14:paraId="5899AA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position1 = arrListString.indexOf(</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"Bird"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ADA17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"Vị trí xuất hiện đầu tiên của phần tử \"Bird\" trong ArrayList là "</w:t>
            </w:r>
          </w:p>
          <w:p w14:paraId="52A6A3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position1);</w:t>
            </w:r>
          </w:p>
          <w:p w14:paraId="2C1B69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7F68C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Tìm kiếm vị trí xuất hiện đầu tiên của phần tử "Cat" trong arrListString</w:t>
            </w:r>
          </w:p>
          <w:p w14:paraId="5F111E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phần tử này không có trong arrListString</w:t>
            </w:r>
          </w:p>
          <w:p w14:paraId="2A38E4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kết quả sẽ bằng -1</w:t>
            </w:r>
          </w:p>
          <w:p w14:paraId="3EBA30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position2 = arrListString.indexOf(</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0A52C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"Vị trí xuất hiện đầu tiên của phần tử \"Cat\" trong ArrayList là "</w:t>
            </w:r>
          </w:p>
          <w:p w14:paraId="0757A0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position2);</w:t>
            </w:r>
          </w:p>
          <w:p w14:paraId="497714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95369B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DB2F95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00800" cy="2466975"/>
            <wp:effectExtent l="0" t="0" r="0" b="1905"/>
            <wp:docPr id="27" name="Picture 25"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IMG_271"/>
                    <pic:cNvPicPr>
                      <a:picLocks noChangeAspect="1"/>
                    </pic:cNvPicPr>
                  </pic:nvPicPr>
                  <pic:blipFill>
                    <a:blip r:embed="rId17"/>
                    <a:stretch>
                      <a:fillRect/>
                    </a:stretch>
                  </pic:blipFill>
                  <pic:spPr>
                    <a:xfrm>
                      <a:off x="0" y="0"/>
                      <a:ext cx="6400800" cy="2466975"/>
                    </a:xfrm>
                    <a:prstGeom prst="rect">
                      <a:avLst/>
                    </a:prstGeom>
                    <a:noFill/>
                    <a:ln w="9525">
                      <a:noFill/>
                    </a:ln>
                  </pic:spPr>
                </pic:pic>
              </a:graphicData>
            </a:graphic>
          </wp:inline>
        </w:drawing>
      </w:r>
    </w:p>
    <w:p w14:paraId="7D88CDD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Tìm kiếm vị trí xuất hiện cuối cùng của 1 phần tử trong List.</w:t>
      </w:r>
    </w:p>
    <w:p w14:paraId="365FCFA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tìm kiếm vị trí xuất hiện cuối cùng của 1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sừ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lastIndexOf()</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Kết quả của phương thức này sẽ trả về chỉ số xuất hiện cuối cùng của phần tử đó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ArrayList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ngược lại nếu không tìm thấy trả về -1. </w:t>
      </w:r>
    </w:p>
    <w:p w14:paraId="5521F61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691235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209B3D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677" w:type="dxa"/>
            <w:tcBorders>
              <w:top w:val="nil"/>
              <w:left w:val="nil"/>
              <w:bottom w:val="nil"/>
              <w:right w:val="nil"/>
            </w:tcBorders>
            <w:shd w:val="clear"/>
            <w:vAlign w:val="top"/>
          </w:tcPr>
          <w:p w14:paraId="2EA263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lastIndexOf(giá_trị_phần_tử_cần_tìm);</w:t>
            </w:r>
          </w:p>
        </w:tc>
      </w:tr>
    </w:tbl>
    <w:p w14:paraId="0539C29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366"/>
      </w:tblGrid>
      <w:tr w14:paraId="320649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FAF82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C1F60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E9C1C1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79DE8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FDD58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D3074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91CAD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D2E0A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39243F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653F3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96DDB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29818B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47C9A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E90BD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10FB9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16291BB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1D43B6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40CCB79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57B8FE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5A0C9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759F2B0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2C24D7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4D97D1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448CFC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43B011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519AB6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5CD0F9A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tc>
        <w:tc>
          <w:tcPr>
            <w:tcW w:w="9366" w:type="dxa"/>
            <w:tcBorders>
              <w:top w:val="nil"/>
              <w:left w:val="nil"/>
              <w:bottom w:val="nil"/>
              <w:right w:val="nil"/>
            </w:tcBorders>
            <w:shd w:val="clear"/>
            <w:vAlign w:val="top"/>
          </w:tcPr>
          <w:p w14:paraId="6822A6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BFF4A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ArrayList&lt;Character&gt; arrListChar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4E37F4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D5405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FBE5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9E8BB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41BF9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5663B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313A4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A3AF2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2B6CD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F8C56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Tìm kiếm vị trí xuất hiện cuối cùng của phần tử 'C' trong arrListChar</w:t>
            </w:r>
          </w:p>
          <w:p w14:paraId="0638F0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lastIndexOf()</w:t>
            </w:r>
          </w:p>
          <w:p w14:paraId="31EBC6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arrListChar có 2 phần tử 'C'</w:t>
            </w:r>
          </w:p>
          <w:p w14:paraId="3D6DB7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kết quả của chương trình sẽ trả về chỉ số của phần tử 'C' cuối cùng là 6</w:t>
            </w:r>
          </w:p>
          <w:p w14:paraId="7C9643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position1 = arrListChar.lastIndexOf(</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4ED51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"Vị trí xuất hiện cuối cùng của phần tử \'C\' trong arrListChar là "</w:t>
            </w:r>
          </w:p>
          <w:p w14:paraId="692BE2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position1);</w:t>
            </w:r>
          </w:p>
          <w:p w14:paraId="2AFB46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734AC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Tìm kiếm vị trí xuất hiện cuối cùng của phần tử 'D' trong arrListChar</w:t>
            </w:r>
          </w:p>
          <w:p w14:paraId="729172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lastIndexOf()</w:t>
            </w:r>
          </w:p>
          <w:p w14:paraId="595887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arrListChar có 2 phần tử 'D'</w:t>
            </w:r>
          </w:p>
          <w:p w14:paraId="172656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kết quả của chương trình sẽ trả về chỉ số của phần tử 'D' cuối cùng là 7</w:t>
            </w:r>
          </w:p>
          <w:p w14:paraId="720914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position2 = arrListChar.lastIndexOf(</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8B67C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"Vị trí xuất hiện cuối cùng của phần tử \'D\' trong arrListChar là "</w:t>
            </w:r>
          </w:p>
          <w:p w14:paraId="10476B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position2);</w:t>
            </w:r>
          </w:p>
          <w:p w14:paraId="7E16EC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2AF710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27F352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91275" cy="2495550"/>
            <wp:effectExtent l="0" t="0" r="9525" b="3810"/>
            <wp:docPr id="26" name="Picture 26"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72"/>
                    <pic:cNvPicPr>
                      <a:picLocks noChangeAspect="1"/>
                    </pic:cNvPicPr>
                  </pic:nvPicPr>
                  <pic:blipFill>
                    <a:blip r:embed="rId18"/>
                    <a:stretch>
                      <a:fillRect/>
                    </a:stretch>
                  </pic:blipFill>
                  <pic:spPr>
                    <a:xfrm>
                      <a:off x="0" y="0"/>
                      <a:ext cx="6391275" cy="2495550"/>
                    </a:xfrm>
                    <a:prstGeom prst="rect">
                      <a:avLst/>
                    </a:prstGeom>
                    <a:noFill/>
                    <a:ln w="9525">
                      <a:noFill/>
                    </a:ln>
                  </pic:spPr>
                </pic:pic>
              </a:graphicData>
            </a:graphic>
          </wp:inline>
        </w:drawing>
      </w:r>
    </w:p>
    <w:p w14:paraId="70F7DF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2.8. </w:t>
      </w:r>
      <w:bookmarkStart w:id="0" w:name="_GoBack"/>
      <w:bookmarkEnd w:id="0"/>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Chuyển ArrayList sang Array (</w:t>
      </w:r>
      <w:r>
        <w:rPr>
          <w:rStyle w:val="31"/>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mảng</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w:t>
      </w:r>
    </w:p>
    <w:p w14:paraId="70A7A26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toArray()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chuyển đổi một ArrayList sang mảng tương ứng. Sau đây là ví dụ minh họa phương thức này:</w:t>
      </w:r>
    </w:p>
    <w:p w14:paraId="2979329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476"/>
      </w:tblGrid>
      <w:tr w14:paraId="72CA7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152D8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44A22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229065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EDCA7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51862B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5FB25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B25E0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AFB82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DD0BB1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653F0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35B1A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CFFCE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CD0C7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C70EA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2C1C9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728043B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58A2E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68FC3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8476" w:type="dxa"/>
            <w:tcBorders>
              <w:top w:val="nil"/>
              <w:left w:val="nil"/>
              <w:bottom w:val="nil"/>
              <w:right w:val="nil"/>
            </w:tcBorders>
            <w:shd w:val="clear"/>
            <w:vAlign w:val="top"/>
          </w:tcPr>
          <w:p w14:paraId="016CA3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28DC9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ArrayList&lt;Integer&gt; arrListInteger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3A93D2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2C9BB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10D19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81BD6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70E23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8DC1B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chuyển đổi arrListInteger sang mảng</w:t>
            </w:r>
          </w:p>
          <w:p w14:paraId="554097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toArray()</w:t>
            </w:r>
          </w:p>
          <w:p w14:paraId="6EA4DF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kết quả của phương thức này sẽ trả về mảng arr</w:t>
            </w:r>
          </w:p>
          <w:p w14:paraId="2D74B5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kiểu là Object (chi tiết về Object chúng ta sẽ gặp trong các bài sau)</w:t>
            </w:r>
          </w:p>
          <w:p w14:paraId="2C4D67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Object[] arr = arrListInteger.toArray();</w:t>
            </w:r>
          </w:p>
          <w:p w14:paraId="510966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A57F0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vòng lặp for để hiển thị các phần tử có trong mảng arr</w:t>
            </w:r>
          </w:p>
          <w:p w14:paraId="3BF1DC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i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i &lt; arr.length; i++) {</w:t>
            </w:r>
          </w:p>
          <w:p w14:paraId="4A651B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"Phần tử tại vị trí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i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arr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arr[i]);</w:t>
            </w:r>
          </w:p>
          <w:p w14:paraId="054CA7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E803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45359B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2F0FE27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514600"/>
            <wp:effectExtent l="0" t="0" r="11430" b="0"/>
            <wp:docPr id="18" name="Picture 27"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7" descr="IMG_273"/>
                    <pic:cNvPicPr>
                      <a:picLocks noChangeAspect="1"/>
                    </pic:cNvPicPr>
                  </pic:nvPicPr>
                  <pic:blipFill>
                    <a:blip r:embed="rId19"/>
                    <a:stretch>
                      <a:fillRect/>
                    </a:stretch>
                  </pic:blipFill>
                  <pic:spPr>
                    <a:xfrm>
                      <a:off x="0" y="0"/>
                      <a:ext cx="6419850" cy="2514600"/>
                    </a:xfrm>
                    <a:prstGeom prst="rect">
                      <a:avLst/>
                    </a:prstGeom>
                    <a:noFill/>
                    <a:ln w="9525">
                      <a:noFill/>
                    </a:ln>
                  </pic:spPr>
                </pic:pic>
              </a:graphicData>
            </a:graphic>
          </wp:inline>
        </w:drawing>
      </w: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233AE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5F233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2025-01-26T10:19:00Z</dcterms:created>
  <dc:creator>ADMIN</dc:creator>
  <cp:lastModifiedBy>Tường Đỗ</cp:lastModifiedBy>
  <dcterms:modified xsi:type="dcterms:W3CDTF">2025-01-26T10:22:20Z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22038D53AAC14B388A71607E66C4F5B9_11</vt:lpwstr>
  </property>
</Properties>
</file>