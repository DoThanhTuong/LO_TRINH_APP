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EFAF8F">
      <w:pPr>
        <w:bidi w:val="0"/>
        <w:jc w:val="center"/>
        <w:rPr>
          <w:rFonts w:hint="default"/>
          <w:b/>
          <w:bCs/>
          <w:sz w:val="32"/>
          <w:szCs w:val="32"/>
          <w:highlight w:val="cyan"/>
        </w:rPr>
      </w:pPr>
      <w:r>
        <w:rPr>
          <w:rFonts w:hint="default"/>
          <w:b/>
          <w:bCs/>
          <w:sz w:val="32"/>
          <w:szCs w:val="32"/>
          <w:highlight w:val="cyan"/>
        </w:rPr>
        <w:t>HashMap trong Java</w:t>
      </w:r>
    </w:p>
    <w:p w14:paraId="69AB526A">
      <w:pPr>
        <w:bidi w:val="0"/>
        <w:rPr>
          <w:rFonts w:hint="default"/>
          <w:b/>
          <w:bCs/>
          <w:color w:val="00B0F0"/>
          <w:sz w:val="32"/>
          <w:szCs w:val="32"/>
        </w:rPr>
      </w:pPr>
      <w:r>
        <w:rPr>
          <w:rFonts w:hint="default"/>
          <w:b/>
          <w:bCs/>
          <w:color w:val="00B0F0"/>
          <w:sz w:val="32"/>
          <w:szCs w:val="32"/>
        </w:rPr>
        <w:t>1. Đặc điểm</w:t>
      </w:r>
    </w:p>
    <w:p w14:paraId="11031219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HashMap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là một lớp triển khai của Map Interface trong Collections Framework nên nó sẽ có một vài đặc điểm và phương thức tương đồng với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Map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. Giá trị của mỗi phần tử trong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HashMap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bao gồm 2 phần đó là khóa (</w:t>
      </w:r>
      <w:r>
        <w:rPr>
          <w:rStyle w:val="31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key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) và giá trị tương ứng của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key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đó (</w:t>
      </w:r>
      <w:r>
        <w:rPr>
          <w:rStyle w:val="31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value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) và khóa của các phần tử này là duy nhất.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HashMap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cho phép truy xuất trực tiếp dữ liệu bằng khóa duy nhất của nó. Thứ tự các phần tử trong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HashMap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không dựa theo thứ tự lúc thêm vào.</w:t>
      </w:r>
    </w:p>
    <w:p w14:paraId="5693E8B6">
      <w:pPr>
        <w:bidi w:val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B0F0"/>
          <w:spacing w:val="0"/>
          <w:sz w:val="32"/>
          <w:szCs w:val="32"/>
          <w:highlight w:val="none"/>
          <w:shd w:val="clear" w:color="FFFFFF" w:fill="D9D9D9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B0F0"/>
          <w:spacing w:val="0"/>
          <w:sz w:val="32"/>
          <w:szCs w:val="32"/>
          <w:highlight w:val="none"/>
          <w:bdr w:val="none" w:color="auto" w:sz="0" w:space="0"/>
          <w:shd w:val="clear" w:color="FFFFFF" w:fill="D9D9D9"/>
          <w:vertAlign w:val="baseline"/>
        </w:rPr>
        <w:t>2. Các thao tác cơ bản trên HashMap</w:t>
      </w:r>
    </w:p>
    <w:p w14:paraId="44396F3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80" w:afterAutospacing="0" w:line="18" w:lineRule="atLeast"/>
        <w:ind w:left="0" w:right="0" w:firstLine="0"/>
        <w:textAlignment w:val="baseline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 xml:space="preserve">2.1.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Tạo mới một HashMap</w:t>
      </w:r>
    </w:p>
    <w:p w14:paraId="7D57157C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Để khai báo một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HashMap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, chúng ta cần phải import gói thư viện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java.util.HashMap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của Java. Cú pháp import như sau:</w:t>
      </w:r>
    </w:p>
    <w:p w14:paraId="53DD6106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Cú pháp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0"/>
        <w:gridCol w:w="6677"/>
      </w:tblGrid>
      <w:tr w14:paraId="26208C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5F82C58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6B2122D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1F562D7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7E88271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2CF923E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3168833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667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50282BD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Khai báo HashMap</w:t>
            </w:r>
          </w:p>
          <w:p w14:paraId="2622B2E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thì import gói thư viện java.util.HashMap</w:t>
            </w:r>
          </w:p>
          <w:p w14:paraId="122C571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import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java.util.HashMap;</w:t>
            </w:r>
          </w:p>
          <w:p w14:paraId="44EA8A4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class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TênClass {</w:t>
            </w:r>
          </w:p>
          <w:p w14:paraId="3EB2210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...</w:t>
            </w:r>
          </w:p>
          <w:p w14:paraId="111546B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63A09A7B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Sau đây là ví dụ cách tạo mới một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HashMap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trong Java:</w:t>
      </w:r>
    </w:p>
    <w:p w14:paraId="7F750097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Ví dụ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7288"/>
      </w:tblGrid>
      <w:tr w14:paraId="37E9A0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58A4F96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72B179D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5AFEE6A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04A3EFD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4B9EB7E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61C64E3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03D15F9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 w14:paraId="0BC8682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 w14:paraId="3612E2D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 w14:paraId="0E55E62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 w14:paraId="470AE32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 w14:paraId="671BC43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 w14:paraId="12F4EE0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  <w:p w14:paraId="5438472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  <w:p w14:paraId="1B9780D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  <w:p w14:paraId="18E04F6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  <w:p w14:paraId="5149A9A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  <w:p w14:paraId="7F1F6BD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  <w:p w14:paraId="15BC60A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  <w:p w14:paraId="3C4057B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  <w:p w14:paraId="0D839CF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  <w:p w14:paraId="558C49C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728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1B6FA5A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29A27F0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khai báo 1 HashMap tên hashMap1</w:t>
            </w:r>
          </w:p>
          <w:p w14:paraId="5145178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mỗi phần tử trong hashMap1 bao gồm 2 phần</w:t>
            </w:r>
          </w:p>
          <w:p w14:paraId="3D2E626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key (Integer) và value (Float)</w:t>
            </w:r>
          </w:p>
          <w:p w14:paraId="04FC4FF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HashMap&lt;Integer, Float&gt; hashMap1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HashMap&lt;&gt;();</w:t>
            </w:r>
          </w:p>
          <w:p w14:paraId="25B41F8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71984D3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khai báo 1 HashMap tên hashMap2</w:t>
            </w:r>
          </w:p>
          <w:p w14:paraId="13470D5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mỗi phần tử trong hashMap2 bao gồm 2 phần</w:t>
            </w:r>
          </w:p>
          <w:p w14:paraId="07189F4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key (String) và value (String)</w:t>
            </w:r>
          </w:p>
          <w:p w14:paraId="30AF960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có kích thước khởi tạo = 10</w:t>
            </w:r>
          </w:p>
          <w:p w14:paraId="57203B2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HashMap&lt;String, String&gt; hashMap2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HashMap&lt;&gt;(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3F9AEA7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2F9CE80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khai báo 1 HashMap có kích thước khởi tạo = 4</w:t>
            </w:r>
          </w:p>
          <w:p w14:paraId="316A3ED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và yếu tố tải = 0.75f (mặc định)</w:t>
            </w:r>
          </w:p>
          <w:p w14:paraId="398F743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chi tiết về kích thước khởi tạo và yếu tố tải</w:t>
            </w:r>
          </w:p>
          <w:p w14:paraId="6BA9068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các bạn xem lại bài HashSet</w:t>
            </w:r>
          </w:p>
          <w:p w14:paraId="61BBBB9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HashMap&lt;Double, Double&gt; hashMap3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HashMap&lt;&gt;(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.75f);</w:t>
            </w:r>
          </w:p>
          <w:p w14:paraId="06ADBF9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600BAB0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khai báo 1 HashMap được tạo thành từ 1 Collection khác</w:t>
            </w:r>
          </w:p>
          <w:p w14:paraId="38DF490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HashMap&lt;Float, Integer&gt; hashMap4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HashMap&lt;&gt;(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TreeMap&lt;&gt;());</w:t>
            </w:r>
          </w:p>
          <w:p w14:paraId="07EEF54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 w14:paraId="1B5EBAC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</w:tbl>
    <w:p w14:paraId="344B8F7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80" w:afterAutospacing="0" w:line="18" w:lineRule="atLeast"/>
        <w:ind w:left="0" w:right="0" w:firstLine="0"/>
        <w:textAlignment w:val="baseline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 xml:space="preserve">2.2.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Hiển thị các phần tử có trong HashMap.</w:t>
      </w:r>
    </w:p>
    <w:p w14:paraId="49714E48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Để hiển thị các phần tử có trong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HashMap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, chúng ta có các cách như sau:</w:t>
      </w:r>
    </w:p>
    <w:p w14:paraId="6A66EF6A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Sử dụng vòng lặp for cải tiến.</w:t>
      </w:r>
    </w:p>
    <w:p w14:paraId="0B3ECC05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Hiển thị toàn bộ các entry của HashMap.</w:t>
      </w:r>
    </w:p>
    <w:p w14:paraId="2EBDA683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Để lấy toàn bộ các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entry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của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HashMap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(</w:t>
      </w:r>
      <w:r>
        <w:rPr>
          <w:rStyle w:val="31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1 entry sẽ bao gồm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key</w:t>
      </w:r>
      <w:r>
        <w:rPr>
          <w:rStyle w:val="31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và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value</w:t>
      </w:r>
      <w:r>
        <w:rPr>
          <w:rStyle w:val="31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tương ứng với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key</w:t>
      </w:r>
      <w:r>
        <w:rPr>
          <w:rStyle w:val="31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đó)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, Java cung cấp cho chúng ta phương thức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entrySet()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. Phương thức này sẽ trả về 1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bao gồm các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entry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có trong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HashMap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. Ví dụ dưới đây sẽ minh họa cách sử dụng phương thức này.</w:t>
      </w:r>
    </w:p>
    <w:p w14:paraId="2456766F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Ví dụ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6991"/>
      </w:tblGrid>
      <w:tr w14:paraId="761C13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2DB87B4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22D150C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57A59EB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6CE9104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5F93B15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374EE8C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58DD987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 w14:paraId="76CED2A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 w14:paraId="7B668A0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 w14:paraId="7032FA5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 w14:paraId="55F7934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 w14:paraId="3E64A5A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 w14:paraId="02902E8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  <w:p w14:paraId="4AEA157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  <w:p w14:paraId="561E61B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  <w:p w14:paraId="3A94992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  <w:p w14:paraId="5B7DAA6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  <w:p w14:paraId="3D4E452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  <w:p w14:paraId="518BE26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  <w:p w14:paraId="5964342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  <w:p w14:paraId="32D3B02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  <w:p w14:paraId="3AE2775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  <w:p w14:paraId="18F573E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</w:tc>
        <w:tc>
          <w:tcPr>
            <w:tcW w:w="699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438CD9E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2A758F9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khai báo 1 HashMap có tên là hashMap</w:t>
            </w:r>
          </w:p>
          <w:p w14:paraId="519D005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// kiểu dữ liệu của key và value là String </w:t>
            </w:r>
          </w:p>
          <w:p w14:paraId="480CBD1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HashMap&lt;String, String&gt; hashMap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HashMap&lt;&gt;();</w:t>
            </w:r>
          </w:p>
          <w:p w14:paraId="2589FEC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54F04DF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// Thêm value vào trong hashMap với key tương ứng </w:t>
            </w:r>
          </w:p>
          <w:p w14:paraId="3E4E706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sử dụng phương thức put()</w:t>
            </w:r>
          </w:p>
          <w:p w14:paraId="642185B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đối số thứ nhất trong put là key có kiểu là String</w:t>
            </w:r>
          </w:p>
          <w:p w14:paraId="7A2C663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và đối số thứ hai là value có kiểu là String</w:t>
            </w:r>
          </w:p>
          <w:p w14:paraId="04F8A36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"CSLT"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"Cơ sở lập trình"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7536706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"C++"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"C++"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4104A4A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"C#"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 Sharp"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6C4403D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"PHP"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"PHP"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7D9CFC4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"Java"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"Java"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4F87F33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1120C5D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tạo 1 Set có tên là setHashMap</w:t>
            </w:r>
          </w:p>
          <w:p w14:paraId="7669CB7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chứa toàn bộ các entry (vừa key vừa value)</w:t>
            </w:r>
          </w:p>
          <w:p w14:paraId="3174DC5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của hashMap</w:t>
            </w:r>
          </w:p>
          <w:p w14:paraId="229F5CE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Set&lt;Map.Entry&lt;String, String&gt;&gt; setHashMap = hashMap.entrySet();</w:t>
            </w:r>
          </w:p>
          <w:p w14:paraId="4CD65AD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2F51BE3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"Các entry có trong setHashMap:"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7D8AFC4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System.out.println(setHashMap);</w:t>
            </w:r>
          </w:p>
          <w:p w14:paraId="5130E13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0B334628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Kết quả sau khi biên dịch chương trình;</w:t>
      </w:r>
    </w:p>
    <w:p w14:paraId="5A86D652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center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single" w:color="DDDDDD" w:sz="4" w:space="0"/>
          <w:shd w:val="clear" w:fill="FFFFFF"/>
          <w:vertAlign w:val="baseline"/>
        </w:rPr>
        <w:drawing>
          <wp:inline distT="0" distB="0" distL="114300" distR="114300">
            <wp:extent cx="6438900" cy="2352675"/>
            <wp:effectExtent l="0" t="0" r="7620" b="9525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38D6185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Ngoài ra, kể từ Java 8 trở đi chúng ta có thể lấy toàn bộ các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entry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trong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HashMap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bằng cách sử dụng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forEach()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như sau:</w:t>
      </w:r>
    </w:p>
    <w:p w14:paraId="411211EC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Ví dụ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6578"/>
      </w:tblGrid>
      <w:tr w14:paraId="5FDBAC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6D542B5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04178D0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1AAAAC0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1E8163E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2258384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7CE275A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6325A3D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 w14:paraId="228CDB3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 w14:paraId="641C00D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 w14:paraId="1968068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 w14:paraId="32BDAA2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 w14:paraId="4102027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 w14:paraId="5990274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  <w:p w14:paraId="5BA1306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  <w:p w14:paraId="26200BE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  <w:p w14:paraId="26D52B2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657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649E05F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7E920CB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HashMap&lt;Integer, Integer&gt; hashMap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HashMap&lt;&gt;();</w:t>
            </w:r>
          </w:p>
          <w:p w14:paraId="63F6BE5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19D3C7D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234A528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577A0F5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52CC31D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3829199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5452826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6A19260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Cách duyệt HashMap với forEach() trong Java 8</w:t>
            </w:r>
          </w:p>
          <w:p w14:paraId="389B1CB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đối số thứ nhất bên trong forEach là key</w:t>
            </w:r>
          </w:p>
          <w:p w14:paraId="4886620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đối số thứ hai bên trong forEach là value</w:t>
            </w:r>
          </w:p>
          <w:p w14:paraId="29DF5FC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"Các entry có trong hashMap là: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73BA1BE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hashMap.forEach((keyInt, valueInt) -&gt; System.out.println(</w:t>
            </w:r>
          </w:p>
          <w:p w14:paraId="20FE7D1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"Key = "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+ keyInt +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", value = "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 valueInt));</w:t>
            </w:r>
          </w:p>
          <w:p w14:paraId="5DD6CBC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674F945D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Kết quả sau khi biên dịch chương trình:</w:t>
      </w:r>
    </w:p>
    <w:p w14:paraId="503A0378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center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single" w:color="DDDDDD" w:sz="4" w:space="0"/>
          <w:shd w:val="clear" w:fill="FFFFFF"/>
          <w:vertAlign w:val="baseline"/>
        </w:rPr>
        <w:drawing>
          <wp:inline distT="0" distB="0" distL="114300" distR="114300">
            <wp:extent cx="6400800" cy="2305050"/>
            <wp:effectExtent l="0" t="0" r="0" b="11430"/>
            <wp:docPr id="4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4E46D85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Lấy toàn bộ key của HashMap.</w:t>
      </w:r>
    </w:p>
    <w:p w14:paraId="6B69820C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Để lấy toàn bộ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key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của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HashMap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, Java cung cấp cho chúng ta phương thức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keySet()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. Phương thức này sẽ trả về 1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bao gồm các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key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có trong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HashMap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. Ví dụ dưới đây sẽ minh họa cách sử dụng phương thức này.</w:t>
      </w:r>
    </w:p>
    <w:p w14:paraId="40670714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Ví dụ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6578"/>
      </w:tblGrid>
      <w:tr w14:paraId="489757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6447539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597F471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5987FAA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38C10E9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7684588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2430625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12985BF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 w14:paraId="5D78ACA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 w14:paraId="261D329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 w14:paraId="6DDE8D5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 w14:paraId="011ED76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 w14:paraId="225FDD5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 w14:paraId="1BED365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  <w:p w14:paraId="3B9FC74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  <w:p w14:paraId="31DE63B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  <w:p w14:paraId="58332E6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  <w:p w14:paraId="5637429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657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3A9E1F7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7FE8988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HashMap&lt;Integer, String&gt; hashMap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HashMap&lt;&gt;();</w:t>
            </w:r>
          </w:p>
          <w:p w14:paraId="5FDD4C0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"Thứ hai"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06E433C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"Thứ ba"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6C660A7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"Thứ tư"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47C638D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"Thứ năm"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28F2B1A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"Thứ sáu"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4DF8C10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"Thứ bảy"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12C26E6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"Chủ nhật"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6FDBB82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592C504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phương thức keySet()</w:t>
            </w:r>
          </w:p>
          <w:p w14:paraId="5AC2590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sẽ trả về 1 Set chứa key có trong hashMap</w:t>
            </w:r>
          </w:p>
          <w:p w14:paraId="14F50E0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"Key của các entry trong hashMap: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25E0902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for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key : hashMap.keySet()) {</w:t>
            </w:r>
          </w:p>
          <w:p w14:paraId="57C5611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"Key = "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 key);</w:t>
            </w:r>
          </w:p>
          <w:p w14:paraId="03089C2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 w14:paraId="3CA9343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02C087A7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Kết quả sau khi biên dịch chương trình:</w:t>
      </w:r>
    </w:p>
    <w:p w14:paraId="5828FC69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center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single" w:color="DDDDDD" w:sz="4" w:space="0"/>
          <w:shd w:val="clear" w:fill="FFFFFF"/>
          <w:vertAlign w:val="baseline"/>
        </w:rPr>
        <w:drawing>
          <wp:inline distT="0" distB="0" distL="114300" distR="114300">
            <wp:extent cx="6391275" cy="2286000"/>
            <wp:effectExtent l="0" t="0" r="9525" b="0"/>
            <wp:docPr id="8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2B6705E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Lấy toàn bộ value của HashMap.</w:t>
      </w:r>
    </w:p>
    <w:p w14:paraId="1199E5E0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Để lấy toàn bộ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value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của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HashMap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, Java cung cấp cho chúng ta phương thức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values().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Phương thức này sẽ trả về 1 tập hợp bao gồm các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value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có trong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HashMap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. Ví dụ dưới đây sẽ minh họa cách sử dụng phương thức này.</w:t>
      </w:r>
    </w:p>
    <w:p w14:paraId="289C2F42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Ví dụ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6578"/>
      </w:tblGrid>
      <w:tr w14:paraId="2CACA9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7D8BFEB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07B583A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099E1F1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2B2102F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0E8B414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74FCC2E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2775634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 w14:paraId="3E2C678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 w14:paraId="0E51644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 w14:paraId="1E18168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 w14:paraId="33DAC52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 w14:paraId="7A0678C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 w14:paraId="2BD5FDD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  <w:p w14:paraId="437B145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  <w:p w14:paraId="52E9955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  <w:p w14:paraId="1112099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  <w:p w14:paraId="748EE12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657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047735C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0995CBA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HashMap&lt;String, String&gt; hashMap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HashMap&lt;&gt;();</w:t>
            </w:r>
          </w:p>
          <w:p w14:paraId="5BC2056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"January"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"Tháng 1"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2F579D0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"February"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"Tháng 2"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6C00F54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"March"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"Tháng 3"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1A605DC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"April"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"Tháng 4"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283A70A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"May"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"Tháng 5"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4468496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"June"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"Tháng 6"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3E156E9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"July"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"Tháng 7"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0235B52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57C6EF5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// phương thức values() sẽ trả về </w:t>
            </w:r>
          </w:p>
          <w:p w14:paraId="3E10E40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một tập hợp gồm các value có trong hashMap</w:t>
            </w:r>
          </w:p>
          <w:p w14:paraId="3A864AA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"Các value có trong hashMap là: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72E1435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for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(String value : hashMap.values()) {</w:t>
            </w:r>
          </w:p>
          <w:p w14:paraId="621A1D0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"Value = "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 value);</w:t>
            </w:r>
          </w:p>
          <w:p w14:paraId="6DF1C88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 w14:paraId="6D25037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10F25F3C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Kết quả sau khi biên dịch chương trình:</w:t>
      </w:r>
    </w:p>
    <w:p w14:paraId="2A62134E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center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single" w:color="DDDDDD" w:sz="4" w:space="0"/>
          <w:shd w:val="clear" w:fill="FFFFFF"/>
          <w:vertAlign w:val="baseline"/>
        </w:rPr>
        <w:drawing>
          <wp:inline distT="0" distB="0" distL="114300" distR="114300">
            <wp:extent cx="6419850" cy="2305050"/>
            <wp:effectExtent l="0" t="0" r="11430" b="11430"/>
            <wp:docPr id="5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58927C8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Sử dụng Iterator.</w:t>
      </w:r>
    </w:p>
    <w:p w14:paraId="677E41E7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Để sử dụng được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Iterator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chúng ta cần phải import gói thư viện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java.util.Iterator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của Java.</w:t>
      </w:r>
    </w:p>
    <w:p w14:paraId="07765EB5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Lấy toàn bộ các entry của HashMap.</w:t>
      </w:r>
    </w:p>
    <w:p w14:paraId="5DEA8094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Ví dụ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8376"/>
      </w:tblGrid>
      <w:tr w14:paraId="0744D0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13AB829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7E4D996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1CF81B8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24F0656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1B73905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18849F4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0634C55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 w14:paraId="67A2E84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 w14:paraId="018F546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 w14:paraId="4E9D52A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 w14:paraId="4D3FAD5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 w14:paraId="71E8E4A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 w14:paraId="18A78EC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  <w:p w14:paraId="28B8D16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  <w:p w14:paraId="585342A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  <w:p w14:paraId="19D197F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  <w:p w14:paraId="032A0D9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837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49CA584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7ECC363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Map&lt;String, String&gt; hashMap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HashMap&lt;&gt;();</w:t>
            </w:r>
          </w:p>
          <w:p w14:paraId="5FDA686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"Apple"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"Táo"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21B33F5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"Banana"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"Chuối"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49841DE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"Orange"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"Cam"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728410D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4E99FB2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sử dụng Iterator để lấy toàn bộ entry của hashMap</w:t>
            </w:r>
          </w:p>
          <w:p w14:paraId="589CDA9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vì 1 entry bao gồm key và value</w:t>
            </w:r>
          </w:p>
          <w:p w14:paraId="1B59710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nên kiểu dữ liệu của Iterator sẽ bao gồm</w:t>
            </w:r>
          </w:p>
          <w:p w14:paraId="6AF89AB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kiểu dữ liệu của cả key và value</w:t>
            </w:r>
          </w:p>
          <w:p w14:paraId="6B422F1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Iterator&lt;Map.Entry&lt;String, String&gt;&gt; iterator = hashMap.entrySet().iterator();</w:t>
            </w:r>
          </w:p>
          <w:p w14:paraId="7178F58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57742BB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"Các entry có trong hashMap là: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207567D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while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(iterator.hasNext()) {</w:t>
            </w:r>
          </w:p>
          <w:p w14:paraId="2F5F4FA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System.out.println(iterator.next());</w:t>
            </w:r>
          </w:p>
          <w:p w14:paraId="4C38FD0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 w14:paraId="63FB726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115EB00F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Kết quả sau khi biên dịch chương trình:</w:t>
      </w:r>
    </w:p>
    <w:p w14:paraId="6745DCCE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center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single" w:color="DDDDDD" w:sz="4" w:space="0"/>
          <w:shd w:val="clear" w:fill="FFFFFF"/>
          <w:vertAlign w:val="baseline"/>
        </w:rPr>
        <w:drawing>
          <wp:inline distT="0" distB="0" distL="114300" distR="114300">
            <wp:extent cx="6400800" cy="2352675"/>
            <wp:effectExtent l="0" t="0" r="0" b="9525"/>
            <wp:docPr id="10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651DA70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Lấy toàn bộ key của HashMap.</w:t>
      </w:r>
    </w:p>
    <w:p w14:paraId="1CE878C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CF0F1" w:sz="4" w:space="2"/>
          <w:right w:val="none" w:color="auto" w:sz="0" w:space="0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Ví dụ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6578"/>
      </w:tblGrid>
      <w:tr w14:paraId="120F3E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6922313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14983B4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1848E64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1DD2AF8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7E225BF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2DF43E1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5F08F89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 w14:paraId="7D36048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 w14:paraId="68C3C36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 w14:paraId="2EF81C2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 w14:paraId="744DA51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 w14:paraId="57C0158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 w14:paraId="73BA1BB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  <w:p w14:paraId="77350A5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  <w:p w14:paraId="2406AA0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  <w:p w14:paraId="6B546C6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  <w:p w14:paraId="05953B6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  <w:p w14:paraId="48FB3F1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657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1FBBBD6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33915E4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Map&lt;String, String&gt; hashMap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HashMap&lt;&gt;();</w:t>
            </w:r>
          </w:p>
          <w:p w14:paraId="1316EEC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"Apple"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"Táo"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180AF14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"Banana"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"Chuối"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421F691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"Orange"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"Cam"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5CF0612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2AB1F26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sử dụng Iterator để lấy toàn bộ key của hashMap</w:t>
            </w:r>
          </w:p>
          <w:p w14:paraId="489BA13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thông qua phương thức keySet()</w:t>
            </w:r>
          </w:p>
          <w:p w14:paraId="1F64A5C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vì các key có kiểu là String</w:t>
            </w:r>
          </w:p>
          <w:p w14:paraId="6B08494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nên iterator cũng có kiểu là String</w:t>
            </w:r>
          </w:p>
          <w:p w14:paraId="54BEF6C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Iterator&lt;String&gt; iterator = hashMap.keySet().iterator();</w:t>
            </w:r>
          </w:p>
          <w:p w14:paraId="0856FCB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698F68B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"Key có trong hashMap là: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3C16ED4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while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(iterator.hasNext()) {</w:t>
            </w:r>
          </w:p>
          <w:p w14:paraId="43F457C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System.out.println(iterator.next());</w:t>
            </w:r>
          </w:p>
          <w:p w14:paraId="2AE72C0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 w14:paraId="421A7C7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 w14:paraId="60CAA10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</w:tbl>
    <w:p w14:paraId="665F8EAC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Kết quả sau khi biên dịch chương trình:</w:t>
      </w:r>
    </w:p>
    <w:p w14:paraId="08F3BA0F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center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single" w:color="DDDDDD" w:sz="4" w:space="0"/>
          <w:shd w:val="clear" w:fill="FFFFFF"/>
          <w:vertAlign w:val="baseline"/>
        </w:rPr>
        <w:drawing>
          <wp:inline distT="0" distB="0" distL="114300" distR="114300">
            <wp:extent cx="6410325" cy="2314575"/>
            <wp:effectExtent l="0" t="0" r="5715" b="1905"/>
            <wp:docPr id="9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B2CB49D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Lấy toàn bộ value của HashMap.</w:t>
      </w:r>
    </w:p>
    <w:p w14:paraId="7AE0016C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Ví dụ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6578"/>
      </w:tblGrid>
      <w:tr w14:paraId="7B49F0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01E6EF3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5FC6927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32A50AB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34BE433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6EF6D11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3C952D6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5BFC014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 w14:paraId="4EC8DE9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 w14:paraId="3BA430D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 w14:paraId="048C5B6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 w14:paraId="0856C6D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 w14:paraId="4ACEC51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 w14:paraId="228AFAD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  <w:p w14:paraId="0D1B2C8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  <w:p w14:paraId="026C3DA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  <w:p w14:paraId="62472F8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  <w:p w14:paraId="2FCC9BB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657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63BB664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79258F5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Map&lt;String, String&gt; hashMap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HashMap&lt;&gt;();</w:t>
            </w:r>
          </w:p>
          <w:p w14:paraId="06A32B7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"Apple"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"Táo"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757882D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"Banana"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"Chuối"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38E47E0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"Orange"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"Cam"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39C07EB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5CD003C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sử dụng Iterator để lấy toàn bộ value của HashMap</w:t>
            </w:r>
          </w:p>
          <w:p w14:paraId="7AB3A9A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thông qua phương thức values()</w:t>
            </w:r>
          </w:p>
          <w:p w14:paraId="0A45259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vì các value có kiểu là String</w:t>
            </w:r>
          </w:p>
          <w:p w14:paraId="3351769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nên iterator cũng có kiểu là String</w:t>
            </w:r>
          </w:p>
          <w:p w14:paraId="6F22A01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Iterator&lt;String&gt; iterator = hashMap.values().iterator();</w:t>
            </w:r>
          </w:p>
          <w:p w14:paraId="056CB6E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3EA1F28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"Value có trong hashMap là: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0AD1BE0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while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(iterator.hasNext()) {</w:t>
            </w:r>
          </w:p>
          <w:p w14:paraId="06C4E8B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System.out.println(iterator.next());</w:t>
            </w:r>
          </w:p>
          <w:p w14:paraId="14677F1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 w14:paraId="3C368F2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1898AAB3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Kết quả sau khi biên dịch chương trình:</w:t>
      </w:r>
    </w:p>
    <w:p w14:paraId="40BBD8C5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center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single" w:color="DDDDDD" w:sz="4" w:space="0"/>
          <w:shd w:val="clear" w:fill="FFFFFF"/>
          <w:vertAlign w:val="baseline"/>
        </w:rPr>
        <w:drawing>
          <wp:inline distT="0" distB="0" distL="114300" distR="114300">
            <wp:extent cx="6419850" cy="2305050"/>
            <wp:effectExtent l="0" t="0" r="11430" b="11430"/>
            <wp:docPr id="3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C76583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80" w:afterAutospacing="0" w:line="18" w:lineRule="atLeast"/>
        <w:ind w:left="0" w:right="0" w:firstLine="0"/>
        <w:textAlignment w:val="baseline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 xml:space="preserve">2.3.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Thêm dữ liệu vào trong HashMap</w:t>
      </w:r>
    </w:p>
    <w:p w14:paraId="369A08BF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Để thêm dữ liệu vào trong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HashMap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, Java cung cấp cho chúng ta phương thức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put()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.</w:t>
      </w:r>
    </w:p>
    <w:p w14:paraId="3554DFDF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Cú pháp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0"/>
        <w:gridCol w:w="6677"/>
      </w:tblGrid>
      <w:tr w14:paraId="1C8144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08E129A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67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42280BA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put(K key, V value);</w:t>
            </w:r>
          </w:p>
        </w:tc>
      </w:tr>
    </w:tbl>
    <w:p w14:paraId="4C4FAC83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, trong đó: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key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là khóa,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value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là giá trị. Mỗi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key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sẽ tương ứng với một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value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cụ thể.</w:t>
      </w:r>
    </w:p>
    <w:p w14:paraId="29D6C05E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Ví dụ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9168"/>
      </w:tblGrid>
      <w:tr w14:paraId="5DBC94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391D220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1EEA83D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503C288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5F05594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57BC24C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53C8D07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7DEFE58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 w14:paraId="25777AE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 w14:paraId="2C7A3F5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 w14:paraId="0361A77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 w14:paraId="3730D74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 w14:paraId="69A696A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 w14:paraId="1F0C03C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  <w:p w14:paraId="179BCD5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  <w:p w14:paraId="0918FE7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  <w:p w14:paraId="4096019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  <w:p w14:paraId="323147B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  <w:p w14:paraId="575D987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  <w:p w14:paraId="4BE6FE2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  <w:p w14:paraId="53B12BB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  <w:p w14:paraId="1706A61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  <w:p w14:paraId="3F3AB57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  <w:p w14:paraId="17690C3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  <w:p w14:paraId="2581D31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  <w:p w14:paraId="3781FD8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  <w:p w14:paraId="1D2C111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26</w:t>
            </w:r>
          </w:p>
          <w:p w14:paraId="0557FD6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27</w:t>
            </w:r>
          </w:p>
          <w:p w14:paraId="0DFDA19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  <w:p w14:paraId="5156AEA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29</w:t>
            </w:r>
          </w:p>
          <w:p w14:paraId="22A18F0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  <w:p w14:paraId="475000B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31</w:t>
            </w:r>
          </w:p>
          <w:p w14:paraId="596EB6A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  <w:p w14:paraId="0F09C48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33</w:t>
            </w:r>
          </w:p>
          <w:p w14:paraId="4FD2274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34</w:t>
            </w:r>
          </w:p>
          <w:p w14:paraId="17CAE86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35</w:t>
            </w:r>
          </w:p>
          <w:p w14:paraId="2813BEA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36</w:t>
            </w:r>
          </w:p>
          <w:p w14:paraId="08B0685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37</w:t>
            </w:r>
          </w:p>
          <w:p w14:paraId="72148D8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38</w:t>
            </w:r>
          </w:p>
          <w:p w14:paraId="2C5FEC9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39</w:t>
            </w:r>
          </w:p>
          <w:p w14:paraId="77C4872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  <w:p w14:paraId="35B54B7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41</w:t>
            </w:r>
          </w:p>
          <w:p w14:paraId="332986D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42</w:t>
            </w:r>
          </w:p>
          <w:p w14:paraId="25DF220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43</w:t>
            </w:r>
          </w:p>
          <w:p w14:paraId="012E220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44</w:t>
            </w:r>
          </w:p>
          <w:p w14:paraId="741B7BA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45</w:t>
            </w:r>
          </w:p>
          <w:p w14:paraId="736F552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46</w:t>
            </w:r>
          </w:p>
          <w:p w14:paraId="354F39D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47</w:t>
            </w:r>
          </w:p>
          <w:p w14:paraId="71A4AB7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48</w:t>
            </w:r>
          </w:p>
          <w:p w14:paraId="7D26C68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49</w:t>
            </w:r>
          </w:p>
          <w:p w14:paraId="4C8AEE9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  <w:p w14:paraId="2C3F8EE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</w:t>
            </w:r>
          </w:p>
          <w:p w14:paraId="6CDE649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52</w:t>
            </w:r>
          </w:p>
          <w:p w14:paraId="2B016DF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53</w:t>
            </w:r>
          </w:p>
          <w:p w14:paraId="5C1462D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54</w:t>
            </w:r>
          </w:p>
          <w:p w14:paraId="2B5BDA6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55</w:t>
            </w:r>
          </w:p>
          <w:p w14:paraId="2081F18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56</w:t>
            </w:r>
          </w:p>
          <w:p w14:paraId="0AA374F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57</w:t>
            </w:r>
          </w:p>
        </w:tc>
        <w:tc>
          <w:tcPr>
            <w:tcW w:w="916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37B0CBA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02E7964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soSanPham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  <w:p w14:paraId="169DEE0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HashMap&lt;String, String&gt; hashMapProducts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HashMap&lt;&gt;();</w:t>
            </w:r>
          </w:p>
          <w:p w14:paraId="103A93E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Scanner scanner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Scanner(System.in);</w:t>
            </w:r>
          </w:p>
          <w:p w14:paraId="4BB5107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String maSanPham, tenSanPham;</w:t>
            </w:r>
          </w:p>
          <w:p w14:paraId="19602AF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2ABC3DC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thêm thông tin của 2 sản phẩm</w:t>
            </w:r>
          </w:p>
          <w:p w14:paraId="7E58525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vào trong hashMapProducts</w:t>
            </w:r>
          </w:p>
          <w:p w14:paraId="34F1BED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trong đó key là mã sản phẩm, còn value là tên của sản phẩm đó</w:t>
            </w:r>
          </w:p>
          <w:p w14:paraId="55C4741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for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i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; i &lt;= soSanPham; i++) {</w:t>
            </w:r>
          </w:p>
          <w:p w14:paraId="62512BE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"Nhập thông tin của sản phẩm thứ "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 i);</w:t>
            </w:r>
          </w:p>
          <w:p w14:paraId="60110E2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"Nhập mã sản phẩm: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02DCCAC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maSanPham = scanner.nextLine();</w:t>
            </w:r>
          </w:p>
          <w:p w14:paraId="454A53D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"Nhập tên sản phẩm: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43E69DC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tenSanPham = scanner.nextLine();</w:t>
            </w:r>
          </w:p>
          <w:p w14:paraId="5FEAC59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hashMapProducts.put(maSanPham, tenSanPham);</w:t>
            </w:r>
          </w:p>
          <w:p w14:paraId="0D1F78E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 w14:paraId="0002677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0E0BA88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hiển thị danh sách sản phẩm sử dụng Iterator</w:t>
            </w:r>
          </w:p>
          <w:p w14:paraId="020B865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"Danh sách các sản phẩm vừa nhập: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1727A66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"Mã sản phẩm\tTên sản phẩm"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1E1994C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Iterator&lt;Map.Entry&lt;String, String&gt;&gt; iterator = hashMapProducts.entrySet().iterator();</w:t>
            </w:r>
          </w:p>
          <w:p w14:paraId="631422D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while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(iterator.hasNext()) {</w:t>
            </w:r>
          </w:p>
          <w:p w14:paraId="25167B2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tạo 1 entry</w:t>
            </w:r>
          </w:p>
          <w:p w14:paraId="3814E7C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Map.Entry&lt;String, String&gt; entry = iterator.next();</w:t>
            </w:r>
          </w:p>
          <w:p w14:paraId="5B70BBF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System.out.println(entry.getKey() +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"\t\t"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 entry.getValue());</w:t>
            </w:r>
          </w:p>
          <w:p w14:paraId="6CAC8D8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 w14:paraId="18FC952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69CDC06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thêm 1 sản phẩm mới vào trong hashMapProducts</w:t>
            </w:r>
          </w:p>
          <w:p w14:paraId="200AE97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nếu mã sản phẩm đó đã tồn tại thì thông báo mã đã tồn tại</w:t>
            </w:r>
          </w:p>
          <w:p w14:paraId="7A2526B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ngược lại thì mới nhập tên sản phẩm</w:t>
            </w:r>
          </w:p>
          <w:p w14:paraId="5E046E6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và thêm vào bình thường sau đó thông báo "Thêm thành công"</w:t>
            </w:r>
          </w:p>
          <w:p w14:paraId="2E99B0E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tăng số sản phẩm lên 1</w:t>
            </w:r>
          </w:p>
          <w:p w14:paraId="4DE3377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"Nhập mã sản phẩm cần thêm: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39C15EC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String maSanPhamMoi = scanner.nextLine();</w:t>
            </w:r>
          </w:p>
          <w:p w14:paraId="77296C5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17300C9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phương thức containsKey() sẽ kiểm tra mã sản phẩm mới nhập vào</w:t>
            </w:r>
          </w:p>
          <w:p w14:paraId="7152286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có tồn tại trong hashMapProducts hay chưa</w:t>
            </w:r>
          </w:p>
          <w:p w14:paraId="40250C3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if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(hashMapProducts.containsKey(maSanPhamMoi)) {</w:t>
            </w:r>
          </w:p>
          <w:p w14:paraId="0C7189A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"Mã sản phẩm = "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+ maSanPhamMoi +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 đã tồn tại!"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742CF71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}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else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 w14:paraId="038825C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"Nhập tên sản phẩm cần thêm: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71462C5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String tenSanPhamMoi = scanner.nextLine();</w:t>
            </w:r>
          </w:p>
          <w:p w14:paraId="5BD2EBD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213F2D4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hashMapProducts.put(maSanPhamMoi, tenSanPhamMoi);</w:t>
            </w:r>
          </w:p>
          <w:p w14:paraId="7935B12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soSanPham++;</w:t>
            </w:r>
          </w:p>
          <w:p w14:paraId="434F32D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"Danh sách các sản phẩm sau khi thêm: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4DF3A1B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"Số sản phẩm = "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 soSanPham);</w:t>
            </w:r>
          </w:p>
          <w:p w14:paraId="7934FA1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"Mã sản phẩm\tTên sản phẩm"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6B98B84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iterator = hashMapProducts.entrySet().iterator();</w:t>
            </w:r>
          </w:p>
          <w:p w14:paraId="704C761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while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(iterator.hasNext()) {</w:t>
            </w:r>
          </w:p>
          <w:p w14:paraId="211E31C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tạo 1 entry</w:t>
            </w:r>
          </w:p>
          <w:p w14:paraId="03A5C73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Map.Entry&lt;String, String&gt; entry = iterator.next();</w:t>
            </w:r>
          </w:p>
          <w:p w14:paraId="5AF590E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System.out.println(entry.getKey() +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"\t\t"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 entry.getValue());</w:t>
            </w:r>
          </w:p>
          <w:p w14:paraId="501E233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 w14:paraId="2E58991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 w14:paraId="550368C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7DAD2FF3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Kết quả sau khi biên dịch chương trình:</w:t>
      </w:r>
    </w:p>
    <w:p w14:paraId="1B122984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Thêm dữ liệu thành công:</w:t>
      </w:r>
    </w:p>
    <w:p w14:paraId="47A40C35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center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single" w:color="DDDDDD" w:sz="4" w:space="0"/>
          <w:shd w:val="clear" w:fill="FFFFFF"/>
          <w:vertAlign w:val="baseline"/>
        </w:rPr>
        <w:drawing>
          <wp:inline distT="0" distB="0" distL="114300" distR="114300">
            <wp:extent cx="6391275" cy="4019550"/>
            <wp:effectExtent l="0" t="0" r="9525" b="3810"/>
            <wp:docPr id="6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B2B3B08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Thêm dữ liệu thất bại:</w:t>
      </w:r>
    </w:p>
    <w:p w14:paraId="5CBEAD67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center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single" w:color="DDDDDD" w:sz="4" w:space="0"/>
          <w:shd w:val="clear" w:fill="FFFFFF"/>
          <w:vertAlign w:val="baseline"/>
        </w:rPr>
        <w:drawing>
          <wp:inline distT="0" distB="0" distL="114300" distR="114300">
            <wp:extent cx="6410325" cy="3114675"/>
            <wp:effectExtent l="0" t="0" r="5715" b="9525"/>
            <wp:docPr id="11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FC077F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80" w:afterAutospacing="0" w:line="18" w:lineRule="atLeast"/>
        <w:ind w:left="0" w:right="0" w:firstLine="0"/>
        <w:textAlignment w:val="baseline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 xml:space="preserve">2.4.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Lấy dữ liệu value trong HashMap khi biết được key</w:t>
      </w:r>
    </w:p>
    <w:p w14:paraId="018CECB0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Để lấy dữ liệu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value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trong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HashMap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khi biết được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key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liên kết với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value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đó, Java cung cấp cho chúng ta phương thức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get()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. Phương thức này sẽ trả về giá trị (</w:t>
      </w:r>
      <w:r>
        <w:rPr>
          <w:rStyle w:val="31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value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) tương ứng với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key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đó, nếu trong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HashMap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không có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key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đó thì phương thức này sẽ trả về giá trị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null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.</w:t>
      </w:r>
    </w:p>
    <w:p w14:paraId="59D056F4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Ví dụ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7585"/>
      </w:tblGrid>
      <w:tr w14:paraId="013F2F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71A1699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65FB372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38F4BD5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39DD26A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7C2F1A1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2D8C128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5E609E2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 w14:paraId="730CF6E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 w14:paraId="53DA6B2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 w14:paraId="6A40A82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 w14:paraId="038D870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 w14:paraId="548A395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 w14:paraId="70F322A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  <w:p w14:paraId="7A69F08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  <w:p w14:paraId="36559C2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  <w:p w14:paraId="7E4628A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  <w:p w14:paraId="2709A9F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  <w:p w14:paraId="0E17A53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  <w:p w14:paraId="5C6D578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  <w:p w14:paraId="068EA64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  <w:p w14:paraId="71ED176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  <w:p w14:paraId="04F8D82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  <w:p w14:paraId="65110E2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  <w:p w14:paraId="22374FD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  <w:p w14:paraId="66FB6F7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  <w:p w14:paraId="4C3FE74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26</w:t>
            </w:r>
          </w:p>
          <w:p w14:paraId="26C53B6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27</w:t>
            </w:r>
          </w:p>
          <w:p w14:paraId="4C0C512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  <w:p w14:paraId="6058CC0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29</w:t>
            </w:r>
          </w:p>
          <w:p w14:paraId="733F50B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7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6208F44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3D40EDB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HashMap&lt;String, String&gt; hashMapCity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HashMap&lt;&gt;();</w:t>
            </w:r>
          </w:p>
          <w:p w14:paraId="186AB6A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hashMapCity.put(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"QNg"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"Quảng Ngãi"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4EE72BF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hashMapCity.put(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"QN"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"Quảng Nam"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066AE9F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trong trường hợp này ta thấy</w:t>
            </w:r>
          </w:p>
          <w:p w14:paraId="06F5D0F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key của Quảng Nam và Quảng Ninh</w:t>
            </w:r>
          </w:p>
          <w:p w14:paraId="669AD41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// đều là QN nên chương trình sẽ thêm </w:t>
            </w:r>
          </w:p>
          <w:p w14:paraId="21A4FD7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vào trong hashMapCity value đứng sau (tức là Quảng Ninh)</w:t>
            </w:r>
          </w:p>
          <w:p w14:paraId="4B8414F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hashMapCity.put(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"QN"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"Quảng Ninh"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6D044BA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hashMapCity.put(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"HCM"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"Thành phố Hồ Chí Minh"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6FA8C08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6DA34DE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"Danh sách các thành phố trong hashMapCity: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1C44D0B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Set&lt;Map.Entry&lt;String, String&gt;&gt; setCity = hashMapCity.entrySet();</w:t>
            </w:r>
          </w:p>
          <w:p w14:paraId="0716A5F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System.out.println(setCity);</w:t>
            </w:r>
          </w:p>
          <w:p w14:paraId="1E65BE0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7577E5D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lấy thành phố có mã là QNg</w:t>
            </w:r>
          </w:p>
          <w:p w14:paraId="4BF1E40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// và hiển thị tên thành phố </w:t>
            </w:r>
          </w:p>
          <w:p w14:paraId="4AF37CF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"QNg: "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 hashMapCity.get(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"QNg"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));</w:t>
            </w:r>
          </w:p>
          <w:p w14:paraId="53A49A0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2D81873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lấy thành phố có mã là NT</w:t>
            </w:r>
          </w:p>
          <w:p w14:paraId="22980C3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vì trong hashMapCity không có thành phố nào có mã là NT</w:t>
            </w:r>
          </w:p>
          <w:p w14:paraId="2C2FF50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nên sẽ hiển thị giá trị null</w:t>
            </w:r>
          </w:p>
          <w:p w14:paraId="18580B4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"NT: "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 hashMapCity.get(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"NT"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));</w:t>
            </w:r>
          </w:p>
          <w:p w14:paraId="1564E0D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47FC31D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Để kiểm tra xem 1 value có trong HashMap hay không</w:t>
            </w:r>
          </w:p>
          <w:p w14:paraId="662C9A2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chúng ta sẽ dùng phương thức containsValue()</w:t>
            </w:r>
          </w:p>
          <w:p w14:paraId="0576F8C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if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(hashMapCity.containsValue(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"Thành phố Hồ Chí Minh"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)) {</w:t>
            </w:r>
          </w:p>
          <w:p w14:paraId="5BF0ABA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"Có Thành phố Hồ Chí Minh trong hashMapCity"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0554EE5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 w14:paraId="3D52B5F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6D90F2A9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Kết quả sau khi biên dịch chương trình:</w:t>
      </w:r>
    </w:p>
    <w:p w14:paraId="4A1CBC02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center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single" w:color="DDDDDD" w:sz="4" w:space="0"/>
          <w:shd w:val="clear" w:fill="FFFFFF"/>
          <w:vertAlign w:val="baseline"/>
        </w:rPr>
        <w:drawing>
          <wp:inline distT="0" distB="0" distL="114300" distR="114300">
            <wp:extent cx="6410325" cy="2362200"/>
            <wp:effectExtent l="0" t="0" r="5715" b="0"/>
            <wp:docPr id="1" name="Picture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AA6648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80" w:afterAutospacing="0" w:line="18" w:lineRule="atLeast"/>
        <w:ind w:left="0" w:right="0" w:firstLine="0"/>
        <w:textAlignment w:val="baseline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 xml:space="preserve">2.5.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Xóa 1 entry trong HashMap</w:t>
      </w:r>
    </w:p>
    <w:p w14:paraId="2469EE3F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Để xóa 1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entry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trong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HashMap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, Java cung cấp cho chúng ta phương thức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remove()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.</w:t>
      </w:r>
    </w:p>
    <w:p w14:paraId="41046B60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Ví dụ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0"/>
        <w:gridCol w:w="6677"/>
      </w:tblGrid>
      <w:tr w14:paraId="63D079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4EAFD57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67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42267F8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remove(K key);</w:t>
            </w:r>
          </w:p>
        </w:tc>
      </w:tr>
    </w:tbl>
    <w:p w14:paraId="0FADC088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, trong đó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key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là khóa của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entry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cần xóa.</w:t>
      </w:r>
    </w:p>
    <w:p w14:paraId="4188CB56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Ví dụ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7189"/>
      </w:tblGrid>
      <w:tr w14:paraId="6366DA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2E2CF11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13A4172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1683BD1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36AB42F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14E60A7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105AF34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2C05487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 w14:paraId="71DFF20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 w14:paraId="57A6643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 w14:paraId="7A87332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 w14:paraId="48204AD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 w14:paraId="40CCD2F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 w14:paraId="6B1BAED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  <w:p w14:paraId="46D6EF7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  <w:p w14:paraId="7AAE2F8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  <w:p w14:paraId="117B4E7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  <w:p w14:paraId="5980FAF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  <w:p w14:paraId="5D781CA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71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7F7A3AB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0C8A10D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HashMap&lt;Integer, Integer&gt; hashMap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HashMap&lt;&gt;();</w:t>
            </w:r>
          </w:p>
          <w:p w14:paraId="63944F0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49E719F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1F03CAC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231D280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330B756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56DCC65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"Các phần tử có trong hashMap: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5839088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Set&lt;Map.Entry&lt;Integer, Integer&gt;&gt; setMap = hashMap.entrySet();</w:t>
            </w:r>
          </w:p>
          <w:p w14:paraId="4672F10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System.out.println(setMap);</w:t>
            </w:r>
          </w:p>
          <w:p w14:paraId="468842C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03A47E6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xóa entry có khóa bằng 2 ra khỏi hashMap</w:t>
            </w:r>
          </w:p>
          <w:p w14:paraId="1453673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sử dụng phương thức remove()</w:t>
            </w:r>
          </w:p>
          <w:p w14:paraId="061A98B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hashMap.remove(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5B5F0FE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361EBE5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"Các phần tử có trong hashMap sau khi xóa: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1C9F2AD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System.out.println(hashMap);</w:t>
            </w:r>
          </w:p>
          <w:p w14:paraId="1018B74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4F4FA3CB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Kết quả sau khi biên dịch chương trình:</w:t>
      </w:r>
    </w:p>
    <w:p w14:paraId="52998A41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center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single" w:color="DDDDDD" w:sz="4" w:space="0"/>
          <w:shd w:val="clear" w:fill="FFFFFF"/>
          <w:vertAlign w:val="baseline"/>
        </w:rPr>
        <w:drawing>
          <wp:inline distT="0" distB="0" distL="114300" distR="114300">
            <wp:extent cx="6400800" cy="2352675"/>
            <wp:effectExtent l="0" t="0" r="0" b="9525"/>
            <wp:docPr id="7" name="Picture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79CAF2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80" w:afterAutospacing="0" w:line="18" w:lineRule="atLeast"/>
        <w:ind w:left="0" w:right="0" w:firstLine="0"/>
        <w:textAlignment w:val="baseline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 xml:space="preserve">2.6.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Thay thế value của 1 entry trong HashMap</w:t>
      </w:r>
    </w:p>
    <w:p w14:paraId="424C329C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Để thay thế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value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của 1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entry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trong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HashMap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, Java cung cấp cho chúng ta 2 dạng của phương thức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replace()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như sau:</w:t>
      </w:r>
    </w:p>
    <w:p w14:paraId="277F5DE8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Cú pháp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0"/>
        <w:gridCol w:w="6677"/>
      </w:tblGrid>
      <w:tr w14:paraId="1A03A8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56A4324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67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74BD896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replace(K key, V value);</w:t>
            </w:r>
          </w:p>
        </w:tc>
      </w:tr>
    </w:tbl>
    <w:p w14:paraId="784A362B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,trong đó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key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là khóa của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entry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cần thay thế,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value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là giá trị mới được thay thế.</w:t>
      </w:r>
    </w:p>
    <w:p w14:paraId="364A18C7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Cú pháp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0"/>
        <w:gridCol w:w="6677"/>
      </w:tblGrid>
      <w:tr w14:paraId="149CCA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5F77878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67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732BC95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replace(K key, V oldValue, V newValue);</w:t>
            </w:r>
          </w:p>
        </w:tc>
      </w:tr>
    </w:tbl>
    <w:p w14:paraId="5C1DB2F7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, trong đó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key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là khóa của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entry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cần thay thế,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oldValue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là giá trị cần thay thế,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newValue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là giá trị mới được thay thế.</w:t>
      </w:r>
    </w:p>
    <w:p w14:paraId="0599A0E5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Ví dụ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7684"/>
      </w:tblGrid>
      <w:tr w14:paraId="34150A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6098D76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2EE0962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6D0F383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203EE79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3C1F4C3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1F50642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0AC05A5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 w14:paraId="6117FC5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 w14:paraId="1A79EB0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 w14:paraId="52041F7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 w14:paraId="2726B66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 w14:paraId="316217C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 w14:paraId="7C917F5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  <w:p w14:paraId="76241D5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  <w:p w14:paraId="78C0E80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  <w:p w14:paraId="6D91440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  <w:p w14:paraId="4040053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  <w:p w14:paraId="0F545DA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  <w:p w14:paraId="7D80C1B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  <w:p w14:paraId="679D02A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  <w:p w14:paraId="57B4377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  <w:p w14:paraId="4C52762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  <w:p w14:paraId="7BA2E73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  <w:p w14:paraId="2C5AA91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</w:tc>
        <w:tc>
          <w:tcPr>
            <w:tcW w:w="768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336EDFC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020E032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HashMap&lt;Integer, Double&gt; hashMap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HashMap&lt;&gt;();</w:t>
            </w:r>
          </w:p>
          <w:p w14:paraId="18CC83A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, 9d);</w:t>
            </w:r>
          </w:p>
          <w:p w14:paraId="110F1F1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.1d);</w:t>
            </w:r>
          </w:p>
          <w:p w14:paraId="19A9DAF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.2d);</w:t>
            </w:r>
          </w:p>
          <w:p w14:paraId="76F2DE0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.28d);</w:t>
            </w:r>
          </w:p>
          <w:p w14:paraId="6ED51F5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03D8A43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"Các phần tử có trong hashMap: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7FDA0BB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Set&lt;Map.Entry&lt;Integer, Double&gt;&gt; setMap = hashMap.entrySet();</w:t>
            </w:r>
          </w:p>
          <w:p w14:paraId="7B1394A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System.out.println(setMap);</w:t>
            </w:r>
          </w:p>
          <w:p w14:paraId="156ACA3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0A8FCCE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thay thế value của entry có khóa là 4</w:t>
            </w:r>
          </w:p>
          <w:p w14:paraId="722DFDD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thành 10.11d</w:t>
            </w:r>
          </w:p>
          <w:p w14:paraId="0987C81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hashMap.replace(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.11d);</w:t>
            </w:r>
          </w:p>
          <w:p w14:paraId="722C70C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1EDA5AC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ngoài ra chúng ta có thế thay thế như sau</w:t>
            </w:r>
          </w:p>
          <w:p w14:paraId="5C9D533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// câu lệnh bên dưới sẽ thay thế entry </w:t>
            </w:r>
          </w:p>
          <w:p w14:paraId="0CF7A44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có key là 2, value là 7.2d thành 2.7d</w:t>
            </w:r>
          </w:p>
          <w:p w14:paraId="5FA7261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hashMap.replace(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.2d,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.7d);</w:t>
            </w:r>
          </w:p>
          <w:p w14:paraId="64D48FB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47DFBD1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"Các phần tử có trong hashMap sau khi thay thế: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6637C6F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setMap = hashMap.entrySet();</w:t>
            </w:r>
          </w:p>
          <w:p w14:paraId="760FD38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System.out.println(setMap);</w:t>
            </w:r>
          </w:p>
          <w:p w14:paraId="5DA671A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6552BC5B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Kết quả sau khi biên dịch chương trình:</w:t>
      </w:r>
    </w:p>
    <w:p w14:paraId="486349CA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center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single" w:color="DDDDDD" w:sz="4" w:space="0"/>
          <w:shd w:val="clear" w:fill="FFFFFF"/>
          <w:vertAlign w:val="baseline"/>
        </w:rPr>
        <w:drawing>
          <wp:inline distT="0" distB="0" distL="114300" distR="114300">
            <wp:extent cx="6400800" cy="2409825"/>
            <wp:effectExtent l="0" t="0" r="0" b="13335"/>
            <wp:docPr id="13" name="Picture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3E3094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80" w:afterAutospacing="0" w:line="18" w:lineRule="atLeast"/>
        <w:ind w:left="0" w:right="0" w:firstLine="0"/>
        <w:textAlignment w:val="baseline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 xml:space="preserve">2.7.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Sao chép HashMap</w:t>
      </w:r>
    </w:p>
    <w:p w14:paraId="7B40BA64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Để sao chép các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entry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có trong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HashMap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này vào trong 1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HashMap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khác, Java cung cấp cho chúng ta phương thức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putAll()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.</w:t>
      </w:r>
    </w:p>
    <w:p w14:paraId="292AD468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Cú pháp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0"/>
        <w:gridCol w:w="6677"/>
      </w:tblGrid>
      <w:tr w14:paraId="079B8A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68D328D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67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0C462FE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putAll(HashMap m);</w:t>
            </w:r>
          </w:p>
        </w:tc>
      </w:tr>
    </w:tbl>
    <w:p w14:paraId="04FA7A14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, trong đó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m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là tên của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HashMap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được sao chép.</w:t>
      </w:r>
    </w:p>
    <w:p w14:paraId="47CE98FA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Ví dụ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7783"/>
      </w:tblGrid>
      <w:tr w14:paraId="63745D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6EDFF6F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3164813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1F7630D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1B57B80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2370D55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33B12EC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3C7BE23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 w14:paraId="7C4C0E7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 w14:paraId="0F201EC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 w14:paraId="2750F62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 w14:paraId="225523F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 w14:paraId="15A9818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 w14:paraId="505E91D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  <w:p w14:paraId="7A4BDEE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  <w:p w14:paraId="5843C74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  <w:p w14:paraId="4C5B978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  <w:p w14:paraId="50F2120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  <w:p w14:paraId="7507743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  <w:p w14:paraId="51414C5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  <w:p w14:paraId="0270DB7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  <w:p w14:paraId="73AAB95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  <w:p w14:paraId="44F3873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  <w:p w14:paraId="7539A85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  <w:p w14:paraId="079E1F9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  <w:p w14:paraId="02CBCBD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  <w:p w14:paraId="3D28236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26</w:t>
            </w:r>
          </w:p>
          <w:p w14:paraId="435D395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27</w:t>
            </w:r>
          </w:p>
          <w:p w14:paraId="44D4396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</w:tc>
        <w:tc>
          <w:tcPr>
            <w:tcW w:w="778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1AEB9F9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0D12878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HashMap&lt;String, String&gt; hashMap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HashMap&lt;&gt;();</w:t>
            </w:r>
          </w:p>
          <w:p w14:paraId="0BC15C8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"VN"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"Việt Nam"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6182175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"Laos"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"Lào"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054DC38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"Korea"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"Hàn Quốc"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619F227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hashMap.put(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"US"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"Mỹ"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53B655F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43EF224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"Các phần tử có trong hashMap: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5F71DB2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Set&lt;Map.Entry&lt;String, String&gt;&gt; setHashMap = hashMap.entrySet();</w:t>
            </w:r>
          </w:p>
          <w:p w14:paraId="1891346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System.out.println(setHashMap);</w:t>
            </w:r>
          </w:p>
          <w:p w14:paraId="2859EFC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5F4A544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tạo 1 HashMap rỗng</w:t>
            </w:r>
          </w:p>
          <w:p w14:paraId="5397D1C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HashMap&lt;String, String&gt; hashMapCopy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HashMap&lt;&gt;();</w:t>
            </w:r>
          </w:p>
          <w:p w14:paraId="345D3EF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5BB223C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phương thức size() sẽ trả về số lượng entry có trong hashMapCopy</w:t>
            </w:r>
          </w:p>
          <w:p w14:paraId="6F56302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"Số lượng các entry có trong hashMapCopy "</w:t>
            </w:r>
          </w:p>
          <w:p w14:paraId="34C4F92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+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"trước khi sao chép = "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 (hashMapCopy.size()));</w:t>
            </w:r>
          </w:p>
          <w:p w14:paraId="057AE8E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4F2BF6C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sao chép các entry của hashMap</w:t>
            </w:r>
          </w:p>
          <w:p w14:paraId="0B49405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vào trong hashMapCopy</w:t>
            </w:r>
          </w:p>
          <w:p w14:paraId="5A2E63C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hashMapCopy.putAll(hashMap);</w:t>
            </w:r>
          </w:p>
          <w:p w14:paraId="0F235D2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7D1149A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"Số lượng các entry có trong hashMapCopy "</w:t>
            </w:r>
          </w:p>
          <w:p w14:paraId="67878EE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+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"sau khi sao chép = "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 (hashMapCopy.size()));</w:t>
            </w:r>
          </w:p>
          <w:p w14:paraId="33697E7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"Các phần tử có trong hashMapCopy: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41A6E59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Set&lt;Map.Entry&lt;String, String&gt;&gt; setHashMapCopy = hashMapCopy.entrySet();</w:t>
            </w:r>
          </w:p>
          <w:p w14:paraId="5C241B5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System.out.println(setHashMapCopy);</w:t>
            </w:r>
          </w:p>
          <w:p w14:paraId="1298994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206E18FF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Kết quả sau khi biên dịch chương trình:</w:t>
      </w:r>
    </w:p>
    <w:p w14:paraId="0688111E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center"/>
        <w:textAlignment w:val="baseline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single" w:color="DDDDDD" w:sz="4" w:space="0"/>
          <w:shd w:val="clear" w:fill="FFFFFF"/>
          <w:vertAlign w:val="baseline"/>
        </w:rPr>
        <w:drawing>
          <wp:inline distT="0" distB="0" distL="114300" distR="114300">
            <wp:extent cx="6391275" cy="2390775"/>
            <wp:effectExtent l="0" t="0" r="9525" b="1905"/>
            <wp:docPr id="12" name="Picture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38167B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138167B"/>
    <w:rsid w:val="43B3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Theme="minorEastAsia" w:cstheme="minorBidi"/>
      <w:color w:val="000000" w:themeColor="text1"/>
      <w:sz w:val="28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2025-01-26T10:27:00Z</dcterms:created>
  <dc:creator>Tường Đỗ</dc:creator>
  <cp:lastModifiedBy>Tường Đỗ</cp:lastModifiedBy>
  <dcterms:modified xsi:type="dcterms:W3CDTF">2025-01-26T10:30:20Z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DCCBCCA63B5E453EA56061C65B2A4059_11</vt:lpwstr>
  </property>
</Properties>
</file>