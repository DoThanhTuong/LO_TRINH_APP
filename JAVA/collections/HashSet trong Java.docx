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DB8F8E">
      <w:pPr>
        <w:bidi w:val="0"/>
        <w:jc w:val="center"/>
        <w:rPr>
          <w:rFonts w:hint="default" w:ascii="Times New Roman" w:hAnsi="Times New Roman" w:cs="Times New Roman"/>
          <w:b/>
          <w:bCs/>
          <w:color w:val="auto"/>
          <w:sz w:val="32"/>
          <w:szCs w:val="32"/>
          <w:highlight w:val="cya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  <w:highlight w:val="cyan"/>
        </w:rPr>
        <w:t>HashSet trong Java</w:t>
      </w:r>
    </w:p>
    <w:p w14:paraId="57957AAF">
      <w:pPr>
        <w:bidi w:val="0"/>
        <w:rPr>
          <w:rFonts w:hint="default" w:ascii="Times New Roman" w:hAnsi="Times New Roman" w:cs="Times New Roman"/>
          <w:b/>
          <w:bCs/>
          <w:color w:val="00B0F0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00B0F0"/>
          <w:sz w:val="32"/>
          <w:szCs w:val="32"/>
        </w:rPr>
        <w:t>1. Đặc điểm</w:t>
      </w:r>
    </w:p>
    <w:p w14:paraId="162744F8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HashSet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là Class triển khai phổ biến nhất của Set Interface nên nó sẽ có một vài đặc điểm và phương thức tương đồng với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. Như đã nói trong bài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88CC4"/>
          <w:spacing w:val="0"/>
          <w:sz w:val="32"/>
          <w:szCs w:val="32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88CC4"/>
          <w:spacing w:val="0"/>
          <w:sz w:val="32"/>
          <w:szCs w:val="32"/>
          <w:u w:val="none"/>
          <w:bdr w:val="none" w:color="auto" w:sz="0" w:space="0"/>
          <w:shd w:val="clear" w:fill="FFFFFF"/>
          <w:vertAlign w:val="baseline"/>
        </w:rPr>
        <w:instrText xml:space="preserve"> HYPERLINK "https://freetuts.net/tong-quan-ve-collections-trong-java-1070.html" \o "tong quan ve collections trong java 1070 html" \t "https://freetuts.net/_blank" </w:instrTex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88CC4"/>
          <w:spacing w:val="0"/>
          <w:sz w:val="32"/>
          <w:szCs w:val="32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1"/>
          <w:rFonts w:hint="default" w:ascii="Times New Roman" w:hAnsi="Times New Roman" w:eastAsia="Helvetica" w:cs="Times New Roman"/>
          <w:i w:val="0"/>
          <w:iCs w:val="0"/>
          <w:caps w:val="0"/>
          <w:color w:val="288CC4"/>
          <w:spacing w:val="0"/>
          <w:sz w:val="32"/>
          <w:szCs w:val="32"/>
          <w:u w:val="none"/>
          <w:bdr w:val="none" w:color="auto" w:sz="0" w:space="0"/>
          <w:shd w:val="clear" w:fill="FFFFFF"/>
          <w:vertAlign w:val="baseline"/>
        </w:rPr>
        <w:t>Tổng quan về Collection trong Java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88CC4"/>
          <w:spacing w:val="0"/>
          <w:sz w:val="32"/>
          <w:szCs w:val="32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 thứ tự các phần tử trong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HashSet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không dựa theo thứ tự lúc thêm vào và giá trị của các phần tử này là duy nhất. </w:t>
      </w:r>
    </w:p>
    <w:p w14:paraId="37A6C059">
      <w:pPr>
        <w:bidi w:val="0"/>
        <w:rPr>
          <w:rFonts w:hint="default" w:ascii="Times New Roman" w:hAnsi="Times New Roman" w:cs="Times New Roman"/>
          <w:b/>
          <w:bCs/>
          <w:color w:val="00B0F0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00B0F0"/>
          <w:sz w:val="32"/>
          <w:szCs w:val="32"/>
        </w:rPr>
        <w:t>2. Initial capacity và Load factor trong HashSet</w:t>
      </w:r>
    </w:p>
    <w:p w14:paraId="0EFF2559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Trong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HashSet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 chúng ta có 2 yếu tố ảnh hưởng trực tiếp tới hiệu suất của nó là </w:t>
      </w: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Initial capacity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(</w:t>
      </w:r>
      <w:r>
        <w:rPr>
          <w:rStyle w:val="31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kích thước khởi tạo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) và </w:t>
      </w: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Load factor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(</w:t>
      </w:r>
      <w:r>
        <w:rPr>
          <w:rStyle w:val="31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tạm gọi là hệ số tải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).</w:t>
      </w:r>
    </w:p>
    <w:p w14:paraId="089B875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84" w:beforeAutospacing="0" w:after="0" w:afterAutospacing="1"/>
        <w:ind w:left="920" w:leftChars="0" w:hanging="36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shd w:val="clear" w:fill="FFFFFF"/>
        </w:rPr>
        <w:t>Kích thước của 1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</w:rPr>
        <w:t>HashSet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shd w:val="clear" w:fill="FFFFFF"/>
        </w:rPr>
        <w:t> là số lượng bucket có trong HashSet </w:t>
      </w:r>
      <w:r>
        <w:rPr>
          <w:rStyle w:val="31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shd w:val="clear" w:fill="FFFFFF"/>
        </w:rPr>
        <w:t>(bucket ở đây là nơi mà chúng ta lưu trữ các value của HashSet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shd w:val="clear" w:fill="FFFFFF"/>
        </w:rPr>
        <w:t>). Kích thước khởi tạo của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</w:rPr>
        <w:t>HashSet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shd w:val="clear" w:fill="FFFFFF"/>
        </w:rPr>
        <w:t> là kích thước ngay tại thời điểm nó được khởi tạo và mặc định là 2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shd w:val="clear" w:fill="FFFFFF"/>
          <w:vertAlign w:val="superscript"/>
        </w:rPr>
        <w:t>4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shd w:val="clear" w:fill="FFFFFF"/>
        </w:rPr>
        <w:t> = 16 và nó sẽ tăng lên gấp đôi khi kích thước của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</w:rPr>
        <w:t>HashSet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shd w:val="clear" w:fill="FFFFFF"/>
        </w:rPr>
        <w:t> đạt đến ngưỡng, ví dụ kích thước của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</w:rPr>
        <w:t>HashSet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shd w:val="clear" w:fill="FFFFFF"/>
        </w:rPr>
        <w:t> sẽ tăng lên 2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shd w:val="clear" w:fill="FFFFFF"/>
          <w:vertAlign w:val="superscript"/>
        </w:rPr>
        <w:t>5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shd w:val="clear" w:fill="FFFFFF"/>
        </w:rPr>
        <w:t> = 32, 2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shd w:val="clear" w:fill="FFFFFF"/>
          <w:vertAlign w:val="superscript"/>
        </w:rPr>
        <w:t>6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shd w:val="clear" w:fill="FFFFFF"/>
        </w:rPr>
        <w:t> = 64, 2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shd w:val="clear" w:fill="FFFFFF"/>
          <w:vertAlign w:val="superscript"/>
        </w:rPr>
        <w:t>7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shd w:val="clear" w:fill="FFFFFF"/>
        </w:rPr>
        <w:t> = 128 ứng với từng ngưỡng mà nó đạt được.</w:t>
      </w:r>
    </w:p>
    <w:p w14:paraId="6205D21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84" w:beforeAutospacing="0" w:after="0" w:afterAutospacing="1"/>
        <w:ind w:left="920" w:leftChars="0" w:hanging="36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shd w:val="clear" w:fill="FFFFFF"/>
        </w:rPr>
        <w:t>Hệ số tải là chỉ số để đo xem đến ngưỡng nào thì kích thước (</w:t>
      </w:r>
      <w:r>
        <w:rPr>
          <w:rStyle w:val="31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shd w:val="clear" w:fill="FFFFFF"/>
        </w:rPr>
        <w:t>capacity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shd w:val="clear" w:fill="FFFFFF"/>
        </w:rPr>
        <w:t>) của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</w:rPr>
        <w:t>HashSet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shd w:val="clear" w:fill="FFFFFF"/>
        </w:rPr>
        <w:t> sẽ tự động tăng lên. Giá trị mặc định của hệ số tải là 0.75f.</w:t>
      </w:r>
    </w:p>
    <w:p w14:paraId="4EF86A90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Vậy làm thế nào để tính ngưỡng của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HashSet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? Để tính ngưỡng của 1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HashSet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chúng ta sẽ áp dụng theo công thức sau:</w:t>
      </w:r>
    </w:p>
    <w:p w14:paraId="351B3C8C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Threshold = Current capacity * Load factor </w:t>
      </w:r>
    </w:p>
    <w:p w14:paraId="13BB10E1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 trong đó Threshold là ngưỡng mà chúng ta cần tính, Current capacity và Load lactor lần lượt là kích thước hiện tại và yếu tố tải của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HashSet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.</w:t>
      </w:r>
    </w:p>
    <w:p w14:paraId="01EF35FF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Ví dụ: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Giả sử 1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HashSet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được khởi tạo với kích thước ban đầu là 16 và yếu tố tải là 0.75 thì ngưỡng của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HashSet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này sẽ = 16 * 0.75 = 12. Con số 12 này có nghĩa là kích thước của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HashSet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này sẽ tăng từ 16 lên 32 sau khi phần tử thứ 12 được thêm vào trong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HashSet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đó.</w:t>
      </w:r>
    </w:p>
    <w:p w14:paraId="035A8225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Ý nghĩa của Initial capacity và Load factor đối với hiệu suất của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HashSet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: Đây là 2 yếu tố chính ảnh hưởng tới hiệu suất hoạt động của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HashSet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 vì vậy việc lựa chọn kích thước ban đầu và hệ số tải phù hợp sẽ giúp cho hiệu suất hoạt động của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HashSet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đạt hiệu quả tốt trong những yêu cầu phức tạp mà chúng ta gặp phải khi lập trình với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HashSet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.</w:t>
      </w:r>
    </w:p>
    <w:p w14:paraId="678A3600">
      <w:pPr>
        <w:bidi w:val="0"/>
        <w:rPr>
          <w:rFonts w:hint="default"/>
          <w:b/>
          <w:bCs/>
          <w:color w:val="00B0F0"/>
          <w:sz w:val="32"/>
          <w:szCs w:val="32"/>
        </w:rPr>
      </w:pPr>
      <w:r>
        <w:rPr>
          <w:rFonts w:hint="default"/>
          <w:b/>
          <w:bCs/>
          <w:color w:val="00B0F0"/>
          <w:sz w:val="32"/>
          <w:szCs w:val="32"/>
        </w:rPr>
        <w:t>3. Các thao tác cơ bản trên HashSet</w:t>
      </w:r>
    </w:p>
    <w:p w14:paraId="0FBA636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80" w:afterAutospacing="0" w:line="18" w:lineRule="atLeast"/>
        <w:ind w:left="0" w:right="0" w:firstLine="0"/>
        <w:textAlignment w:val="baseline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 xml:space="preserve">3.1.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Tạo mới một HashSet</w:t>
      </w:r>
    </w:p>
    <w:p w14:paraId="51B2B00F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Để khai báo một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HashSet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 chúng ta cần phải import gói thư viện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java.util.HashSet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của Java. Cú pháp import như sau:</w:t>
      </w:r>
    </w:p>
    <w:p w14:paraId="37697F91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Cú pháp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0"/>
        <w:gridCol w:w="6677"/>
      </w:tblGrid>
      <w:tr w14:paraId="7EFC2E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347CC9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66E81F2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448BE87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3CB2BFC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1AB37E5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4237E3D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667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E4CF59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HashSet</w:t>
            </w:r>
          </w:p>
          <w:p w14:paraId="3A53D00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thì import gói thư viện java.util.HashSet</w:t>
            </w:r>
          </w:p>
          <w:p w14:paraId="77041EA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import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java.util.HashSet;</w:t>
            </w:r>
          </w:p>
          <w:p w14:paraId="7842696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class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TênClass {</w:t>
            </w:r>
          </w:p>
          <w:p w14:paraId="4A95717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...</w:t>
            </w:r>
          </w:p>
          <w:p w14:paraId="74B6C43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5424BEC5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Sau đây là ví dụ cách tạo mới một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HashSet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trong Java:</w:t>
      </w:r>
    </w:p>
    <w:p w14:paraId="7DE6EB44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6793"/>
      </w:tblGrid>
      <w:tr w14:paraId="46E049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FC25D6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0B1DE5E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6CD22CB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1618370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6305434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05876E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08BDF9B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16D0991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7F28D1F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49CC111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1D9EA8A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3CA74B9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2D7E66E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443317E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7FC05F0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679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017DC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43E51B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1 HashSet có tên là hashSetInt</w:t>
            </w:r>
          </w:p>
          <w:p w14:paraId="6011CFE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có kiểu là Integer </w:t>
            </w:r>
          </w:p>
          <w:p w14:paraId="4F0B23B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HashSet&lt;Integer&gt; hashSetInt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HashSet&lt;&gt;();</w:t>
            </w:r>
          </w:p>
          <w:p w14:paraId="096279E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6665781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1 Hashset có kích thước khởi tạo = 32</w:t>
            </w:r>
          </w:p>
          <w:p w14:paraId="74E8DDB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HashSet&lt;Character&gt; hashSetChar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HashSet&lt;&gt;(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935FD9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43A747B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1 HashSet có kích thước khởi tạo = 16</w:t>
            </w:r>
          </w:p>
          <w:p w14:paraId="7B10B59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và yếu tố tải = 0.75f (mặc định)</w:t>
            </w:r>
          </w:p>
          <w:p w14:paraId="40E4686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HashSet&lt;String&gt; hashSetString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HashSet&lt;&gt;(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.75f);</w:t>
            </w:r>
          </w:p>
          <w:p w14:paraId="3BB5DCC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6D3A8E4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1 HashSet được tạo thành từ 1 Collection khác</w:t>
            </w:r>
          </w:p>
          <w:p w14:paraId="596B4B9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HashSet&lt;Float&gt; hashSetFloat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HashSet&lt;&gt;(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TreeSet&lt;&gt;());</w:t>
            </w:r>
          </w:p>
          <w:p w14:paraId="52D61E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3A960E4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80" w:afterAutospacing="0" w:line="18" w:lineRule="atLeast"/>
        <w:ind w:left="0" w:right="0" w:firstLine="0"/>
        <w:textAlignment w:val="baseline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 xml:space="preserve">3.2.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Hiển thị các phần tử có trong HashSet.</w:t>
      </w:r>
    </w:p>
    <w:p w14:paraId="7EC58DB5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Để hiển thị các phần tử có trong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HashSet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 chúng ta có các cách như sau:</w:t>
      </w:r>
    </w:p>
    <w:p w14:paraId="73CDB3E2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Hiển thị theo tên HashSet.</w:t>
      </w:r>
    </w:p>
    <w:p w14:paraId="3EC3F073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6578"/>
      </w:tblGrid>
      <w:tr w14:paraId="128C56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2EF6D4C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7895BE0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7BD6A45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6494330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3A92D3E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021FE78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7958BBF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36C19AC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16F9D49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4ABAA8B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70F1E1A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5CAA78C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45013B2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6399C0B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09B5824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7F6966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5571CBE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 w14:paraId="004E65A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 w14:paraId="7B41A6B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  <w:p w14:paraId="7FD105B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657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0CE30E6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6C08302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1 HashSet có tên là hashSet</w:t>
            </w:r>
          </w:p>
          <w:p w14:paraId="483AE45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có kiểu là String </w:t>
            </w:r>
          </w:p>
          <w:p w14:paraId="3B21E9C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HashSet&lt;String&gt; hashSet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HashSet&lt;&gt;();</w:t>
            </w:r>
          </w:p>
          <w:p w14:paraId="0F27D3F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0681E2A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thêm các phần tử vào hashSet sử dụng phương thức add()</w:t>
            </w:r>
          </w:p>
          <w:p w14:paraId="7718375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hashSet.add(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"JAVA"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79716C7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hashSet.add(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"JSP"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BEA567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hashSet.add(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"STRUTS"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7B835D2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hashSet.add(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"HIBERNATE"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1BBBDFF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hashSet.add(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"JSP"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40452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hashSet.add(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"JAVA"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410B8F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446570A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hiển thị các phần tử có trong hashSet</w:t>
            </w:r>
          </w:p>
          <w:p w14:paraId="533A8AF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trong hashSet có 2 phần tử là "JAVA" </w:t>
            </w:r>
          </w:p>
          <w:p w14:paraId="00C999A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mà các phần tử trong 1 HashSet là không trùng nhau</w:t>
            </w:r>
          </w:p>
          <w:p w14:paraId="729583F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nên sẽ chỉ có 1 phần tử "JAVA" được hiển thị.</w:t>
            </w:r>
          </w:p>
          <w:p w14:paraId="57503A3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phần tử có trong hashSet là: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C69849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System.out.println(hashSet);</w:t>
            </w:r>
          </w:p>
          <w:p w14:paraId="0DCC70D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2DB0B803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755405FE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429375" cy="2457450"/>
            <wp:effectExtent l="0" t="0" r="1905" b="11430"/>
            <wp:docPr id="8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B389751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Sử dụng vòng lặp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for</w:t>
      </w: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cải tiến duyệt theo đối tượng trong HashSet.</w:t>
      </w:r>
    </w:p>
    <w:p w14:paraId="6690F5EC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6578"/>
      </w:tblGrid>
      <w:tr w14:paraId="1C4867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2A7A980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270E636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01C9CEB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3758EC7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2C29631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2FF78F2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1EE2D82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1EF01F7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0FCA01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0C75D0F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6E50024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4B8FA87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31588D1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12ABA93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2016E36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1B91018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25B8E53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 w14:paraId="3636DCD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 w14:paraId="1FA034E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  <w:p w14:paraId="78A5328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657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5296B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1C83DD9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1 HashSet có tên là hashSet</w:t>
            </w:r>
          </w:p>
          <w:p w14:paraId="21ECEFB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có kiểu là String </w:t>
            </w:r>
          </w:p>
          <w:p w14:paraId="4858CE3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HashSet&lt;String&gt; hashSet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HashSet&lt;&gt;();</w:t>
            </w:r>
          </w:p>
          <w:p w14:paraId="3E4BB39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6009BC9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thêm các phần tử vào hashSet sử dụng phương thức add()</w:t>
            </w:r>
          </w:p>
          <w:p w14:paraId="7DB50F1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hashSet.add(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"ONE"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7541E3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hashSet.add(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"TWO"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03C673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hashSet.add(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"THREE"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132726C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hashSet.add(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"FOUR"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);;</w:t>
            </w:r>
          </w:p>
          <w:p w14:paraId="44811A0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1379512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hiển thị các phần tử có trong hashSet</w:t>
            </w:r>
          </w:p>
          <w:p w14:paraId="1809287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bằng cách sử dụng vòng lặp for duyệt theo đối tượng</w:t>
            </w:r>
          </w:p>
          <w:p w14:paraId="3A716CE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trong đó kiểu dữ liệu của biến str</w:t>
            </w:r>
          </w:p>
          <w:p w14:paraId="0DF35BD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phải trùng với kiểu dữ liệu của hashSet</w:t>
            </w:r>
          </w:p>
          <w:p w14:paraId="400AD33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phần tử có trong hashSet là: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03C918A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for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(String str : hashSet) {</w:t>
            </w:r>
          </w:p>
          <w:p w14:paraId="5F1D19B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System.out.print(str +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"\t"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4CDE73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7CA9989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550A2CA8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0B466C1D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410325" cy="2343150"/>
            <wp:effectExtent l="0" t="0" r="5715" b="3810"/>
            <wp:docPr id="3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A5CB599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Sử dụng Iterator.</w:t>
      </w:r>
    </w:p>
    <w:p w14:paraId="6F3AFCE9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Để sử dụng được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Iterator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chúng ta cần phải import gói thư viện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java.util.Iterator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của Java:</w:t>
      </w:r>
    </w:p>
    <w:p w14:paraId="61BC9508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6578"/>
      </w:tblGrid>
      <w:tr w14:paraId="310146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03A2991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395005D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07C54D3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0FAF116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20AC561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418CD3A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4E1C4EE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22484B1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0941E4F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5F7F56E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26A2367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41B6C91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5FD044D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2C6B656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3A181E1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7C9246F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1B8448E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 w14:paraId="032CD36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 w14:paraId="47B07ED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  <w:p w14:paraId="46E6221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 w14:paraId="22BD21F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657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04EB3FC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4D0E3AE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1 HashSet có tên là hashSet</w:t>
            </w:r>
          </w:p>
          <w:p w14:paraId="2FCF1AC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có kiểu là Integer </w:t>
            </w:r>
          </w:p>
          <w:p w14:paraId="6DDB792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HashSet&lt;Integer&gt; hashSet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HashSet&lt;&gt;();</w:t>
            </w:r>
          </w:p>
          <w:p w14:paraId="2024C57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02264F1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thêm các phần tử vào hashSet sử dụng phương thức add()</w:t>
            </w:r>
          </w:p>
          <w:p w14:paraId="61C3A5A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hashSet.add(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32F803A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hashSet.add(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06326CC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hashSet.add(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8FD12C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hashSet.add(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37EB790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0951522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một Iterator có kiểu là Integer</w:t>
            </w:r>
          </w:p>
          <w:p w14:paraId="38329D2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Iterator&lt;Integer&gt; iterator = hashSet.iterator();</w:t>
            </w:r>
          </w:p>
          <w:p w14:paraId="718E687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00EC832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hiển thị các phần tử có trong linkedList</w:t>
            </w:r>
          </w:p>
          <w:p w14:paraId="492D33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bằng cách sử dụng Iterator</w:t>
            </w:r>
          </w:p>
          <w:p w14:paraId="21A9FE1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phần tử có trong hashSet là: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4906FB6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while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(iterator.hasNext()) {</w:t>
            </w:r>
          </w:p>
          <w:p w14:paraId="5FB04C6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System.out.print(iterator.next() +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"\t"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B6AAA1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6E36ADC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41D95E86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2F793CBF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400800" cy="2305050"/>
            <wp:effectExtent l="0" t="0" r="0" b="11430"/>
            <wp:docPr id="5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719D2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80" w:afterAutospacing="0" w:line="18" w:lineRule="atLeast"/>
        <w:ind w:left="0" w:right="0" w:firstLine="0"/>
        <w:textAlignment w:val="baseline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 xml:space="preserve">3.3.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Thêm phần tử vào trong HashSet</w:t>
      </w:r>
    </w:p>
    <w:p w14:paraId="07DB5532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Thêm phần tử sử dụng phương thức add().</w:t>
      </w:r>
    </w:p>
    <w:p w14:paraId="22ACBF9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CF0F1" w:sz="4" w:space="2"/>
          <w:right w:val="none" w:color="auto" w:sz="0" w:space="0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8080"/>
      </w:tblGrid>
      <w:tr w14:paraId="7AD38A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7728CA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6C21582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3B2800C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7053767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17C944F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50D9A3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535DFAA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0DB1249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4B06DF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4BB8392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460F9B6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6E73BC0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3036247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1D8884C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33B310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4ED7168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20C6195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 w14:paraId="0E09E21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 w14:paraId="2A4A524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  <w:p w14:paraId="6480620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 w14:paraId="0D4876E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  <w:p w14:paraId="5ABEAE9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  <w:p w14:paraId="28D0F7F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  <w:p w14:paraId="5E1C0C6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  <w:p w14:paraId="59FD503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  <w:p w14:paraId="5FDFA6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  <w:p w14:paraId="04F9061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  <w:p w14:paraId="020F284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  <w:p w14:paraId="3562DA7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29</w:t>
            </w:r>
          </w:p>
          <w:p w14:paraId="4278223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  <w:p w14:paraId="22F245E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31</w:t>
            </w:r>
          </w:p>
          <w:p w14:paraId="6638CE7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  <w:p w14:paraId="238BFDA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4102299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3D6EFC1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number;</w:t>
            </w:r>
          </w:p>
          <w:p w14:paraId="7F71D15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HashSet&lt;Integer&gt; hashSetInteger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HashSet&lt;&gt;();</w:t>
            </w:r>
          </w:p>
          <w:p w14:paraId="2984656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Scanner scanner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Scanner(System.in);</w:t>
            </w:r>
          </w:p>
          <w:p w14:paraId="3B4F165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40E95F9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thêm các phần tử vào hashSetInteger</w:t>
            </w:r>
          </w:p>
          <w:p w14:paraId="611262B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hashSetInteger.add(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654BCE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hashSetInteger.add(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02A4F97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hashSetInteger.add(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70C34F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hashSetInteger.add(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CD5D5D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hashSetInteger.add(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7BA51E6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hashSetInteger.add(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32B1C3E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0B5C363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hiển thị các phần tử trong hashSetInteger</w:t>
            </w:r>
          </w:p>
          <w:p w14:paraId="57C58FD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phần tử trong hashSetInteger: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30E898F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System.out.println(hashSetInteger);</w:t>
            </w:r>
          </w:p>
          <w:p w14:paraId="79BA0A7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6BC44A6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"Nhập phần tử cần thêm: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54B0EC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number = scanner.nextInt();</w:t>
            </w:r>
          </w:p>
          <w:p w14:paraId="21C630F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6B99133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thêm một phần tử mới vào hashSetInteger từ bàn phím</w:t>
            </w:r>
          </w:p>
          <w:p w14:paraId="489CA89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nếu phần tử đó đã tồn tại thì thông báo đã tồn tại</w:t>
            </w:r>
          </w:p>
          <w:p w14:paraId="2F66577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ngược lại thì thêm vào</w:t>
            </w:r>
          </w:p>
          <w:p w14:paraId="10DA38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if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(!hashSetInteger.contains(number)) {</w:t>
            </w:r>
          </w:p>
          <w:p w14:paraId="420C484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hashSetInteger.add(number);</w:t>
            </w:r>
          </w:p>
          <w:p w14:paraId="2750936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"Thêm thành công!"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4DB059E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phần tử trong hashSetInteger sau khi thêm: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3DCB7B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System.out.println(hashSetInteger);</w:t>
            </w:r>
          </w:p>
          <w:p w14:paraId="10B9D2C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}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else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 w14:paraId="1B015F9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"Phần tử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+ number +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 đã tồn tại!"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0487E0F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39B1CBC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1308F62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</w:tbl>
    <w:p w14:paraId="76EB83B1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2BB69534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410325" cy="2343150"/>
            <wp:effectExtent l="0" t="0" r="5715" b="3810"/>
            <wp:docPr id="9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0B5A34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80" w:afterAutospacing="0" w:line="18" w:lineRule="atLeast"/>
        <w:ind w:left="0" w:right="0" w:firstLine="0"/>
        <w:textAlignment w:val="baseline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 xml:space="preserve">3.4.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Xóa phần tử</w:t>
      </w:r>
    </w:p>
    <w:p w14:paraId="20D9F097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Để xóa một phần tử khỏi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HashSet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 chúng ta sẽ sử dụng phương thức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remove()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. Ví dụ dưới đây sẽ sử dụng phương thức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remove()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để xóa một phần tử bất kỳ trong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hashSetString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:</w:t>
      </w:r>
    </w:p>
    <w:p w14:paraId="4FB3C031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7387"/>
      </w:tblGrid>
      <w:tr w14:paraId="1DB49D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486C60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77637C9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7AA85E6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3D9A418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5E67157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315BEC0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3339FDD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0663F5F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53845F2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7466C41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4DACA6F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61F5CD2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68D7E9C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3DAFB95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581A18D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511A572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790E662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 w14:paraId="5E71BD5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 w14:paraId="50BE121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  <w:p w14:paraId="0D1787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 w14:paraId="0166E9B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  <w:p w14:paraId="195C888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  <w:p w14:paraId="0FA7CBE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  <w:p w14:paraId="22E2D94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  <w:p w14:paraId="5A753B6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  <w:p w14:paraId="10DC233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  <w:p w14:paraId="7010EE9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  <w:p w14:paraId="391C899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  <w:p w14:paraId="4299035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29</w:t>
            </w:r>
          </w:p>
          <w:p w14:paraId="7B13DCE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  <w:p w14:paraId="6218E95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31</w:t>
            </w:r>
          </w:p>
          <w:p w14:paraId="5C1CDBF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  <w:p w14:paraId="1B40672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  <w:p w14:paraId="1821A0E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34</w:t>
            </w:r>
          </w:p>
        </w:tc>
        <w:tc>
          <w:tcPr>
            <w:tcW w:w="738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14DF2B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67EF42D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String name;</w:t>
            </w:r>
          </w:p>
          <w:p w14:paraId="27ACC16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HashSet&lt;String&gt; hashSetString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HashSet&lt;&gt;();</w:t>
            </w:r>
          </w:p>
          <w:p w14:paraId="78F61CB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Scanner scanner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Scanner(System.in);</w:t>
            </w:r>
          </w:p>
          <w:p w14:paraId="6A577B5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5013002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thêm các phần tử vào hashSetString</w:t>
            </w:r>
          </w:p>
          <w:p w14:paraId="1609AB2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hashSetString.add(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"Wilson"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1BBF4A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hashSetString.add(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"Nike"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38208E4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hashSetString.add(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"Volvo"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EF2DFD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hashSetString.add(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"Kia"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3617442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hashSetString.add(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"Lenovo"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18844F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hashSetString.add(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"Lenovo"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08353CB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476894E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hiển thị các phần tử trong hashSetString</w:t>
            </w:r>
          </w:p>
          <w:p w14:paraId="049CCB1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phần tử trong hashSetString: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3A6C3EF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System.out.println(hashSetString);</w:t>
            </w:r>
          </w:p>
          <w:p w14:paraId="2AFC24F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302C57F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"Nhập phần tử cần xóa: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0A20706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name = scanner.nextLine();</w:t>
            </w:r>
          </w:p>
          <w:p w14:paraId="67108D1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124E7D4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nếu phần tử cần xóa </w:t>
            </w:r>
          </w:p>
          <w:p w14:paraId="6EB9F6A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có tồn tại hashSetString thì sẽ thông báo xóa thành công</w:t>
            </w:r>
          </w:p>
          <w:p w14:paraId="08960F4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và hiển thị các phần tử còn lại</w:t>
            </w:r>
          </w:p>
          <w:p w14:paraId="54EA706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ngược lại thông báo xóa không thành công</w:t>
            </w:r>
          </w:p>
          <w:p w14:paraId="0E51764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if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(hashSetString.contains(name)) {</w:t>
            </w:r>
          </w:p>
          <w:p w14:paraId="37D7627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hashSetString.remove(name);</w:t>
            </w:r>
          </w:p>
          <w:p w14:paraId="580B1C4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"Xóa thành công!"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08B8C29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phần tử còn lại trong hashSetString:"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74B02EC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System.out.println(hashSetString);</w:t>
            </w:r>
          </w:p>
          <w:p w14:paraId="4A18903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}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else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 w14:paraId="65C0E1D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"Xóa không thành công!"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7FCFF4B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72EA4DE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043BA55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</w:tbl>
    <w:p w14:paraId="70548A64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62CB4170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Trường hợp 1: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Xóa phần tử thành công:</w:t>
      </w:r>
    </w:p>
    <w:p w14:paraId="1B5CDB60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400800" cy="2324100"/>
            <wp:effectExtent l="0" t="0" r="0" b="7620"/>
            <wp:docPr id="1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AC8FFD4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Trường hợp 2: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Xóa phần tử thất bại:</w:t>
      </w:r>
    </w:p>
    <w:p w14:paraId="6E4BE987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410325" cy="2324100"/>
            <wp:effectExtent l="0" t="0" r="5715" b="7620"/>
            <wp:docPr id="7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9C7E5C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Để xóa tất cả các phần tử có trong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HashSet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 chúng ta sẽ sử dụng phương thức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clear(</w:t>
      </w:r>
      <w:r>
        <w:rPr>
          <w:rStyle w:val="46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có sẵn của Java. Ví dụ:</w:t>
      </w:r>
    </w:p>
    <w:p w14:paraId="135EC767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6578"/>
      </w:tblGrid>
      <w:tr w14:paraId="61A1DA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EC8ED0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40254A4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5AF97E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78C7B98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3370D49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709B848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4293EED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1AF7816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65DACEF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5847729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48CDA91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18D0E1A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38FB959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3D34737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5EBAF4A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64893E5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0EB8EF2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 w14:paraId="15FC8C8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 w14:paraId="74B606E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  <w:p w14:paraId="52565EE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 w14:paraId="7110348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  <w:p w14:paraId="4D352C6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  <w:p w14:paraId="4CEF614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  <w:p w14:paraId="63964C3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657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D1D7D7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1E6CCA1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float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fNumber;</w:t>
            </w:r>
          </w:p>
          <w:p w14:paraId="4CDC6B6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HashSet&lt;Float&gt; hashSetFloat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HashSet&lt;&gt;();</w:t>
            </w:r>
          </w:p>
          <w:p w14:paraId="144D41C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41FDDB5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thêm các phần tử vào hashSetFloat</w:t>
            </w:r>
          </w:p>
          <w:p w14:paraId="509F8E8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hashSetFloat.add(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.14f);</w:t>
            </w:r>
          </w:p>
          <w:p w14:paraId="683C2CE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hashSetFloat.add(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.14f);</w:t>
            </w:r>
          </w:p>
          <w:p w14:paraId="0514F6A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hashSetFloat.add(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.11f);</w:t>
            </w:r>
          </w:p>
          <w:p w14:paraId="07093FB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hashSetFloat.add(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.14f);</w:t>
            </w:r>
          </w:p>
          <w:p w14:paraId="38F0CC7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5A6D12C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xóa toàn bộ các phần tử trong hashSetFloat</w:t>
            </w:r>
          </w:p>
          <w:p w14:paraId="2A2CF14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sử dụng phương thức clear()</w:t>
            </w:r>
          </w:p>
          <w:p w14:paraId="4D3E482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hashSetFloat.clear();</w:t>
            </w:r>
          </w:p>
          <w:p w14:paraId="3FC5B7C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101E59D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sau khi xóa thì trong hashSetFloat</w:t>
            </w:r>
          </w:p>
          <w:p w14:paraId="6B91196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sẽ không có phần tử nào</w:t>
            </w:r>
          </w:p>
          <w:p w14:paraId="671DFE8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phương thức isEmpty() dưới đây sẽ kiểm tra </w:t>
            </w:r>
          </w:p>
          <w:p w14:paraId="10DAE2F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nếu hashSetFloat không có giá trị</w:t>
            </w:r>
          </w:p>
          <w:p w14:paraId="536F7F6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thì sẽ hiển thị thông báo "Không có phần tử"</w:t>
            </w:r>
          </w:p>
          <w:p w14:paraId="2DF695B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if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(hashSetFloat.isEmpty()) {</w:t>
            </w:r>
          </w:p>
          <w:p w14:paraId="53C0975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"Không có phần tử."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A5371C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70177C1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3D5EFC8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</w:tbl>
    <w:p w14:paraId="73B6E9C6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53022768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419850" cy="2333625"/>
            <wp:effectExtent l="0" t="0" r="11430" b="13335"/>
            <wp:docPr id="6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7D13DE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80" w:afterAutospacing="0" w:line="18" w:lineRule="atLeast"/>
        <w:ind w:left="0" w:right="0" w:firstLine="0"/>
        <w:textAlignment w:val="baseline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 xml:space="preserve">3.5.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Chuyển đổi HashSet thành mảng (</w:t>
      </w:r>
      <w:r>
        <w:rPr>
          <w:rStyle w:val="31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Array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)</w:t>
      </w:r>
    </w:p>
    <w:p w14:paraId="15A3DAD2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Để chuyển đổi 1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HashSet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thành mảng, chúng ta sẽ sử dụng phương thức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toArray()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có sẵn của Java.</w:t>
      </w:r>
    </w:p>
    <w:p w14:paraId="6F6ADBA0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7981"/>
      </w:tblGrid>
      <w:tr w14:paraId="5DDE38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C61A21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7E8BB8A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6C1498B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060998C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5A64F47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606F561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31A30C0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49C20B8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3CE9723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3FEE823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091F1BA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0B32FCB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78B5234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5E49B7A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4BE9E66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277DA4F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68740C3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 w14:paraId="52D8160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 w14:paraId="02282E0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  <w:p w14:paraId="2C81981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 w14:paraId="032EE88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  <w:p w14:paraId="24F5326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  <w:p w14:paraId="683361B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  <w:p w14:paraId="35012EF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798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23F379F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27514E4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Tạo 1 HashSet có tên là hashSetString</w:t>
            </w:r>
          </w:p>
          <w:p w14:paraId="3084C4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HashSet&lt;String&gt; hashSetString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HashSet&lt;String&gt;();</w:t>
            </w:r>
          </w:p>
          <w:p w14:paraId="0445B54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35FA9AA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hashSetString.add(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"Element 1"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72CDBC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hashSetString.add(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"Element 2"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41197EA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hashSetString.add(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"Element 3"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455443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hashSetString.add(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"Element 4"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39D0246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7B5A29F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phần tử của hashSetString là: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hashSetString);</w:t>
            </w:r>
          </w:p>
          <w:p w14:paraId="7691649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19A188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Tạo 1 mảng có tên là array và có cùng kiểu dữ liệu với hashSetString</w:t>
            </w:r>
          </w:p>
          <w:p w14:paraId="5BE69AC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số phần tử của hashSetString là số phần tử của array</w:t>
            </w:r>
          </w:p>
          <w:p w14:paraId="15238EF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String[] array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String[hashSetString.size()];</w:t>
            </w:r>
          </w:p>
          <w:p w14:paraId="04FE41C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4528473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chuyển hashSetString thành mảng sử dụng toArray()</w:t>
            </w:r>
          </w:p>
          <w:p w14:paraId="5A9B6E9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hashSetString.toArray(array);</w:t>
            </w:r>
          </w:p>
          <w:p w14:paraId="2DD4C41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6EA647E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Hiển thị các phần tử của array</w:t>
            </w:r>
          </w:p>
          <w:p w14:paraId="44C6C41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phần tử của array: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335338D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for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(String temp : array){</w:t>
            </w:r>
          </w:p>
          <w:p w14:paraId="256F3A8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System.out.println(temp);</w:t>
            </w:r>
          </w:p>
          <w:p w14:paraId="4C245F8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589DF4C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61DFE450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29C3BFF2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372225" cy="2343150"/>
            <wp:effectExtent l="0" t="0" r="13335" b="3810"/>
            <wp:docPr id="2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93B4DC2">
      <w:pPr>
        <w:bidi w:val="0"/>
        <w:rPr>
          <w:rFonts w:hint="default"/>
          <w:b/>
          <w:bCs/>
          <w:color w:val="00B0F0"/>
          <w:sz w:val="32"/>
          <w:szCs w:val="32"/>
        </w:rPr>
      </w:pPr>
      <w:r>
        <w:rPr>
          <w:rFonts w:hint="default"/>
          <w:b/>
          <w:bCs/>
          <w:color w:val="00B0F0"/>
          <w:sz w:val="32"/>
          <w:szCs w:val="32"/>
        </w:rPr>
        <w:t>3. Ví dụ tổng hợp</w:t>
      </w:r>
    </w:p>
    <w:p w14:paraId="2930D35F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Viết chương trình thực hiện các công việc sau:</w:t>
      </w:r>
    </w:p>
    <w:p w14:paraId="4030C3D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84" w:beforeAutospacing="0" w:after="0" w:afterAutospacing="1"/>
        <w:ind w:left="920" w:leftChars="0" w:hanging="36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shd w:val="clear" w:fill="FFFFFF"/>
        </w:rPr>
        <w:t>Khai báo 1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</w:rPr>
        <w:t>HashSet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shd w:val="clear" w:fill="FFFFFF"/>
        </w:rPr>
        <w:t> có kiểu dữ liệu là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</w:rPr>
        <w:t>String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shd w:val="clear" w:fill="FFFFFF"/>
        </w:rPr>
        <w:t>. Sau đó thêm vào HashSet này tên của các loại trái cây được nhập bất kỳ từ bàn phím.</w:t>
      </w:r>
    </w:p>
    <w:p w14:paraId="475367A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84" w:beforeAutospacing="0" w:after="0" w:afterAutospacing="1"/>
        <w:ind w:left="920" w:leftChars="0" w:hanging="36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shd w:val="clear" w:fill="FFFFFF"/>
        </w:rPr>
        <w:t>Hiển thị số phần tử có trong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</w:rPr>
        <w:t>HashSet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shd w:val="clear" w:fill="FFFFFF"/>
        </w:rPr>
        <w:t> vừa tạo.</w:t>
      </w:r>
    </w:p>
    <w:p w14:paraId="5F02332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84" w:beforeAutospacing="0" w:after="0" w:afterAutospacing="1"/>
        <w:ind w:left="920" w:leftChars="0" w:hanging="36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shd w:val="clear" w:fill="FFFFFF"/>
        </w:rPr>
        <w:t>Nhập vào tên 1 loại trái cây và kiểm tra loại trái cây đó có tồn tại trong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</w:rPr>
        <w:t>HashSet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shd w:val="clear" w:fill="FFFFFF"/>
        </w:rPr>
        <w:t> này hay không. Nếu có thì thông báo có tìm thấy, ngược lại thì thông báo không tìm thấy.</w:t>
      </w:r>
    </w:p>
    <w:p w14:paraId="6CFADE6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84" w:beforeAutospacing="0" w:after="0" w:afterAutospacing="1"/>
        <w:ind w:left="920" w:leftChars="0" w:hanging="36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shd w:val="clear" w:fill="FFFFFF"/>
        </w:rPr>
        <w:t>Xóa 1 loại trái cây bất kỳ trong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</w:rPr>
        <w:t>HashSet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shd w:val="clear" w:fill="FFFFFF"/>
        </w:rPr>
        <w:t> đó và hiển thị các phần tử còn lại.</w:t>
      </w:r>
    </w:p>
    <w:p w14:paraId="6DE52BD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84" w:beforeAutospacing="0" w:after="0" w:afterAutospacing="1"/>
        <w:ind w:left="920" w:leftChars="0" w:hanging="36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shd w:val="clear" w:fill="FFFFFF"/>
        </w:rPr>
        <w:t>Tạo 1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</w:rPr>
        <w:t>List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shd w:val="clear" w:fill="FFFFFF"/>
        </w:rPr>
        <w:t> mới có cùng kiểu dữ liệu với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</w:rPr>
        <w:t>HashSet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shd w:val="clear" w:fill="FFFFFF"/>
        </w:rPr>
        <w:t> và thêm các phần tử của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</w:rPr>
        <w:t>List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shd w:val="clear" w:fill="FFFFFF"/>
        </w:rPr>
        <w:t> này. Sau đó thêm các phần tử của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</w:rPr>
        <w:t>List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shd w:val="clear" w:fill="FFFFFF"/>
        </w:rPr>
        <w:t> này vào trong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</w:rPr>
        <w:t>HashSet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shd w:val="clear" w:fill="FFFFFF"/>
        </w:rPr>
        <w:t> ban đầu và hiển thị lại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</w:rPr>
        <w:t>HashSet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shd w:val="clear" w:fill="FFFFFF"/>
        </w:rPr>
        <w:t> này sử dụng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</w:rPr>
        <w:t>Iterator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shd w:val="clear" w:fill="FFFFFF"/>
        </w:rPr>
        <w:t>.</w:t>
      </w:r>
    </w:p>
    <w:p w14:paraId="2DAA8A1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84" w:beforeAutospacing="0" w:after="0" w:afterAutospacing="1"/>
        <w:ind w:left="920" w:leftChars="0" w:hanging="36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shd w:val="clear" w:fill="FFFFFF"/>
        </w:rPr>
        <w:t>Xóa các phần tử của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</w:rPr>
        <w:t>List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shd w:val="clear" w:fill="FFFFFF"/>
        </w:rPr>
        <w:t> có trong HashSet và hiển thị lại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</w:rPr>
        <w:t>HashSet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shd w:val="clear" w:fill="FFFFFF"/>
        </w:rPr>
        <w:t>.</w:t>
      </w:r>
    </w:p>
    <w:p w14:paraId="0A70595F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9564"/>
      </w:tblGrid>
      <w:tr w14:paraId="0E0694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BC900A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1F4A2E6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1F029D9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7C8769C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70F558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3CE4E2B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67A0B11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00A5090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64B1526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5B21DC2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19C04A5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5E03C0C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0A3F96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3DEF5A5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0DD48E9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22E7349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6D2CDD9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 w14:paraId="74F1ABB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 w14:paraId="3DEBA06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  <w:p w14:paraId="626A73B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 w14:paraId="39C5F27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  <w:p w14:paraId="0D3470E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  <w:p w14:paraId="1AB3162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  <w:p w14:paraId="6F2C87F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  <w:p w14:paraId="2E49A23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  <w:p w14:paraId="00C1B80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  <w:p w14:paraId="0A7DC87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  <w:p w14:paraId="7CB4CD3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  <w:p w14:paraId="0A97E9F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29</w:t>
            </w:r>
          </w:p>
          <w:p w14:paraId="4298367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  <w:p w14:paraId="7546A8F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31</w:t>
            </w:r>
          </w:p>
          <w:p w14:paraId="68ED050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  <w:p w14:paraId="104549B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  <w:p w14:paraId="4134A10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34</w:t>
            </w:r>
          </w:p>
          <w:p w14:paraId="64AE4E3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35</w:t>
            </w:r>
          </w:p>
          <w:p w14:paraId="74BAA61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36</w:t>
            </w:r>
          </w:p>
          <w:p w14:paraId="1E4F480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37</w:t>
            </w:r>
          </w:p>
          <w:p w14:paraId="2667104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38</w:t>
            </w:r>
          </w:p>
          <w:p w14:paraId="234DB9B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39</w:t>
            </w:r>
          </w:p>
          <w:p w14:paraId="36F0672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  <w:p w14:paraId="44CEF71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41</w:t>
            </w:r>
          </w:p>
          <w:p w14:paraId="1283477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42</w:t>
            </w:r>
          </w:p>
          <w:p w14:paraId="4846269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43</w:t>
            </w:r>
          </w:p>
          <w:p w14:paraId="1D3875D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44</w:t>
            </w:r>
          </w:p>
          <w:p w14:paraId="2DF9340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45</w:t>
            </w:r>
          </w:p>
          <w:p w14:paraId="67B253B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46</w:t>
            </w:r>
          </w:p>
          <w:p w14:paraId="42FFA06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47</w:t>
            </w:r>
          </w:p>
          <w:p w14:paraId="6E5DB6C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48</w:t>
            </w:r>
          </w:p>
          <w:p w14:paraId="468DBEE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49</w:t>
            </w:r>
          </w:p>
          <w:p w14:paraId="15D6796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  <w:p w14:paraId="3EBB857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</w:t>
            </w:r>
          </w:p>
          <w:p w14:paraId="7CB771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52</w:t>
            </w:r>
          </w:p>
          <w:p w14:paraId="4133020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53</w:t>
            </w:r>
          </w:p>
          <w:p w14:paraId="33B236E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54</w:t>
            </w:r>
          </w:p>
          <w:p w14:paraId="51A2259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55</w:t>
            </w:r>
          </w:p>
          <w:p w14:paraId="792209E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56</w:t>
            </w:r>
          </w:p>
          <w:p w14:paraId="6553937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57</w:t>
            </w:r>
          </w:p>
          <w:p w14:paraId="6C09646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58</w:t>
            </w:r>
          </w:p>
          <w:p w14:paraId="0404D81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59</w:t>
            </w:r>
          </w:p>
          <w:p w14:paraId="421E4DA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60</w:t>
            </w:r>
          </w:p>
          <w:p w14:paraId="742147A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61</w:t>
            </w:r>
          </w:p>
          <w:p w14:paraId="12BF2DC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62</w:t>
            </w:r>
          </w:p>
          <w:p w14:paraId="55176F2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63</w:t>
            </w:r>
          </w:p>
          <w:p w14:paraId="4B82F5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  <w:p w14:paraId="08AC7D5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65</w:t>
            </w:r>
          </w:p>
          <w:p w14:paraId="452E1AE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66</w:t>
            </w:r>
          </w:p>
        </w:tc>
        <w:tc>
          <w:tcPr>
            <w:tcW w:w="956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26D9EE2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79D3E94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String fruitName;</w:t>
            </w:r>
          </w:p>
          <w:p w14:paraId="152924E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n;</w:t>
            </w:r>
          </w:p>
          <w:p w14:paraId="5719CC9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Scanner scanner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Scanner(System.in);</w:t>
            </w:r>
          </w:p>
          <w:p w14:paraId="53D52F2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5C97698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Tạo 1 HashSet có tên là hashSetFruits</w:t>
            </w:r>
          </w:p>
          <w:p w14:paraId="5942158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HashSet&lt;String&gt; hashSetFruits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HashSet&lt;String&gt;();</w:t>
            </w:r>
          </w:p>
          <w:p w14:paraId="17C911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38A910A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"Nhập vào số phần tử của hashSetFruits: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153BE94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n = Integer.parseInt(scanner.nextLine());  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hạn chế hiện tượng trôi lệnh</w:t>
            </w:r>
          </w:p>
          <w:p w14:paraId="2F89EAD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43B5713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"Nhập vào tên các loại trái cây: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452F8B8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for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i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; i &lt; n; i++) {</w:t>
            </w:r>
          </w:p>
          <w:p w14:paraId="71F4F03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"Nhập tên loại trái cây thứ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+ i +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1728803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fruitName = scanner.nextLine();</w:t>
            </w:r>
          </w:p>
          <w:p w14:paraId="4DD9FEF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hashSetFruits.add(fruitName);</w:t>
            </w:r>
          </w:p>
          <w:p w14:paraId="7DF3827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58CC259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29C804D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hiển thị số phần tử của hashSetFruits</w:t>
            </w:r>
          </w:p>
          <w:p w14:paraId="215988C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sử dụng phương thức size()</w:t>
            </w:r>
          </w:p>
          <w:p w14:paraId="3A1C2F9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"Số phần tử của hashSetFruits =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hashSetFruits.size());</w:t>
            </w:r>
          </w:p>
          <w:p w14:paraId="0DFF3A6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05F3AE0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tìm loại trái cây</w:t>
            </w:r>
          </w:p>
          <w:p w14:paraId="75D421D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"Nhập tên loại trái cây cần tìm: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BE76F7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String fruitSearch = scanner.nextLine();</w:t>
            </w:r>
          </w:p>
          <w:p w14:paraId="5F690EB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if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(hashSetFruits.contains(fruitSearch)) {</w:t>
            </w:r>
          </w:p>
          <w:p w14:paraId="55D821A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"Có trái cây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+ fruitSearch +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 trong hashSetFruits!"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5A898F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}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else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 w14:paraId="7F8AEA8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"Không tìm thấy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fruitSearch);</w:t>
            </w:r>
          </w:p>
          <w:p w14:paraId="7C10E54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4CB0346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302DD9C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Xóa 1 loại trái cây bất kỳ trong HashSet đó và hiển thị các phần tử còn lại.</w:t>
            </w:r>
          </w:p>
          <w:p w14:paraId="290287B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"Nhập vào tên loại trái cây cần xóa: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63CD27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String fruitDelete = scanner.nextLine();</w:t>
            </w:r>
          </w:p>
          <w:p w14:paraId="4E5AB85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19E06E5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if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(hashSetFruits.contains(fruitDelete)) {</w:t>
            </w:r>
          </w:p>
          <w:p w14:paraId="6ACDD05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hashSetFruits.remove(fruitSearch);</w:t>
            </w:r>
          </w:p>
          <w:p w14:paraId="1A7341E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"Xóa thành công!"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3055F6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phần tử còn lại trong hashSetFruits: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hashSetFruits);</w:t>
            </w:r>
          </w:p>
          <w:p w14:paraId="4A49442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}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else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 w14:paraId="01803D2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"Xóa không thành công!"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4B33F1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0B0031A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480F91C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Tạo 1 List mới có cùng kiểu dữ liệu với HashSet</w:t>
            </w:r>
          </w:p>
          <w:p w14:paraId="0DA160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và thêm các phần tử của List này.</w:t>
            </w:r>
          </w:p>
          <w:p w14:paraId="77D8CE2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List&lt;String&gt; listFruits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ArrayList&lt;&gt;();</w:t>
            </w:r>
          </w:p>
          <w:p w14:paraId="338174E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listFruits.add(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"Apple"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734A95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listFruits.add(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"Banana"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367D90B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listFruits.add(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"Mango"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1A5A373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listFruits.add(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"Apple"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7A90392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4A9E293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thêm các phần tử của List này vào trong HashSet ban đầu </w:t>
            </w:r>
          </w:p>
          <w:p w14:paraId="2917355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và hiển thị lại HashSet này sử dụng Iterator.</w:t>
            </w:r>
          </w:p>
          <w:p w14:paraId="46A0BDF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sử dụng phương thức addAll()</w:t>
            </w:r>
          </w:p>
          <w:p w14:paraId="1EA934D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hashSetFruits.addAll(listFruits);</w:t>
            </w:r>
          </w:p>
          <w:p w14:paraId="2B399FD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phần tử có trong hashSetFruits sau khi thêm: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73E14D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Iterator&lt;String&gt; iterator = hashSetFruits.iterator();</w:t>
            </w:r>
          </w:p>
          <w:p w14:paraId="353FB29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while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(iterator.hasNext()) {</w:t>
            </w:r>
          </w:p>
          <w:p w14:paraId="30DFC56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System.out.print(iterator.next() +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"\t"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0F707C1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1B550AA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4D37D1F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Xóa các phần tử của List có trong HashSet và hiển thị lại HashSet</w:t>
            </w:r>
          </w:p>
          <w:p w14:paraId="6534782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sử dụng phương thức removeAll()</w:t>
            </w:r>
          </w:p>
          <w:p w14:paraId="402DDBE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hashSetFruits.removeAll(listFruits);</w:t>
            </w:r>
          </w:p>
          <w:p w14:paraId="5DA065C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"\nCác phần tử có trong hashSetFruits sau khi xóa: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hashSetFruits);</w:t>
            </w:r>
          </w:p>
          <w:p w14:paraId="2C192D2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05F6BB1F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45488CB7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400800" cy="3238500"/>
            <wp:effectExtent l="0" t="0" r="0" b="7620"/>
            <wp:docPr id="4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6D5A9D3">
      <w:pPr>
        <w:rPr>
          <w:rFonts w:hint="default" w:ascii="Times New Roman" w:hAnsi="Times New Roman" w:cs="Times New Roman"/>
          <w:sz w:val="32"/>
          <w:szCs w:val="32"/>
        </w:rPr>
      </w:pPr>
    </w:p>
    <w:p w14:paraId="0688111E">
      <w:pPr>
        <w:rPr>
          <w:rFonts w:hint="default" w:ascii="Times New Roman" w:hAnsi="Times New Roman" w:cs="Times New Roman"/>
          <w:sz w:val="32"/>
          <w:szCs w:val="32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0768BC"/>
    <w:multiLevelType w:val="multilevel"/>
    <w:tmpl w:val="820768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164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236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308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380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452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524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96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668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7400" w:hanging="360"/>
      </w:pPr>
      <w:rPr>
        <w:rFonts w:hint="default" w:ascii="Wingdings" w:hAnsi="Wingdings" w:cs="Wingdings"/>
        <w:sz w:val="20"/>
      </w:rPr>
    </w:lvl>
  </w:abstractNum>
  <w:abstractNum w:abstractNumId="1">
    <w:nsid w:val="92315288"/>
    <w:multiLevelType w:val="multilevel"/>
    <w:tmpl w:val="923152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164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236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308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380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452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524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96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668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7400" w:hanging="360"/>
      </w:pPr>
      <w:rPr>
        <w:rFonts w:hint="default" w:ascii="Wingdings" w:hAnsi="Wingdings" w:cs="Wingdings"/>
        <w:sz w:val="20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55479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43B329AD"/>
    <w:rsid w:val="4655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Theme="minorEastAsia" w:cstheme="minorBidi"/>
      <w:color w:val="000000" w:themeColor="text1"/>
      <w:sz w:val="28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2025-01-26T10:22:00Z</dcterms:created>
  <dc:creator>Tường Đỗ</dc:creator>
  <cp:lastModifiedBy>Tường Đỗ</cp:lastModifiedBy>
  <dcterms:modified xsi:type="dcterms:W3CDTF">2025-01-26T10:25:06Z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BAFEE531381A4F4098B805E720B95368_11</vt:lpwstr>
  </property>
</Properties>
</file>