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D11172">
      <w:pPr>
        <w:bidi w:val="0"/>
        <w:jc w:val="center"/>
        <w:rPr>
          <w:rFonts w:hint="default"/>
          <w:b/>
          <w:bCs/>
          <w:sz w:val="32"/>
          <w:szCs w:val="32"/>
          <w:highlight w:val="cyan"/>
        </w:rPr>
      </w:pPr>
      <w:r>
        <w:rPr>
          <w:rFonts w:hint="default"/>
          <w:b/>
          <w:bCs/>
          <w:sz w:val="32"/>
          <w:szCs w:val="32"/>
          <w:highlight w:val="cyan"/>
        </w:rPr>
        <w:t>SortedSet Interface trong Java</w:t>
      </w:r>
    </w:p>
    <w:p w14:paraId="4A24203C">
      <w:pPr>
        <w:bidi w:val="0"/>
        <w:rPr>
          <w:rFonts w:hint="default"/>
          <w:b/>
          <w:bCs/>
          <w:color w:val="00B0F0"/>
          <w:sz w:val="32"/>
          <w:szCs w:val="32"/>
          <w:highlight w:val="none"/>
        </w:rPr>
      </w:pPr>
      <w:r>
        <w:rPr>
          <w:rFonts w:hint="default"/>
          <w:b/>
          <w:bCs/>
          <w:color w:val="00B0F0"/>
          <w:sz w:val="32"/>
          <w:szCs w:val="32"/>
          <w:highlight w:val="none"/>
        </w:rPr>
        <w:t>1. Đặc điểm</w:t>
      </w:r>
    </w:p>
    <w:p w14:paraId="09442506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SortedSet Interface là 1 dạng riêng của Set Interface nên nó có những đặc điểm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đó là các phần tử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duy nhất 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nghĩa là giá trị của các phần tử này không được giống nhau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 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được sử dụng khi chúng ta muốn lưu trữ một danh sách các phần tử không có sự trùng lặp. Ngoài ra,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có điểm vượt trội hơn so với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Set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thứ tự các phần tử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Set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được sắp xếp tăng dần hoặc giảm dần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(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mặc định là tăng dần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).</w:t>
      </w:r>
    </w:p>
    <w:p w14:paraId="59865874">
      <w:pPr>
        <w:bidi w:val="0"/>
        <w:rPr>
          <w:rFonts w:hint="default"/>
          <w:b/>
          <w:bCs/>
          <w:color w:val="00B0F0"/>
          <w:sz w:val="32"/>
          <w:szCs w:val="32"/>
        </w:rPr>
      </w:pPr>
      <w:r>
        <w:rPr>
          <w:rFonts w:hint="default"/>
          <w:b/>
          <w:bCs/>
          <w:color w:val="00B0F0"/>
          <w:sz w:val="32"/>
          <w:szCs w:val="32"/>
        </w:rPr>
        <w:t>2. Các phương thức phổ biến</w:t>
      </w:r>
    </w:p>
    <w:p w14:paraId="5AC94A5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Vì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1 dạng riêng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nên những phương thức của nó sẽ tương tự như những phương thức 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Trong bài này, tôi sẽ không trình bày lại những phương thức đó mà tôi sẽ giới thiệu những phương thức riêng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để cho các bạn tìm hiểu. </w:t>
      </w:r>
    </w:p>
    <w:p w14:paraId="5E43D1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2.1.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Tạo mới và hiển thị các phần tử của 1 SortedSet</w:t>
      </w:r>
    </w:p>
    <w:p w14:paraId="0A3CAA9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khai báo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cần phải dùng đến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Class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để triển khai nó, trong phần này chúng ta sẽ sử dụng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Class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bởi vì các phần tử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được sắp xếp theo chiều tăng dần.</w:t>
      </w:r>
    </w:p>
    <w:p w14:paraId="7B9A422D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793"/>
      </w:tblGrid>
      <w:tr w14:paraId="607BF3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D7729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4FC44F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4112EC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610CFC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5E09DA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6A5D17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25026E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2C18D8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79070F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238D0E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68A493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3BF435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440142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1A14B1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1531BE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3EF38E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3311DE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57E299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1B453B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7DC1DA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AA3C7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72AA47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SortedSet Interface tên sortedSetString</w:t>
            </w:r>
          </w:p>
          <w:p w14:paraId="5A3FFC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sử dụng Class là TreeSet để triển khai</w:t>
            </w:r>
          </w:p>
          <w:p w14:paraId="64709E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TreeSet là 1 Class Collection</w:t>
            </w:r>
          </w:p>
          <w:p w14:paraId="17CE60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các phần tử trong sortedSetString cũng có kiểu là String</w:t>
            </w:r>
          </w:p>
          <w:p w14:paraId="7ED4C3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SortedSet&lt;String&gt; sortedSetString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TreeSet&lt;String&gt;();</w:t>
            </w:r>
          </w:p>
          <w:p w14:paraId="0379AA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751C9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vào trong sortedSetString</w:t>
            </w:r>
          </w:p>
          <w:p w14:paraId="178164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"Monday"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CF7DD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"Tuesday"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8041E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"Wednesday"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FFDCD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"Thursday"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A145B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"Saturday"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0DEA3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"Sunday"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A1171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A45F1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hiển thị sortedSetString ở dạng mảng</w:t>
            </w:r>
          </w:p>
          <w:p w14:paraId="0EEC96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các phần tử được sắp xếp tăng dần theo chữ cái đầu tiên</w:t>
            </w:r>
          </w:p>
          <w:p w14:paraId="079A0F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sortedSetString: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CD9CE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System.out.println(sortedSetString);</w:t>
            </w:r>
          </w:p>
          <w:p w14:paraId="7EF85A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74ABC0F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2EED40BA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645275" cy="2395855"/>
            <wp:effectExtent l="0" t="0" r="14605" b="1206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B8DDFA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Lưu ý: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Để khai báo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chúng ta cần phải import gói thư viện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java.util.SortedSet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Cú pháp import như sau:</w:t>
      </w:r>
    </w:p>
    <w:p w14:paraId="12F140C4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745"/>
      </w:tblGrid>
      <w:tr w14:paraId="780CA5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ED78D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7985B5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4E0839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142648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707EA5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295107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0BE21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SortedSet</w:t>
            </w:r>
          </w:p>
          <w:p w14:paraId="0D40B9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thì import gói thư viện java.util.SortedSet</w:t>
            </w:r>
          </w:p>
          <w:p w14:paraId="2C7C04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java.util.SortedSet;</w:t>
            </w:r>
          </w:p>
          <w:p w14:paraId="49D0A5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TênClass {</w:t>
            </w:r>
          </w:p>
          <w:p w14:paraId="32F1E1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...</w:t>
            </w:r>
          </w:p>
          <w:p w14:paraId="32A434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7EA1BF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2.2.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Trích xuất một phần trong SortedSet</w:t>
      </w:r>
    </w:p>
    <w:p w14:paraId="7C8F622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Đối với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Java cung cấp cho chúng ta các phương thức để trích xuất các phần tử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đó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subset()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headset()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tailset()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Sau đây chúng ta sẽ cùng nhau tìm hiểu về 3 phương thức này.</w:t>
      </w:r>
    </w:p>
    <w:p w14:paraId="027F511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subSet().</w:t>
      </w:r>
    </w:p>
    <w:p w14:paraId="5C58255F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745"/>
      </w:tblGrid>
      <w:tr w14:paraId="349E74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0CB48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EF325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SortedSet subSet(E fromElement, E toElement)</w:t>
            </w:r>
          </w:p>
        </w:tc>
      </w:tr>
    </w:tbl>
    <w:p w14:paraId="054F120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Công dụng: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subSet()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sẽ trả về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được trích xuất từ phần tử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fromElement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đến phần tử đứng trước phần tử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toElement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cho trước.</w:t>
      </w:r>
    </w:p>
    <w:p w14:paraId="57333EA5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189"/>
      </w:tblGrid>
      <w:tr w14:paraId="626480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72A67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2A6592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0C534C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79B19B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603F67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5EEBAF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0D1471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4CAB69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2426C4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21F71B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7FF997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0C1540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6AE0A5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335152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55DDBF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212B1C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5EEB2A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6C233A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33B8DF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6FBAEF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290820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37CEB0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093BB7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39B962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67A537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09DC98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49E892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5C209F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5D76F4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 w14:paraId="377B33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 w14:paraId="201BBA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  <w:p w14:paraId="7ED738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  <w:p w14:paraId="461B9E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  <w:p w14:paraId="219BD1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  <w:p w14:paraId="435837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  <w:p w14:paraId="11BB51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71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69E33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64441E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List&lt;Integer&gt; listInteger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ArrayList&lt;&gt;();</w:t>
            </w:r>
          </w:p>
          <w:p w14:paraId="518931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07F49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vào trong listInteger</w:t>
            </w:r>
          </w:p>
          <w:p w14:paraId="234A12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7D873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8D04C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811E5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CA0B5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E86DF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50519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4A40A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86F24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CC10A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7B1D5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948B8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SortedSet Interface có kiểu là Integer</w:t>
            </w:r>
          </w:p>
          <w:p w14:paraId="4D4388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có các phần tử là các phần tử của listInteger</w:t>
            </w:r>
          </w:p>
          <w:p w14:paraId="49A476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SortedSet&lt;Integer&gt; sortedsetInteger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TreeSet&lt;&gt;(listInteger);</w:t>
            </w:r>
          </w:p>
          <w:p w14:paraId="0A0E62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E5BDF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sortedsetInteger: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CB553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System.out.println(sortedsetInteger);</w:t>
            </w:r>
          </w:p>
          <w:p w14:paraId="355DA8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43C1D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SortedSet có tên là subset</w:t>
            </w:r>
          </w:p>
          <w:p w14:paraId="436540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các phần tử được trích xuất </w:t>
            </w:r>
          </w:p>
          <w:p w14:paraId="15F845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trong đoạn [3,7) của sortedsetInteger</w:t>
            </w:r>
          </w:p>
          <w:p w14:paraId="274AAF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SortedSet&lt;Integer&gt; subset = sortedsetInteger.subSet(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9215B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subset: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450E3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System.out.println(subset);</w:t>
            </w:r>
          </w:p>
          <w:p w14:paraId="3D90E7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4A277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nếu phần tử đầu và phần tử cuối bằng nhau</w:t>
            </w:r>
          </w:p>
          <w:p w14:paraId="43D022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thì kết quả của phương thức subSet() </w:t>
            </w:r>
          </w:p>
          <w:p w14:paraId="0B90EB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sẽ trả về subset không có phần tử nào</w:t>
            </w:r>
          </w:p>
          <w:p w14:paraId="56D043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subset = sortedsetInteger.subSet(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82F44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subset: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2A979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System.out.println(subset);</w:t>
            </w:r>
          </w:p>
          <w:p w14:paraId="323773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63DAFBA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03C335CA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645910" cy="2407285"/>
            <wp:effectExtent l="0" t="0" r="13970" b="63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82164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headSet().</w:t>
      </w:r>
    </w:p>
    <w:p w14:paraId="10C35BFB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745"/>
      </w:tblGrid>
      <w:tr w14:paraId="027188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89114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21C0D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SortedSet headSet(E toElement)</w:t>
            </w:r>
          </w:p>
        </w:tc>
      </w:tr>
    </w:tbl>
    <w:p w14:paraId="432F3D3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Công dụng: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headSet(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 sẽ trả về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được trích xuất từ phần tử đầu tiên đến phần tử đứng trước phần tử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toElement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cho trước.</w:t>
      </w:r>
    </w:p>
    <w:p w14:paraId="11C437B1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189"/>
      </w:tblGrid>
      <w:tr w14:paraId="2CC63F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A6570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517C71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265792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674757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7B218E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25AA74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4A4644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60F847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61B7E3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649B87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54460A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0C90D1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25FD64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249755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490216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74DAB2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6945ED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690A05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1570B5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254336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4C00A9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25B148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4E3106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1D46B9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1611FD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23CCFB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1B6C2F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01D12A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424B4D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 w14:paraId="439491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71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51721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298714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List&lt;Integer&gt; listInteger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ArrayList&lt;&gt;();</w:t>
            </w:r>
          </w:p>
          <w:p w14:paraId="53D5EB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FF965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vào trong listInteger</w:t>
            </w:r>
          </w:p>
          <w:p w14:paraId="2FE8D5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4008F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4CAB5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434A0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81708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D21E6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5FA27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70E38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20EDA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D527D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2684E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0022E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SortedSet Interface có kiểu là Integer</w:t>
            </w:r>
          </w:p>
          <w:p w14:paraId="4DDA30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có các phần tử là các phần tử của listInteger</w:t>
            </w:r>
          </w:p>
          <w:p w14:paraId="3EDF23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SortedSet&lt;Integer&gt; sortedsetInteger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TreeSet&lt;&gt;(listInteger);</w:t>
            </w:r>
          </w:p>
          <w:p w14:paraId="3417FE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265DF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sortedsetInteger: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A3D80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System.out.println(sortedsetInteger);</w:t>
            </w:r>
          </w:p>
          <w:p w14:paraId="609D2A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1867D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SortedSet có tên là headset</w:t>
            </w:r>
          </w:p>
          <w:p w14:paraId="34C2D9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các phần tử được trích xuất </w:t>
            </w:r>
          </w:p>
          <w:p w14:paraId="3099BF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từ phần tử đầu tiên đến </w:t>
            </w:r>
          </w:p>
          <w:p w14:paraId="652CD3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phần tử đứng trước phần tử 5 trong sortedsetInteger</w:t>
            </w:r>
          </w:p>
          <w:p w14:paraId="17BE92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SortedSet&lt;Integer&gt; headset = sortedsetInteger.headSet(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38D3E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headset: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60C35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System.out.println(headset);</w:t>
            </w:r>
          </w:p>
          <w:p w14:paraId="4826C3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0EC3CD4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3F172119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645910" cy="2384425"/>
            <wp:effectExtent l="0" t="0" r="13970" b="8255"/>
            <wp:docPr id="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2499A3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tailSet().</w:t>
      </w:r>
    </w:p>
    <w:p w14:paraId="620413A7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745"/>
      </w:tblGrid>
      <w:tr w14:paraId="6DC425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0550B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03F72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SortedSet tailSet(E fromElement)</w:t>
            </w:r>
          </w:p>
        </w:tc>
      </w:tr>
    </w:tbl>
    <w:p w14:paraId="21DD7037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Công dụng: 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tailSet()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sẽ trả về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được trích xuất từ phần tử lớn hơn hoặc bằng phần tử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fromElement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đến phần tử cuối cùng của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cho trước.</w:t>
      </w:r>
    </w:p>
    <w:p w14:paraId="1B7F251F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189"/>
      </w:tblGrid>
      <w:tr w14:paraId="2652B9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2381D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226211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71169D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033EE4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627282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1E744F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6EA4ED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1F5F5B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72BEB9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53589D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523DB6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4D1226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375A37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27A958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019542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2B58B9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10BB5A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3A9C06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297EBA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176D60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786DE6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645300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5189FA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7D4C05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238F6A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37BE0A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22786D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1BBA5E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716F26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 w14:paraId="2F7556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71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38519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575C31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List&lt;Integer&gt; listInteger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ArrayList&lt;&gt;();</w:t>
            </w:r>
          </w:p>
          <w:p w14:paraId="6057B3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C0654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vào trong listInteger</w:t>
            </w:r>
          </w:p>
          <w:p w14:paraId="1F026F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22E1B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87CC2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1D6C0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5ABC0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28BE5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92EDA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F6244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7BC46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F6BD6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4D485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AD509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SortedSet Interface có kiểu là Integer</w:t>
            </w:r>
          </w:p>
          <w:p w14:paraId="22C960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có các phần tử là các phần tử của listInteger</w:t>
            </w:r>
          </w:p>
          <w:p w14:paraId="550E34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SortedSet&lt;Integer&gt; sortedsetInteger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TreeSet&lt;&gt;(listInteger);</w:t>
            </w:r>
          </w:p>
          <w:p w14:paraId="34D7AF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BF82D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sortedsetInteger: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F7277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System.out.println(sortedsetInteger);</w:t>
            </w:r>
          </w:p>
          <w:p w14:paraId="0E6B1B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7EE8B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SortedSet có tên là tailset</w:t>
            </w:r>
          </w:p>
          <w:p w14:paraId="68AE00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các phần tử được trích xuất </w:t>
            </w:r>
          </w:p>
          <w:p w14:paraId="136609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từ phần tử lớn hơn hoặc bằng </w:t>
            </w:r>
          </w:p>
          <w:p w14:paraId="1F2F09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phần tử fromElement đến phần tử cuối cùng của sortedsetInteger</w:t>
            </w:r>
          </w:p>
          <w:p w14:paraId="769407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SortedSet&lt;Integer&gt; tailset = sortedsetInteger.tailSet(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45F0C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tailset: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EF6AD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System.out.println(tailset);</w:t>
            </w:r>
          </w:p>
          <w:p w14:paraId="2C34F3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1BC8D74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1D82003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645910" cy="2418715"/>
            <wp:effectExtent l="0" t="0" r="13970" b="4445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075C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2.3.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Tìm phần tử nhỏ nhất và lớn nhất trong SortedSet</w:t>
      </w:r>
    </w:p>
    <w:p w14:paraId="532AA46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tìm phần tử nhỏ nhất và lớn nhất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Java cung cấp cho chúng ta 2 phương thức đó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first()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tìm phần tử nhỏ nhất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 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last()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tìm phần tử lớn nhất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).</w:t>
      </w:r>
    </w:p>
    <w:p w14:paraId="485BAE97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882"/>
      </w:tblGrid>
      <w:tr w14:paraId="311D69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D3578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018475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63EF97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2FEA67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3339F8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589B66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134601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7ED407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3DA674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13A5F3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2407C6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09DDF9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0CB8E9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5F46CE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4E8A7D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558EE1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04BC0E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136296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0D2D8C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6FC6C8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5EAA26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67ED74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68BE3B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1D49DE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68124B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0D6F01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D34B5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5C0889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List&lt;Integer&gt; listInteger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ArrayList&lt;&gt;();</w:t>
            </w:r>
          </w:p>
          <w:p w14:paraId="5DB8A3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80CE9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vào trong listInteger</w:t>
            </w:r>
          </w:p>
          <w:p w14:paraId="304E97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76BF9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16B4C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02508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42697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6789E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7A742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9B794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4E4F0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CC614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F10FE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D5DFA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SortedSet&lt;Integer&gt; sortedsetInteger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TreeSet&lt;&gt;(listInteger);</w:t>
            </w:r>
          </w:p>
          <w:p w14:paraId="465FCF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84A8F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sortedsetInteger: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6D890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System.out.println(sortedsetInteger);</w:t>
            </w:r>
          </w:p>
          <w:p w14:paraId="0B17EB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C1BD9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tìm phần tử lớn nhất và nhỏ nhất trong sortedsetInteger</w:t>
            </w:r>
          </w:p>
          <w:p w14:paraId="4048AC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phanTuLonNhat = sortedsetInteger.last();</w:t>
            </w:r>
          </w:p>
          <w:p w14:paraId="5EA6C8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phanTuNhoNhat = sortedsetInteger.first();</w:t>
            </w:r>
          </w:p>
          <w:p w14:paraId="5BB6BD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"Phần tử lớn nhất và nhỏ nhất t</w:t>
            </w:r>
            <w:bookmarkStart w:id="0" w:name="_GoBack"/>
            <w:bookmarkEnd w:id="0"/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rong"</w:t>
            </w:r>
          </w:p>
          <w:p w14:paraId="354417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 sortedsetInteger là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phanTuLonNhat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 và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phanTuNhoNhat);</w:t>
            </w:r>
          </w:p>
          <w:p w14:paraId="1A90FA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3E86787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6B53EB1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645910" cy="2397125"/>
            <wp:effectExtent l="0" t="0" r="13970" b="10795"/>
            <wp:docPr id="4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D5A9D3">
      <w:pPr>
        <w:rPr>
          <w:rFonts w:hint="default" w:ascii="Times New Roman" w:hAnsi="Times New Roman" w:cs="Times New Roman"/>
          <w:sz w:val="32"/>
          <w:szCs w:val="32"/>
        </w:rPr>
      </w:pPr>
    </w:p>
    <w:p w14:paraId="0688111E"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135F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E135FB"/>
    <w:rsid w:val="43B3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color w:val="000000" w:themeColor="text1"/>
      <w:sz w:val="28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2025-01-26T10:06:00Z</dcterms:created>
  <dc:creator>Tường Đỗ</dc:creator>
  <cp:lastModifiedBy>Tường Đỗ</cp:lastModifiedBy>
  <dcterms:modified xsi:type="dcterms:W3CDTF">2025-01-26T10:11:03Z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4E4818BE25714DCB8D271E6E20CFA4F7_11</vt:lpwstr>
  </property>
</Properties>
</file>