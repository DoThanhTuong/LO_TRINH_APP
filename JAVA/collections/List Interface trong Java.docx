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BF86D">
      <w:pPr>
        <w:bidi w:val="0"/>
        <w:jc w:val="center"/>
        <w:rPr>
          <w:rFonts w:hint="default" w:ascii="Times New Roman" w:hAnsi="Times New Roman" w:cs="Times New Roman"/>
          <w:b/>
          <w:bCs/>
          <w:color w:val="000000" w:themeColor="text1"/>
          <w:sz w:val="32"/>
          <w:szCs w:val="32"/>
          <w:highlight w:val="cyan"/>
          <w14:textFill>
            <w14:solidFill>
              <w14:schemeClr w14:val="tx1"/>
            </w14:solidFill>
          </w14:textFill>
        </w:rPr>
      </w:pPr>
      <w:r>
        <w:rPr>
          <w:rFonts w:hint="default" w:ascii="Times New Roman" w:hAnsi="Times New Roman" w:cs="Times New Roman"/>
          <w:b/>
          <w:bCs/>
          <w:color w:val="000000" w:themeColor="text1"/>
          <w:sz w:val="32"/>
          <w:szCs w:val="32"/>
          <w:highlight w:val="cyan"/>
          <w14:textFill>
            <w14:solidFill>
              <w14:schemeClr w14:val="tx1"/>
            </w14:solidFill>
          </w14:textFill>
        </w:rPr>
        <w:t>List Interface trong Java</w:t>
      </w:r>
    </w:p>
    <w:p w14:paraId="64D1A5A8">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1. Đặc điểm</w:t>
      </w:r>
      <w:bookmarkStart w:id="0" w:name="_GoBack"/>
      <w:bookmarkEnd w:id="0"/>
    </w:p>
    <w:p w14:paraId="46EF7AC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List Interface là một loại Interface Collection. Như đã nói trong bài </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"https://freetuts.net/tong-quan-ve-collections-trong-java-1070.html" \o "tong quan ve collections trong java 1070 html" \t "https://freetuts.net/_blank" </w:instrTex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Tổng quan về Collection trong Java</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 phần tử của List Interface được sắp xếp có thứ tự và giá trị của các phần tử này có thể trùng nhau.</w:t>
      </w:r>
    </w:p>
    <w:p w14:paraId="437BBCE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thể được truy cập, thêm, sửa hoặc xóa thông qua vị trí của nó trong danh sách, và phần tử đầu tiên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có chỉ số là 0.</w:t>
      </w:r>
    </w:p>
    <w:p w14:paraId="44C895C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hình ảnh minh họa một List Interface:</w:t>
      </w:r>
    </w:p>
    <w:p w14:paraId="41C244F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400550" cy="12954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400550" cy="1295400"/>
                    </a:xfrm>
                    <a:prstGeom prst="rect">
                      <a:avLst/>
                    </a:prstGeom>
                    <a:noFill/>
                    <a:ln w="9525">
                      <a:noFill/>
                    </a:ln>
                  </pic:spPr>
                </pic:pic>
              </a:graphicData>
            </a:graphic>
          </wp:inline>
        </w:drawing>
      </w:r>
    </w:p>
    <w:p w14:paraId="377DB34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hình trên các bạn thấy List này có 5 phần tử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apple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lemon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banana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orange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grape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Phần tử đầu tiên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apple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phần tử cuối cùng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grape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4</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CAB854A">
      <w:pPr>
        <w:bidi w:val="0"/>
        <w:rPr>
          <w:rFonts w:hint="default"/>
          <w:b/>
          <w:bCs/>
          <w:color w:val="00B0F0"/>
          <w:sz w:val="32"/>
          <w:szCs w:val="32"/>
        </w:rPr>
      </w:pPr>
      <w:r>
        <w:rPr>
          <w:rFonts w:hint="default"/>
          <w:b/>
          <w:bCs/>
          <w:color w:val="00B0F0"/>
          <w:sz w:val="32"/>
          <w:szCs w:val="32"/>
        </w:rPr>
        <w:t>2. Các phương thức phổ biến</w:t>
      </w:r>
    </w:p>
    <w:p w14:paraId="2B073E7D">
      <w:pPr>
        <w:bidi w:val="0"/>
        <w:rPr>
          <w:rFonts w:hint="default"/>
          <w:b/>
          <w:bCs/>
          <w:color w:val="00B0F0"/>
          <w:sz w:val="32"/>
          <w:szCs w:val="32"/>
        </w:rPr>
      </w:pPr>
      <w:r>
        <w:rPr>
          <w:rFonts w:hint="default"/>
          <w:b/>
          <w:bCs/>
          <w:color w:val="00B0F0"/>
          <w:sz w:val="32"/>
          <w:szCs w:val="32"/>
          <w:lang w:val="en-US"/>
        </w:rPr>
        <w:t xml:space="preserve">2.1. </w:t>
      </w:r>
      <w:r>
        <w:rPr>
          <w:rFonts w:hint="default"/>
          <w:b/>
          <w:bCs/>
          <w:color w:val="00B0F0"/>
          <w:sz w:val="32"/>
          <w:szCs w:val="32"/>
        </w:rPr>
        <w:t>Tạo mới một List Interface</w:t>
      </w:r>
    </w:p>
    <w:p w14:paraId="503172D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bài trước, tôi có trình bày những thành phần của Collections Framework, trong đó tôi có đề cập đến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Implementations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là sự triển khai các Interface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như các 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vậy để khai báo một List chúng ta cần phải dùng đến các Class để triển khai nó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phần này chúng ta sẽ sử dụng 2 loại phổ biến nhất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CCD00B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104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10149"/>
      </w:tblGrid>
      <w:tr w14:paraId="2D174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320" w:type="dxa"/>
            <w:tcBorders>
              <w:top w:val="nil"/>
              <w:left w:val="nil"/>
              <w:bottom w:val="nil"/>
              <w:right w:val="nil"/>
            </w:tcBorders>
            <w:shd w:val="clear"/>
            <w:vAlign w:val="top"/>
          </w:tcPr>
          <w:p w14:paraId="64F25A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13C2F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009F3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67B62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3DEA4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F66C4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1F786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73A287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97F65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DFF8D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06ECC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08D2E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3CE3C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tc>
        <w:tc>
          <w:tcPr>
            <w:tcW w:w="10149" w:type="dxa"/>
            <w:tcBorders>
              <w:top w:val="nil"/>
              <w:left w:val="nil"/>
              <w:bottom w:val="nil"/>
              <w:right w:val="nil"/>
            </w:tcBorders>
            <w:shd w:val="clear"/>
            <w:vAlign w:val="top"/>
          </w:tcPr>
          <w:p w14:paraId="1EBAD3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CEE08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tên listString có kiểu là String</w:t>
            </w:r>
          </w:p>
          <w:p w14:paraId="62FAF8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sử dụng Class là ArrayList để triển khai</w:t>
            </w:r>
          </w:p>
          <w:p w14:paraId="2CF668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ArrayList là 1 Class Collection</w:t>
            </w:r>
          </w:p>
          <w:p w14:paraId="767AA1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các phần tử trong listString cũng có kiểu là String</w:t>
            </w:r>
          </w:p>
          <w:p w14:paraId="6D3169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1438A0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3E21D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tên listInteger có kiểu là Integer</w:t>
            </w:r>
          </w:p>
          <w:p w14:paraId="76C657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sử dụng Class là LinkedList để triển khai</w:t>
            </w:r>
          </w:p>
          <w:p w14:paraId="50E373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LinkedList là 1 Class Collection</w:t>
            </w:r>
          </w:p>
          <w:p w14:paraId="6DB950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các phần tử trong listInteger cũng có kiểu là Integer</w:t>
            </w:r>
          </w:p>
          <w:p w14:paraId="7BA46B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List&lt;Integer&gt; 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LinkedList&lt;Integer&gt;();</w:t>
            </w:r>
          </w:p>
          <w:p w14:paraId="671F71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1FBE30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nếu chúng ta khai báo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chúng ta đã biết trước số lượng phần tử thì chúng ta có thể khai báo kèm với số lượng phần tử của nó. Ví dụ dưới đây sẽ khai báo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kiểu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có 1000 phần tử:</w:t>
      </w:r>
    </w:p>
    <w:p w14:paraId="58B3D76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104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10309"/>
      </w:tblGrid>
      <w:tr w14:paraId="75E8A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60" w:type="dxa"/>
            <w:tcBorders>
              <w:top w:val="nil"/>
              <w:left w:val="nil"/>
              <w:bottom w:val="nil"/>
              <w:right w:val="nil"/>
            </w:tcBorders>
            <w:shd w:val="clear"/>
            <w:vAlign w:val="top"/>
          </w:tcPr>
          <w:p w14:paraId="5D3C95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E3873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2B19F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tc>
        <w:tc>
          <w:tcPr>
            <w:tcW w:w="10309" w:type="dxa"/>
            <w:tcBorders>
              <w:top w:val="nil"/>
              <w:left w:val="nil"/>
              <w:bottom w:val="nil"/>
              <w:right w:val="nil"/>
            </w:tcBorders>
            <w:shd w:val="clear"/>
            <w:vAlign w:val="top"/>
          </w:tcPr>
          <w:p w14:paraId="20EF6D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017C9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List&lt;Float&gt; listFloat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ArrayList&lt;Float&gt;(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1000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5A80D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E48020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java.util.LinkedList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Đây đều là 3 gói thư viện có sẵn của Java. Cú pháp import như sau:</w:t>
      </w:r>
    </w:p>
    <w:p w14:paraId="4358AE6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104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10137"/>
      </w:tblGrid>
      <w:tr w14:paraId="38DEC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320" w:type="dxa"/>
            <w:tcBorders>
              <w:top w:val="nil"/>
              <w:left w:val="nil"/>
              <w:bottom w:val="nil"/>
              <w:right w:val="nil"/>
            </w:tcBorders>
            <w:shd w:val="clear"/>
            <w:vAlign w:val="top"/>
          </w:tcPr>
          <w:p w14:paraId="75B887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0A643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E3A24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4BE71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D5165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DB915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37545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49FF5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339AD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CB7B3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C9453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E1EDA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FCA70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976E50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BE7C0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CBBE2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87193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C384E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E0534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C2447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10137" w:type="dxa"/>
            <w:tcBorders>
              <w:top w:val="nil"/>
              <w:left w:val="nil"/>
              <w:bottom w:val="nil"/>
              <w:right w:val="nil"/>
            </w:tcBorders>
            <w:shd w:val="clear"/>
            <w:vAlign w:val="top"/>
          </w:tcPr>
          <w:p w14:paraId="2A7332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w:t>
            </w:r>
          </w:p>
          <w:p w14:paraId="6AFFC6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java.util.List</w:t>
            </w:r>
          </w:p>
          <w:p w14:paraId="137567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java.util.List;</w:t>
            </w:r>
          </w:p>
          <w:p w14:paraId="45676B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7FE8EE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35282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4A188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A56B6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ArrayList</w:t>
            </w:r>
          </w:p>
          <w:p w14:paraId="141291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java.util.ArrayList</w:t>
            </w:r>
          </w:p>
          <w:p w14:paraId="537688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java.util.ArrayList;</w:t>
            </w:r>
          </w:p>
          <w:p w14:paraId="775F75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40BE78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4F619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93E9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00B6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LinkedList</w:t>
            </w:r>
          </w:p>
          <w:p w14:paraId="120582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java.util.LinkedList</w:t>
            </w:r>
          </w:p>
          <w:p w14:paraId="4E58C6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java.util.LinkedList;</w:t>
            </w:r>
          </w:p>
          <w:p w14:paraId="2E981A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002959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4E12B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35F7CD9">
      <w:pPr>
        <w:bidi w:val="0"/>
        <w:rPr>
          <w:rFonts w:hint="default"/>
          <w:b/>
          <w:bCs/>
          <w:color w:val="00B0F0"/>
          <w:sz w:val="32"/>
          <w:szCs w:val="32"/>
          <w:lang w:val="en-US"/>
        </w:rPr>
      </w:pPr>
    </w:p>
    <w:p w14:paraId="593A6A63">
      <w:pPr>
        <w:bidi w:val="0"/>
        <w:rPr>
          <w:rFonts w:hint="default"/>
          <w:b/>
          <w:bCs/>
          <w:color w:val="00B0F0"/>
          <w:sz w:val="32"/>
          <w:szCs w:val="32"/>
        </w:rPr>
      </w:pPr>
      <w:r>
        <w:rPr>
          <w:rFonts w:hint="default"/>
          <w:b/>
          <w:bCs/>
          <w:color w:val="00B0F0"/>
          <w:sz w:val="32"/>
          <w:szCs w:val="32"/>
          <w:lang w:val="en-US"/>
        </w:rPr>
        <w:t xml:space="preserve">2.2. </w:t>
      </w:r>
      <w:r>
        <w:rPr>
          <w:rFonts w:hint="default"/>
          <w:b/>
          <w:bCs/>
          <w:color w:val="00B0F0"/>
          <w:sz w:val="32"/>
          <w:szCs w:val="32"/>
        </w:rPr>
        <w:t>Hiển thị các phần tử có trong List</w:t>
      </w:r>
    </w:p>
    <w:p w14:paraId="2F228C1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hiển thị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có các cách như sau:</w:t>
      </w:r>
    </w:p>
    <w:p w14:paraId="5958CA8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vòng lặp </w:t>
      </w:r>
      <w:r>
        <w:rPr>
          <w:rStyle w:val="44"/>
          <w:rFonts w:hint="default" w:ascii="Times New Roman" w:hAnsi="Times New Roman" w:eastAsia="Helvetica" w:cs="Times New Roman"/>
          <w:i w:val="0"/>
          <w:iCs w:val="0"/>
          <w:caps w:val="0"/>
          <w:color w:val="FF0000"/>
          <w:spacing w:val="0"/>
          <w:sz w:val="32"/>
          <w:szCs w:val="32"/>
          <w:bdr w:val="none" w:color="auto" w:sz="0" w:space="0"/>
          <w:shd w:val="clear" w:fill="F1F1F1"/>
          <w:vertAlign w:val="baseline"/>
        </w:rPr>
        <w:t>for</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thông thường.</w:t>
      </w:r>
    </w:p>
    <w:p w14:paraId="6132577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0E9C2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DFC31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3668E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518C2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EFD13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34251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9D060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7C96D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41885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2927B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E9AB7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C0B1C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16A4C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B2432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BDA08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F7C05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A367B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DDDB4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D877F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8057" w:type="dxa"/>
            <w:tcBorders>
              <w:top w:val="nil"/>
              <w:left w:val="nil"/>
              <w:bottom w:val="nil"/>
              <w:right w:val="nil"/>
            </w:tcBorders>
            <w:shd w:val="clear"/>
            <w:vAlign w:val="top"/>
          </w:tcPr>
          <w:p w14:paraId="30DFF8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6155D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5833CD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60E6D9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LinkedList&lt;String&gt;();</w:t>
            </w:r>
          </w:p>
          <w:p w14:paraId="12043B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A2C15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0887E6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0617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8932C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88850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B345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2DA17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duyệt theo kích thước của listString</w:t>
            </w:r>
          </w:p>
          <w:p w14:paraId="081FB0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sau đó lấy phần tử tại vị trí thứ i thông qua hàm get()</w:t>
            </w:r>
          </w:p>
          <w:p w14:paraId="752DD4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đó hiển thị giá trị phần tử đó ra</w:t>
            </w:r>
          </w:p>
          <w:p w14:paraId="002619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i &lt; listString.size(); i++) {</w:t>
            </w:r>
          </w:p>
          <w:p w14:paraId="57808D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System.out.println(listString.get(i));</w:t>
            </w:r>
          </w:p>
          <w:p w14:paraId="79261E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F281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DC7212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bdr w:val="none" w:color="auto" w:sz="0" w:space="0"/>
          <w:shd w:val="clear" w:fill="FFFFFF"/>
          <w:vertAlign w:val="baseline"/>
        </w:rPr>
        <w:t>Kết quả sau khi biên dịch chương trình:</w:t>
      </w:r>
    </w:p>
    <w:p w14:paraId="12A0E3F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976120"/>
            <wp:effectExtent l="0" t="0" r="13970" b="0"/>
            <wp:docPr id="1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IMG_257"/>
                    <pic:cNvPicPr>
                      <a:picLocks noChangeAspect="1"/>
                    </pic:cNvPicPr>
                  </pic:nvPicPr>
                  <pic:blipFill>
                    <a:blip r:embed="rId5"/>
                    <a:stretch>
                      <a:fillRect/>
                    </a:stretch>
                  </pic:blipFill>
                  <pic:spPr>
                    <a:xfrm>
                      <a:off x="0" y="0"/>
                      <a:ext cx="6645910" cy="1976120"/>
                    </a:xfrm>
                    <a:prstGeom prst="rect">
                      <a:avLst/>
                    </a:prstGeom>
                    <a:noFill/>
                    <a:ln w="9525">
                      <a:noFill/>
                    </a:ln>
                  </pic:spPr>
                </pic:pic>
              </a:graphicData>
            </a:graphic>
          </wp:inline>
        </w:drawing>
      </w:r>
    </w:p>
    <w:p w14:paraId="3D916B2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vòng lặp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cải tiến duyệt theo đối tượng trong danh sách.</w:t>
      </w:r>
    </w:p>
    <w:p w14:paraId="764CC38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4AD79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F5191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C36E0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D1BC9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47242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A76D8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3F630E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C85A2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47BF9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8BDDE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84CBB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78595A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C67DE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43572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4834C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DA2BE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1BC88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006EB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34182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5053F0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25B2C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4554DB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8057" w:type="dxa"/>
            <w:tcBorders>
              <w:top w:val="nil"/>
              <w:left w:val="nil"/>
              <w:bottom w:val="nil"/>
              <w:right w:val="nil"/>
            </w:tcBorders>
            <w:shd w:val="clear"/>
            <w:vAlign w:val="top"/>
          </w:tcPr>
          <w:p w14:paraId="411927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B234E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0ED7CA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33A05A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LinkedList&lt;String&gt;();</w:t>
            </w:r>
          </w:p>
          <w:p w14:paraId="72A7E8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09B6E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3689C2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3ED4E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58003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66002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F169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986E3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có trong listString</w:t>
            </w:r>
          </w:p>
          <w:p w14:paraId="05D3DB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bằng cách sử dụng vòng lặp for duyệt theo đối tượng</w:t>
            </w:r>
          </w:p>
          <w:p w14:paraId="4893DB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kiểu dữ liệu của biến element</w:t>
            </w:r>
          </w:p>
          <w:p w14:paraId="1A8468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phải trùng với kiểu dữ liệu của listString</w:t>
            </w:r>
          </w:p>
          <w:p w14:paraId="66DA7B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9518E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element : listString) {</w:t>
            </w:r>
          </w:p>
          <w:p w14:paraId="70F736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System.out.println(element);</w:t>
            </w:r>
          </w:p>
          <w:p w14:paraId="1BC2D9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4F49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770B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7FA12DF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bdr w:val="none" w:color="auto" w:sz="0" w:space="0"/>
          <w:shd w:val="clear" w:fill="FFFFFF"/>
          <w:vertAlign w:val="baseline"/>
        </w:rPr>
        <w:t>Kết quả sau khi biên dịch chương trình:</w:t>
      </w:r>
    </w:p>
    <w:p w14:paraId="54B9E4D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976120"/>
            <wp:effectExtent l="0" t="0" r="13970" b="0"/>
            <wp:docPr id="1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8"/>
                    <pic:cNvPicPr>
                      <a:picLocks noChangeAspect="1"/>
                    </pic:cNvPicPr>
                  </pic:nvPicPr>
                  <pic:blipFill>
                    <a:blip r:embed="rId5"/>
                    <a:stretch>
                      <a:fillRect/>
                    </a:stretch>
                  </pic:blipFill>
                  <pic:spPr>
                    <a:xfrm>
                      <a:off x="0" y="0"/>
                      <a:ext cx="6645910" cy="1976120"/>
                    </a:xfrm>
                    <a:prstGeom prst="rect">
                      <a:avLst/>
                    </a:prstGeom>
                    <a:noFill/>
                    <a:ln w="9525">
                      <a:noFill/>
                    </a:ln>
                  </pic:spPr>
                </pic:pic>
              </a:graphicData>
            </a:graphic>
          </wp:inline>
        </w:drawing>
      </w:r>
    </w:p>
    <w:p w14:paraId="11FBA2A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Bên cạnh đó, trong bài trước tôi có đề cập về cách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lặp các phần tử trong một danh sách. Ví dụ dưới đây sẽ minh họa 2 cách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hiển thị các phần tử có trong Java:</w:t>
      </w:r>
    </w:p>
    <w:p w14:paraId="1DAB78F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Iterator.</w:t>
      </w:r>
    </w:p>
    <w:p w14:paraId="462D363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sử dụng chung cho cả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sử dụng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w:t>
      </w:r>
    </w:p>
    <w:p w14:paraId="531CF29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3DFB8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ECC4A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3F265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79EBD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A033CA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9AF37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F2FD6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5576D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F4DBD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CA7FF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FEB9C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308C6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F4B583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C7DCD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9C3F9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1D6D8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CFE85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7FCB2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8764F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2A988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374809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54CA5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6A1B4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440A69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3563F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5A6703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423CF0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365D60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240356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69D6E1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605D19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8057" w:type="dxa"/>
            <w:tcBorders>
              <w:top w:val="nil"/>
              <w:left w:val="nil"/>
              <w:bottom w:val="nil"/>
              <w:right w:val="nil"/>
            </w:tcBorders>
            <w:shd w:val="clear"/>
            <w:vAlign w:val="top"/>
          </w:tcPr>
          <w:p w14:paraId="66D081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36CD3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337BBB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200AB6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LinkedList&lt;String&gt;();</w:t>
            </w:r>
          </w:p>
          <w:p w14:paraId="184F0F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55682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một Iterator</w:t>
            </w:r>
          </w:p>
          <w:p w14:paraId="6163DC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Iterator&lt;String&gt; iterator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null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7229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DCF26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3848D0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C7E21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9408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59E9C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4DD1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EDDDF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0A13F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2E3DF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Lấy ra đối tượng iterator để truy cập vào các phần tử của tập hợp.</w:t>
            </w:r>
          </w:p>
          <w:p w14:paraId="247980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tượng iterator này chỉ chứa các String.</w:t>
            </w:r>
          </w:p>
          <w:p w14:paraId="6258AD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Lúc này iterator sẽ trỏ vào </w:t>
            </w:r>
          </w:p>
          <w:p w14:paraId="0A9B7E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chỉ số trước chỉ số của phần tử đầu tiên trong listString</w:t>
            </w:r>
          </w:p>
          <w:p w14:paraId="622FD1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 = listString.iterator();</w:t>
            </w:r>
          </w:p>
          <w:p w14:paraId="4B5A7C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794F4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Kiểm tra xem Iterator còn phần tử tiếp theo hay không?</w:t>
            </w:r>
          </w:p>
          <w:p w14:paraId="7AA032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có thì sẽ di chuyển vị trí mà iterator</w:t>
            </w:r>
          </w:p>
          <w:p w14:paraId="649C00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đang trỏ vào sang vị trí của phần tử kế tiếp</w:t>
            </w:r>
          </w:p>
          <w:p w14:paraId="0CB4F4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hiển thị phần tử đó ra</w:t>
            </w:r>
          </w:p>
          <w:p w14:paraId="04FB37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5C1AD4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6836E8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16BE6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C59E46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bdr w:val="none" w:color="auto" w:sz="0" w:space="0"/>
          <w:shd w:val="clear" w:fill="FFFFFF"/>
          <w:vertAlign w:val="baseline"/>
        </w:rPr>
        <w:t>Kết quả sau khi biên dịch chương trình:</w:t>
      </w:r>
    </w:p>
    <w:p w14:paraId="58AB569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976120"/>
            <wp:effectExtent l="0" t="0" r="1397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5"/>
                    <a:stretch>
                      <a:fillRect/>
                    </a:stretch>
                  </pic:blipFill>
                  <pic:spPr>
                    <a:xfrm>
                      <a:off x="0" y="0"/>
                      <a:ext cx="6645910" cy="1976120"/>
                    </a:xfrm>
                    <a:prstGeom prst="rect">
                      <a:avLst/>
                    </a:prstGeom>
                    <a:noFill/>
                    <a:ln w="9525">
                      <a:noFill/>
                    </a:ln>
                  </pic:spPr>
                </pic:pic>
              </a:graphicData>
            </a:graphic>
          </wp:inline>
        </w:drawing>
      </w:r>
    </w:p>
    <w:p w14:paraId="6F8D64F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ListIterator.</w:t>
      </w:r>
    </w:p>
    <w:p w14:paraId="6DC6815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chỉ áp dụng riêng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List Interface, ArrayList, LinkedList,...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không áp dụng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sử dụng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java.util.ListIterator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w:t>
      </w:r>
    </w:p>
    <w:p w14:paraId="030B4E6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Bài giải</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270350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58BCB0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85BB4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6F989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90B3A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266EF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BDC32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2BA46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55E64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D1AAF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A13DF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1399F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6E7BD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1A7FB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C19A2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0C1A0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3059B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C16BA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87CAE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91328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F7164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6C971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02EF9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22CCC3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5CC3D1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04B3A0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608C92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6E57BD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3EED84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507CFA3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03821F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8057" w:type="dxa"/>
            <w:tcBorders>
              <w:top w:val="nil"/>
              <w:left w:val="nil"/>
              <w:bottom w:val="nil"/>
              <w:right w:val="nil"/>
            </w:tcBorders>
            <w:shd w:val="clear"/>
            <w:vAlign w:val="top"/>
          </w:tcPr>
          <w:p w14:paraId="77173A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C3F33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5FC8AC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5B47A5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LinkedList&lt;String&gt;();</w:t>
            </w:r>
          </w:p>
          <w:p w14:paraId="79208C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1BF8E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ListIterator</w:t>
            </w:r>
          </w:p>
          <w:p w14:paraId="51932D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ListIterator&lt;String&gt; listIterator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null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194A2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DD2FA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0D8A52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9B7D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3DF52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CC89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C89E6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5438A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Lấy ra đối tượng listIterator để truy cập vào các phần tử của tập hợp.</w:t>
            </w:r>
          </w:p>
          <w:p w14:paraId="77D02E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tượng listIterator này chỉ chứa các String.</w:t>
            </w:r>
          </w:p>
          <w:p w14:paraId="365826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Lúc này listIterator sẽ trỏ vào </w:t>
            </w:r>
          </w:p>
          <w:p w14:paraId="14A421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chỉ số trước chỉ số của phần tử đầu tiên trong listString </w:t>
            </w:r>
          </w:p>
          <w:p w14:paraId="229D78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listIterator = listString.listIterator();</w:t>
            </w:r>
          </w:p>
          <w:p w14:paraId="3D6A59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A898D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7EE99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4794A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Kiểm tra xem ListIterator còn phần tử tiếp theo hay không?</w:t>
            </w:r>
          </w:p>
          <w:p w14:paraId="67366B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có thì sẽ di chuyển vị trí mà listIterator</w:t>
            </w:r>
          </w:p>
          <w:p w14:paraId="1EA88E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đang trỏ vào sang vị trí của phần tử kế tiếp</w:t>
            </w:r>
          </w:p>
          <w:p w14:paraId="731997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hiển thị phần tử đó ra</w:t>
            </w:r>
          </w:p>
          <w:p w14:paraId="227AA4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(listIterator.hasNext()) {</w:t>
            </w:r>
          </w:p>
          <w:p w14:paraId="79CEF6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System.out.println(listIterator.next());</w:t>
            </w:r>
          </w:p>
          <w:p w14:paraId="30AEF0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739BF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626427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bdr w:val="none" w:color="auto" w:sz="0" w:space="0"/>
          <w:shd w:val="clear" w:fill="FFFFFF"/>
          <w:vertAlign w:val="baseline"/>
        </w:rPr>
        <w:t>Kết quả sau khi biên dịch chương trình:</w:t>
      </w:r>
    </w:p>
    <w:p w14:paraId="7F74AF3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976120"/>
            <wp:effectExtent l="0" t="0" r="13970" b="0"/>
            <wp:docPr id="1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60"/>
                    <pic:cNvPicPr>
                      <a:picLocks noChangeAspect="1"/>
                    </pic:cNvPicPr>
                  </pic:nvPicPr>
                  <pic:blipFill>
                    <a:blip r:embed="rId5"/>
                    <a:stretch>
                      <a:fillRect/>
                    </a:stretch>
                  </pic:blipFill>
                  <pic:spPr>
                    <a:xfrm>
                      <a:off x="0" y="0"/>
                      <a:ext cx="6645910" cy="1976120"/>
                    </a:xfrm>
                    <a:prstGeom prst="rect">
                      <a:avLst/>
                    </a:prstGeom>
                    <a:noFill/>
                    <a:ln w="9525">
                      <a:noFill/>
                    </a:ln>
                  </pic:spPr>
                </pic:pic>
              </a:graphicData>
            </a:graphic>
          </wp:inline>
        </w:drawing>
      </w:r>
    </w:p>
    <w:p w14:paraId="51640AB7">
      <w:pPr>
        <w:bidi w:val="0"/>
        <w:rPr>
          <w:rFonts w:hint="default"/>
          <w:b/>
          <w:bCs/>
          <w:color w:val="00B0F0"/>
          <w:sz w:val="32"/>
          <w:szCs w:val="32"/>
        </w:rPr>
      </w:pPr>
      <w:r>
        <w:rPr>
          <w:rFonts w:hint="default"/>
          <w:b/>
          <w:bCs/>
          <w:color w:val="00B0F0"/>
          <w:sz w:val="32"/>
          <w:szCs w:val="32"/>
          <w:lang w:val="en-US"/>
        </w:rPr>
        <w:t xml:space="preserve">2.3 </w:t>
      </w:r>
      <w:r>
        <w:rPr>
          <w:rFonts w:hint="default"/>
          <w:b/>
          <w:bCs/>
          <w:color w:val="00B0F0"/>
          <w:sz w:val="32"/>
          <w:szCs w:val="32"/>
        </w:rPr>
        <w:t>Thêm phần tử vào trong List Interface</w:t>
      </w:r>
    </w:p>
    <w:p w14:paraId="54B30B5B">
      <w:pPr>
        <w:bidi w:val="0"/>
        <w:rPr>
          <w:rFonts w:hint="default"/>
          <w:b/>
          <w:bCs/>
          <w:color w:val="00B0F0"/>
          <w:sz w:val="32"/>
          <w:szCs w:val="32"/>
        </w:rPr>
      </w:pPr>
    </w:p>
    <w:p w14:paraId="291B564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Thêm phần tử sử dụng phương thức add().</w:t>
      </w:r>
    </w:p>
    <w:p w14:paraId="31063CD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156"/>
      </w:tblGrid>
      <w:tr w14:paraId="3C9AF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F18C4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D651E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10062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1C90B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6731E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2CE2B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AE3EC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C66AF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FAEAB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tc>
        <w:tc>
          <w:tcPr>
            <w:tcW w:w="8156" w:type="dxa"/>
            <w:tcBorders>
              <w:top w:val="nil"/>
              <w:left w:val="nil"/>
              <w:bottom w:val="nil"/>
              <w:right w:val="nil"/>
            </w:tcBorders>
            <w:shd w:val="clear"/>
            <w:vAlign w:val="top"/>
          </w:tcPr>
          <w:p w14:paraId="131CB8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7DEAE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073343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A00D0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E1B18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619B7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0CAA7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BC3B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11BF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8919F2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cho phép chúng ta thêm mới một phần tử mới vào một vị trí bất kỳ trong danh sách.</w:t>
      </w:r>
    </w:p>
    <w:p w14:paraId="03C481B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09C2D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0CF26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24896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052DD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5BFC8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DF37E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B3D99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44342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0B2EB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280C7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63381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43F10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309C5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4D7B6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40528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9A0EB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F252F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96E00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F3DB5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8057" w:type="dxa"/>
            <w:tcBorders>
              <w:top w:val="nil"/>
              <w:left w:val="nil"/>
              <w:bottom w:val="nil"/>
              <w:right w:val="nil"/>
            </w:tcBorders>
            <w:shd w:val="clear"/>
            <w:vAlign w:val="top"/>
          </w:tcPr>
          <w:p w14:paraId="6B4992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6BC42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List&lt;Float&gt; listFloat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ArrayList&lt;Float&gt;(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1000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69C80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F25D2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.0f);</w:t>
            </w:r>
          </w:p>
          <w:p w14:paraId="31C1D5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listFloat.add(10f);</w:t>
            </w:r>
          </w:p>
          <w:p w14:paraId="6916D3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.02f);</w:t>
            </w:r>
          </w:p>
          <w:p w14:paraId="7F40C7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.41f);</w:t>
            </w:r>
          </w:p>
          <w:p w14:paraId="726A33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.17f);</w:t>
            </w:r>
          </w:p>
          <w:p w14:paraId="29DE3B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D498F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có giá trị 0.5f</w:t>
            </w:r>
          </w:p>
          <w:p w14:paraId="1CC966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vị trí số 3 trong danh sách listFloat</w:t>
            </w:r>
          </w:p>
          <w:p w14:paraId="22B6B4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.5f);</w:t>
            </w:r>
          </w:p>
          <w:p w14:paraId="32AFB3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7666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listFloat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88CFC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float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numberFloat : listFloat) {</w:t>
            </w:r>
          </w:p>
          <w:p w14:paraId="6AD5B0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System.out.println(numberFloat);</w:t>
            </w:r>
          </w:p>
          <w:p w14:paraId="6E571A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7176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2785C5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thấy ví dụ trên tôi tiến hành thêm vào trong danh sách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một phần tử mới tại vị trí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3</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có giá trị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0.5f</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Lúc này chương trình sẽ chèn phần tử có giá trị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0.5f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vào vị trí của phần tử đang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3</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danh sách ban đầu đó là phần tử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10.41f</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sau khi chèn thì phần tử này sẽ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4</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7AB1FC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427480"/>
            <wp:effectExtent l="0" t="0" r="13970" b="508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6"/>
                    <a:srcRect b="39135"/>
                    <a:stretch>
                      <a:fillRect/>
                    </a:stretch>
                  </pic:blipFill>
                  <pic:spPr>
                    <a:xfrm>
                      <a:off x="0" y="0"/>
                      <a:ext cx="6645910" cy="1427480"/>
                    </a:xfrm>
                    <a:prstGeom prst="rect">
                      <a:avLst/>
                    </a:prstGeom>
                    <a:noFill/>
                    <a:ln w="9525">
                      <a:noFill/>
                    </a:ln>
                  </pic:spPr>
                </pic:pic>
              </a:graphicData>
            </a:graphic>
          </wp:inline>
        </w:drawing>
      </w:r>
    </w:p>
    <w:p w14:paraId="0B1C65C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Thêm phần tử sử dụng phương thức addAll().</w:t>
      </w:r>
    </w:p>
    <w:p w14:paraId="5276CD6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addAll()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thêm tất cả các phần tử của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vào cuối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tồn tại.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kiểu dữ liệu của 2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này phải giống nhau. Ví dụ dưới đây sẽ khởi tạo 2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listWord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cùng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thêm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listWord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vào cuối danh sách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3F9AFBD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7E04CD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39122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5594C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870A6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4B964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8FA30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5AC11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29892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ED53B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7DE8D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6DA33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CC7C29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D94B5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E6639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CC908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A8E26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B4FA6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3774E2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1CE73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C0F0E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3D5F50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E26C1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7E7C9F8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7C7F57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tc>
        <w:tc>
          <w:tcPr>
            <w:tcW w:w="8057" w:type="dxa"/>
            <w:tcBorders>
              <w:top w:val="nil"/>
              <w:left w:val="nil"/>
              <w:bottom w:val="nil"/>
              <w:right w:val="nil"/>
            </w:tcBorders>
            <w:shd w:val="clear"/>
            <w:vAlign w:val="top"/>
          </w:tcPr>
          <w:p w14:paraId="12D3D0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A8001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một List Interface có tên là listWord</w:t>
            </w:r>
          </w:p>
          <w:p w14:paraId="16C1CE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listWord có kiểu là String</w:t>
            </w:r>
          </w:p>
          <w:p w14:paraId="5515B0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listWord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6138AA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listWord.add(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"Apple"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54844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listWord.add(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"Banana"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31AC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listWord.add(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"Orange"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5E9ED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3BDED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1E3212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50E813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3DE8CC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"Lemon"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EEBA7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"Grape"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BEA7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83347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của listWord</w:t>
            </w:r>
          </w:p>
          <w:p w14:paraId="11486B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cuối của listString</w:t>
            </w:r>
          </w:p>
          <w:p w14:paraId="7B5889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listString.addAll(listWord);</w:t>
            </w:r>
          </w:p>
          <w:p w14:paraId="42BEFE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6A35F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4123C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 {</w:t>
            </w:r>
          </w:p>
          <w:p w14:paraId="3AC958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016348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C0225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D87CE0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bdr w:val="none" w:color="auto" w:sz="0" w:space="0"/>
          <w:shd w:val="clear" w:fill="FFFFFF"/>
          <w:vertAlign w:val="baseline"/>
        </w:rPr>
        <w:t>Kết quả sau khi biên dịch chương trình:</w:t>
      </w:r>
    </w:p>
    <w:p w14:paraId="639BC44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869440"/>
            <wp:effectExtent l="0" t="0" r="13970" b="5080"/>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7"/>
                    <a:srcRect b="44179"/>
                    <a:stretch>
                      <a:fillRect/>
                    </a:stretch>
                  </pic:blipFill>
                  <pic:spPr>
                    <a:xfrm>
                      <a:off x="0" y="0"/>
                      <a:ext cx="6645910" cy="1869440"/>
                    </a:xfrm>
                    <a:prstGeom prst="rect">
                      <a:avLst/>
                    </a:prstGeom>
                    <a:noFill/>
                    <a:ln w="9525">
                      <a:noFill/>
                    </a:ln>
                  </pic:spPr>
                </pic:pic>
              </a:graphicData>
            </a:graphic>
          </wp:inline>
        </w:drawing>
      </w:r>
    </w:p>
    <w:p w14:paraId="368F294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Bên cạnh đó, chúng ta có thể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thêm tất cả các phần tử của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khác vào 1 vị trí bất kỳ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tồn tại. Ví dụ dưới đây sẽ thêm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listWord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vào vị trí số 1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210D43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1FAB4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172F0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28905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6AD1F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73E86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05F4F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DFA7C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2A1E4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C503F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39E4A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A862B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C49A6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5CE43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49B59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E266C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203C5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C6EC1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7522E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06CFC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573D41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D9639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8B88F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34393A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73581C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tc>
        <w:tc>
          <w:tcPr>
            <w:tcW w:w="8057" w:type="dxa"/>
            <w:tcBorders>
              <w:top w:val="nil"/>
              <w:left w:val="nil"/>
              <w:bottom w:val="nil"/>
              <w:right w:val="nil"/>
            </w:tcBorders>
            <w:shd w:val="clear"/>
            <w:vAlign w:val="top"/>
          </w:tcPr>
          <w:p w14:paraId="10D952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1FA22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một List Interface có tên là listWord</w:t>
            </w:r>
          </w:p>
          <w:p w14:paraId="729E8B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listWord có kiểu là String</w:t>
            </w:r>
          </w:p>
          <w:p w14:paraId="30B091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listWord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42CCF5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listWord.add(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"Apple"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41795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listWord.add(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"Banana"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0606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listWord.add(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"Orange"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0E252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C705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6784AC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2E9EF4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550118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"Lemon"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D232B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"Grape"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FF1B0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D950B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của listWord</w:t>
            </w:r>
          </w:p>
          <w:p w14:paraId="71FB95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vị trí số 1 của listString</w:t>
            </w:r>
          </w:p>
          <w:p w14:paraId="06D9AF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listString.addAll(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listWord);</w:t>
            </w:r>
          </w:p>
          <w:p w14:paraId="07D6BB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4DEE7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ACF16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 {</w:t>
            </w:r>
          </w:p>
          <w:p w14:paraId="1D8E94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0732F8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7FFB0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72EEB5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5CF3B4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12340"/>
            <wp:effectExtent l="0" t="0" r="13970" b="12700"/>
            <wp:docPr id="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8"/>
                    <a:stretch>
                      <a:fillRect/>
                    </a:stretch>
                  </pic:blipFill>
                  <pic:spPr>
                    <a:xfrm>
                      <a:off x="0" y="0"/>
                      <a:ext cx="6645910" cy="2212340"/>
                    </a:xfrm>
                    <a:prstGeom prst="rect">
                      <a:avLst/>
                    </a:prstGeom>
                    <a:noFill/>
                    <a:ln w="9525">
                      <a:noFill/>
                    </a:ln>
                  </pic:spPr>
                </pic:pic>
              </a:graphicData>
            </a:graphic>
          </wp:inline>
        </w:drawing>
      </w:r>
    </w:p>
    <w:p w14:paraId="018BEB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pPr>
    </w:p>
    <w:p w14:paraId="10EC0334">
      <w:pPr>
        <w:bidi w:val="0"/>
        <w:rPr>
          <w:rFonts w:hint="default"/>
          <w:b/>
          <w:bCs/>
          <w:color w:val="00B0F0"/>
          <w:sz w:val="32"/>
          <w:szCs w:val="32"/>
        </w:rPr>
      </w:pPr>
      <w:r>
        <w:rPr>
          <w:rFonts w:hint="default"/>
          <w:b/>
          <w:bCs/>
          <w:color w:val="00B0F0"/>
          <w:sz w:val="32"/>
          <w:szCs w:val="32"/>
          <w:lang w:val="en-US"/>
        </w:rPr>
        <w:t xml:space="preserve">2.4. </w:t>
      </w:r>
      <w:r>
        <w:rPr>
          <w:rFonts w:hint="default"/>
          <w:b/>
          <w:bCs/>
          <w:color w:val="00B0F0"/>
          <w:sz w:val="32"/>
          <w:szCs w:val="32"/>
        </w:rPr>
        <w:t>Truy cập phần tử</w:t>
      </w:r>
    </w:p>
    <w:p w14:paraId="63C3B4C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truy cập đến 1 phần tử bất kỳ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thông qua chỉ số của phần tử đó. Ví dụ dưới đây sẽ truy cập phần tử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truy cập phần tử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4</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49FB19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1DF3D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CC3A7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96EAE7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8B840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51730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F3755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E50DD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FFB53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494EF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A0DAC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7113E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791E9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4C57C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255BF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74CCC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F2796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2B735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53724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1E332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8EBED0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111B4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7C04A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06F7B57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01E094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7416BE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216BD7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0C2832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3E63AA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1F9B8C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317C4C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206ADA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3FDFC3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111229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6056CF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293DEB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32AACB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0703C7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6624EE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tc>
        <w:tc>
          <w:tcPr>
            <w:tcW w:w="8057" w:type="dxa"/>
            <w:tcBorders>
              <w:top w:val="nil"/>
              <w:left w:val="nil"/>
              <w:bottom w:val="nil"/>
              <w:right w:val="nil"/>
            </w:tcBorders>
            <w:shd w:val="clear"/>
            <w:vAlign w:val="top"/>
          </w:tcPr>
          <w:p w14:paraId="1AFF27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0AEFD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72A7BA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6B98FE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LinkedList&lt;String&gt;();</w:t>
            </w:r>
          </w:p>
          <w:p w14:paraId="7E4D30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167F0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7FF3F0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E6C7C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47204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2E0C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9E76D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4EF71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một List Interface có tên là listInteger</w:t>
            </w:r>
          </w:p>
          <w:p w14:paraId="668C73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listWord có kiểu dữ liệu là Integer</w:t>
            </w:r>
          </w:p>
          <w:p w14:paraId="342292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List&lt;Integer&gt; 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LinkedList&lt;Integer&gt;();</w:t>
            </w:r>
          </w:p>
          <w:p w14:paraId="648418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E36D9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69B6A3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0050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D8FD6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CEB4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C45E7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2ECF1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0AA4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BACB2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truy cập phần tử có chỉ số 2 trong listString</w:t>
            </w:r>
          </w:p>
          <w:p w14:paraId="1CFE8C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tương ứng với chuỗi "Three"</w:t>
            </w:r>
          </w:p>
          <w:p w14:paraId="22D157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listString có kiểu là String</w:t>
            </w:r>
          </w:p>
          <w:p w14:paraId="40B062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các phần tử con của nó cũng có kiểu dữ liệu là String</w:t>
            </w:r>
          </w:p>
          <w:p w14:paraId="33E4B7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"Phần tử có chỉ số 2 trong 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2A80F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listString.get(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4D183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2F0F22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A9C1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truy cập phần tử có chỉ số 4 trong listInteger</w:t>
            </w:r>
          </w:p>
          <w:p w14:paraId="7FD4C4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tương ứng với số 3</w:t>
            </w:r>
          </w:p>
          <w:p w14:paraId="32BDCB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"\nPhần tử có chỉ số 4 trong listInteger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81F99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listInteger.get(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E755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System.out.println(number);</w:t>
            </w:r>
          </w:p>
          <w:p w14:paraId="7B2EB9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C633F3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bdr w:val="none" w:color="auto" w:sz="0" w:space="0"/>
          <w:shd w:val="clear" w:fill="FFFFFF"/>
          <w:vertAlign w:val="baseline"/>
        </w:rPr>
        <w:t>Kết quả sau khi biên dịch chương trình:</w:t>
      </w:r>
    </w:p>
    <w:p w14:paraId="33C6258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04390"/>
            <wp:effectExtent l="0" t="0" r="13970" b="13970"/>
            <wp:docPr id="13"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4"/>
                    <pic:cNvPicPr>
                      <a:picLocks noChangeAspect="1"/>
                    </pic:cNvPicPr>
                  </pic:nvPicPr>
                  <pic:blipFill>
                    <a:blip r:embed="rId9"/>
                    <a:stretch>
                      <a:fillRect/>
                    </a:stretch>
                  </pic:blipFill>
                  <pic:spPr>
                    <a:xfrm>
                      <a:off x="0" y="0"/>
                      <a:ext cx="6645910" cy="2104390"/>
                    </a:xfrm>
                    <a:prstGeom prst="rect">
                      <a:avLst/>
                    </a:prstGeom>
                    <a:noFill/>
                    <a:ln w="9525">
                      <a:noFill/>
                    </a:ln>
                  </pic:spPr>
                </pic:pic>
              </a:graphicData>
            </a:graphic>
          </wp:inline>
        </w:drawing>
      </w:r>
    </w:p>
    <w:p w14:paraId="27242594">
      <w:pPr>
        <w:bidi w:val="0"/>
        <w:rPr>
          <w:rFonts w:hint="default"/>
          <w:b/>
          <w:bCs/>
          <w:color w:val="00B0F0"/>
          <w:sz w:val="32"/>
          <w:szCs w:val="32"/>
        </w:rPr>
      </w:pPr>
      <w:r>
        <w:rPr>
          <w:rFonts w:hint="default"/>
          <w:b/>
          <w:bCs/>
          <w:color w:val="00B0F0"/>
          <w:sz w:val="32"/>
          <w:szCs w:val="32"/>
          <w:lang w:val="en-US"/>
        </w:rPr>
        <w:t xml:space="preserve">2.5. </w:t>
      </w:r>
      <w:r>
        <w:rPr>
          <w:rFonts w:hint="default"/>
          <w:b/>
          <w:bCs/>
          <w:color w:val="00B0F0"/>
          <w:sz w:val="32"/>
          <w:szCs w:val="32"/>
        </w:rPr>
        <w:t>Cập nhật giá trị của phần tử</w:t>
      </w:r>
    </w:p>
    <w:p w14:paraId="3CB5CF3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cập nhật giá trị của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set(index, element)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index</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chỉ số của phần tử cần cập nhật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element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phần tử mới để thay thế. Để hiểu kỹ hơn về phương thức này các bạn hãy xem ví dụ sau:</w:t>
      </w:r>
    </w:p>
    <w:p w14:paraId="0ED91B7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7FA51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D825B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F49D3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E82D5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6DB588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426B0B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7BCD0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D6F11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F8E82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3BDCD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D2C19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8D88A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35959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17650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D56DB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F6C78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08A73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B55AF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14CB7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E4588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0EE95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747BA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75DCBD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8057" w:type="dxa"/>
            <w:tcBorders>
              <w:top w:val="nil"/>
              <w:left w:val="nil"/>
              <w:bottom w:val="nil"/>
              <w:right w:val="nil"/>
            </w:tcBorders>
            <w:shd w:val="clear"/>
            <w:vAlign w:val="top"/>
          </w:tcPr>
          <w:p w14:paraId="1BF44F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F1B09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108460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4728DE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38AC52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23959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2564D0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159F0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978A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568E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D8B3A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92CD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D1CF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cập nhật giá trị của phần tử thứ 2</w:t>
            </w:r>
          </w:p>
          <w:p w14:paraId="1193A6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listString bằng phương thức set()</w:t>
            </w:r>
          </w:p>
          <w:p w14:paraId="18B1DA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listString.set(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"Zero"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0040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85DAD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trong listString</w:t>
            </w:r>
          </w:p>
          <w:p w14:paraId="484225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54E00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stringNumber : listString) {</w:t>
            </w:r>
          </w:p>
          <w:p w14:paraId="0642A4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System.out.println(stringNumber);</w:t>
            </w:r>
          </w:p>
          <w:p w14:paraId="2236BD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B62D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28B495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thấy trong ví dụ trên, tôi đã tiến hành thay thế giá trị của phần tử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danh sách. Kết quả là chương trình sẽ thay thế chuỗi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Three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phần tử này thành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Zero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sau khi biên dịch chương trình như sau:</w:t>
      </w:r>
    </w:p>
    <w:p w14:paraId="12CB849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969135"/>
            <wp:effectExtent l="0" t="0" r="13970" b="12065"/>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10"/>
                    <a:stretch>
                      <a:fillRect/>
                    </a:stretch>
                  </pic:blipFill>
                  <pic:spPr>
                    <a:xfrm>
                      <a:off x="0" y="0"/>
                      <a:ext cx="6645910" cy="1969135"/>
                    </a:xfrm>
                    <a:prstGeom prst="rect">
                      <a:avLst/>
                    </a:prstGeom>
                    <a:noFill/>
                    <a:ln w="9525">
                      <a:noFill/>
                    </a:ln>
                  </pic:spPr>
                </pic:pic>
              </a:graphicData>
            </a:graphic>
          </wp:inline>
        </w:drawing>
      </w:r>
    </w:p>
    <w:p w14:paraId="1E035922">
      <w:pPr>
        <w:bidi w:val="0"/>
        <w:rPr>
          <w:rFonts w:hint="default"/>
          <w:b/>
          <w:bCs/>
          <w:color w:val="00B0F0"/>
          <w:sz w:val="32"/>
          <w:szCs w:val="32"/>
        </w:rPr>
      </w:pPr>
      <w:r>
        <w:rPr>
          <w:rFonts w:hint="default"/>
          <w:b/>
          <w:bCs/>
          <w:color w:val="00B0F0"/>
          <w:sz w:val="32"/>
          <w:szCs w:val="32"/>
          <w:lang w:val="en-US"/>
        </w:rPr>
        <w:t xml:space="preserve">2.6. </w:t>
      </w:r>
      <w:r>
        <w:rPr>
          <w:rFonts w:hint="default"/>
          <w:b/>
          <w:bCs/>
          <w:color w:val="00B0F0"/>
          <w:sz w:val="32"/>
          <w:szCs w:val="32"/>
        </w:rPr>
        <w:t>Xóa phần tử</w:t>
      </w:r>
    </w:p>
    <w:p w14:paraId="68D0938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xóa một phần tử khỏi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2 cách đó là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xóa dựa vào chỉ số của phần tử</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xóa trực tiếp phần tử đó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không cần biết đến chỉ số của nó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DF6FD0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Xóa dựa vào chỉ số của phần tử.</w:t>
      </w:r>
    </w:p>
    <w:p w14:paraId="185AA4D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xóa một phần tử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B43B4C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6A5F2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239678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F4F7E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FDE99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41C18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B478F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89C2E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F2988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39C57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93A29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45F2E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03EF6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50B15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9E68D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E69C4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8EECE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D9F0C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0AE40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AF53F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522D7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387DBC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28755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8057" w:type="dxa"/>
            <w:tcBorders>
              <w:top w:val="nil"/>
              <w:left w:val="nil"/>
              <w:bottom w:val="nil"/>
              <w:right w:val="nil"/>
            </w:tcBorders>
            <w:shd w:val="clear"/>
            <w:vAlign w:val="top"/>
          </w:tcPr>
          <w:p w14:paraId="114D68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03FA6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0EFFD8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378A6E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11E277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E0BF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1FED24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F4ED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6B3F2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6919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C444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D6575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17255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phần tử có chỉ số là 0</w:t>
            </w:r>
          </w:p>
          <w:p w14:paraId="16AF67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listString.remove(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493D2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E00D9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listString sau khi xóa: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BB4E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 {</w:t>
            </w:r>
          </w:p>
          <w:p w14:paraId="2E1381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1A88CB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BD8E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20BBC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356A701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Chúng ta thấy trong ví dụ trên danh sách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5</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phần tử và phần tử có chỉ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One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Sau khi xóa thì kết quả hiển thị danh sách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2D10150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12340"/>
            <wp:effectExtent l="0" t="0" r="13970" b="0"/>
            <wp:docPr id="18"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66"/>
                    <pic:cNvPicPr>
                      <a:picLocks noChangeAspect="1"/>
                    </pic:cNvPicPr>
                  </pic:nvPicPr>
                  <pic:blipFill>
                    <a:blip r:embed="rId11"/>
                    <a:stretch>
                      <a:fillRect/>
                    </a:stretch>
                  </pic:blipFill>
                  <pic:spPr>
                    <a:xfrm>
                      <a:off x="0" y="0"/>
                      <a:ext cx="6645910" cy="2212340"/>
                    </a:xfrm>
                    <a:prstGeom prst="rect">
                      <a:avLst/>
                    </a:prstGeom>
                    <a:noFill/>
                    <a:ln w="9525">
                      <a:noFill/>
                    </a:ln>
                  </pic:spPr>
                </pic:pic>
              </a:graphicData>
            </a:graphic>
          </wp:inline>
        </w:drawing>
      </w:r>
    </w:p>
    <w:p w14:paraId="2B5117C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Xóa trực tiếp một phần tử.</w:t>
      </w:r>
    </w:p>
    <w:p w14:paraId="1378E8C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Với cách xóa này, nếu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2 phần tử giống nhau thì chương trình sẽ xóa phần tử đầu tiên trong 2 phần tử giống nhau đó ra khỏi danh sách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tức là phần tử có chỉ số index nhỏ hơn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xóa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Two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ra khỏi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01620BF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060FB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2E4FC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D78C3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B5393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E6CEF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72DC4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992BA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F143A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BB618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47511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C531D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86AF5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07548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8B946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2E622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1D07D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19CB6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77E11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24A8EB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56033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328F28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946C6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353D9B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8057" w:type="dxa"/>
            <w:tcBorders>
              <w:top w:val="nil"/>
              <w:left w:val="nil"/>
              <w:bottom w:val="nil"/>
              <w:right w:val="nil"/>
            </w:tcBorders>
            <w:shd w:val="clear"/>
            <w:vAlign w:val="top"/>
          </w:tcPr>
          <w:p w14:paraId="287EDE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BEEA4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6D9841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4CC2C8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713A78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B6352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627D19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EDB0E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B0D79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5B7F7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F7C2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E2AB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7FDEB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8C44D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phần tử "Two" khỏi danh sách</w:t>
            </w:r>
          </w:p>
          <w:p w14:paraId="6EA024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listString.remove(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A779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994B1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listString sau khi xóa: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8CF9D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 {</w:t>
            </w:r>
          </w:p>
          <w:p w14:paraId="76E3C9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4A5475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D857A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5062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12E588A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ví dụ này, danh sách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2 phần tử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Two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nên khi xóa thì chương trình sẽ tìm đến phần tử có chỉ số index thấp hơn và xóa nó đi. Kết quả sau khi biên dịch chương trình thì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Two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bị xóa:</w:t>
      </w:r>
    </w:p>
    <w:p w14:paraId="2F935DD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97735"/>
            <wp:effectExtent l="0" t="0" r="13970" b="12065"/>
            <wp:docPr id="7"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IMG_267"/>
                    <pic:cNvPicPr>
                      <a:picLocks noChangeAspect="1"/>
                    </pic:cNvPicPr>
                  </pic:nvPicPr>
                  <pic:blipFill>
                    <a:blip r:embed="rId12"/>
                    <a:stretch>
                      <a:fillRect/>
                    </a:stretch>
                  </pic:blipFill>
                  <pic:spPr>
                    <a:xfrm>
                      <a:off x="0" y="0"/>
                      <a:ext cx="6645910" cy="2197735"/>
                    </a:xfrm>
                    <a:prstGeom prst="rect">
                      <a:avLst/>
                    </a:prstGeom>
                    <a:noFill/>
                    <a:ln w="9525">
                      <a:noFill/>
                    </a:ln>
                  </pic:spPr>
                </pic:pic>
              </a:graphicData>
            </a:graphic>
          </wp:inline>
        </w:drawing>
      </w:r>
    </w:p>
    <w:p w14:paraId="519FE015">
      <w:pPr>
        <w:bidi w:val="0"/>
        <w:rPr>
          <w:rFonts w:hint="default"/>
          <w:b/>
          <w:bCs/>
          <w:color w:val="00B0F0"/>
          <w:sz w:val="32"/>
          <w:szCs w:val="32"/>
        </w:rPr>
      </w:pPr>
      <w:r>
        <w:rPr>
          <w:rFonts w:hint="default"/>
          <w:b/>
          <w:bCs/>
          <w:color w:val="00B0F0"/>
          <w:sz w:val="32"/>
          <w:szCs w:val="32"/>
          <w:lang w:val="en-US"/>
        </w:rPr>
        <w:t xml:space="preserve">2.7. </w:t>
      </w:r>
      <w:r>
        <w:rPr>
          <w:rFonts w:hint="default"/>
          <w:b/>
          <w:bCs/>
          <w:color w:val="00B0F0"/>
          <w:sz w:val="32"/>
          <w:szCs w:val="32"/>
        </w:rPr>
        <w:t>Tìm kiếm một phần tử</w:t>
      </w:r>
    </w:p>
    <w:p w14:paraId="1D4DE60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một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chúng ta có 3 phương pháp tìm kiếm như sau:</w:t>
      </w:r>
    </w:p>
    <w:p w14:paraId="11F6532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Tìm kiếm trực tiếp phần tử.</w:t>
      </w:r>
    </w:p>
    <w:p w14:paraId="3183FB2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trực tiếp phần tử,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contains()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trả về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tìm thấy, ngược lại trả về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false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1D1620A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p w14:paraId="3D54F2D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720" w:firstLineChars="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Style w:val="44"/>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boolean</w:t>
      </w:r>
      <w:r>
        <w:rPr>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contains</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(phần_tử_cần_tìm);</w:t>
      </w:r>
    </w:p>
    <w:p w14:paraId="349F786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tìm kiếm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Six</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danh sách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tìm thấy thì thông báo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Có phần tử Six trong 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ngược lại hiển thị thông báo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Không tìm thấy phần tử Six</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1DF7EC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4E39E2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50254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E1E0E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F9C8E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1D69A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A396D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62C2C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90A48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E9B16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08C8D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C5B05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F1A9F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29FE8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B399E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8654C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7A868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AAF3C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7EB6B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296AC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8CC63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7E6CF8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207E20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8057" w:type="dxa"/>
            <w:tcBorders>
              <w:top w:val="nil"/>
              <w:left w:val="nil"/>
              <w:bottom w:val="nil"/>
              <w:right w:val="nil"/>
            </w:tcBorders>
            <w:shd w:val="clear"/>
            <w:vAlign w:val="top"/>
          </w:tcPr>
          <w:p w14:paraId="6E57AD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6BD3E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36D66A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738C31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5EDB55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E1217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39F899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713A4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E2981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A1E6F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755A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6BA32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78A19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DD1E1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kiếm phần tử "Six" trong danh sách</w:t>
            </w:r>
          </w:p>
          <w:p w14:paraId="0F891F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(listString.contains(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"Six"</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77C99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"Có phần tử Six trong listString."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C5D9C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2C87D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"Không tìm thấy phần tử Six."</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1AEE8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5D6B2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49718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2C15C21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không có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Six</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nên kết quả biên dịch của chương trình như sau:</w:t>
      </w:r>
    </w:p>
    <w:p w14:paraId="5238D12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223770"/>
            <wp:effectExtent l="0" t="0" r="14605" b="0"/>
            <wp:docPr id="20"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68"/>
                    <pic:cNvPicPr>
                      <a:picLocks noChangeAspect="1"/>
                    </pic:cNvPicPr>
                  </pic:nvPicPr>
                  <pic:blipFill>
                    <a:blip r:embed="rId13"/>
                    <a:stretch>
                      <a:fillRect/>
                    </a:stretch>
                  </pic:blipFill>
                  <pic:spPr>
                    <a:xfrm>
                      <a:off x="0" y="0"/>
                      <a:ext cx="6645275" cy="2223770"/>
                    </a:xfrm>
                    <a:prstGeom prst="rect">
                      <a:avLst/>
                    </a:prstGeom>
                    <a:noFill/>
                    <a:ln w="9525">
                      <a:noFill/>
                    </a:ln>
                  </pic:spPr>
                </pic:pic>
              </a:graphicData>
            </a:graphic>
          </wp:inline>
        </w:drawing>
      </w:r>
    </w:p>
    <w:p w14:paraId="18A103C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Tìm kiếm vị trí xuất hiện đầu tiên của 1 phần tử trong List.</w:t>
      </w:r>
    </w:p>
    <w:p w14:paraId="29F8C7F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vị trí xuất hiện đầu tiên của 1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sừ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indexOf()</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của phương thức này sẽ trả về chỉ số xuất hiện đầu tiên của phần tử đó trong danh sách, ngược lại nếu không tìm thấy trả về -1. </w:t>
      </w:r>
    </w:p>
    <w:p w14:paraId="09E7117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p w14:paraId="218E9C0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ab/>
      </w:r>
      <w:r>
        <w:rPr>
          <w:rStyle w:val="44"/>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indexOf</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(phần_tử_cần_tìm);</w:t>
      </w:r>
    </w:p>
    <w:p w14:paraId="0F38924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tìm kiếm vị trí xuất hiện đầu tiên của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Three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447A11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2AFCB1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AE71D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D625C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6BC9B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D5EC9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138B0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FF196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51C15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5CA13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F3A91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77AEC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98173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E1C84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0B926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67F25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46B0B9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E0ABC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89171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4C132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2CE02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tc>
        <w:tc>
          <w:tcPr>
            <w:tcW w:w="8057" w:type="dxa"/>
            <w:tcBorders>
              <w:top w:val="nil"/>
              <w:left w:val="nil"/>
              <w:bottom w:val="nil"/>
              <w:right w:val="nil"/>
            </w:tcBorders>
            <w:shd w:val="clear"/>
            <w:vAlign w:val="top"/>
          </w:tcPr>
          <w:p w14:paraId="0D1599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F804F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listString</w:t>
            </w:r>
          </w:p>
          <w:p w14:paraId="6F7943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String</w:t>
            </w:r>
          </w:p>
          <w:p w14:paraId="54283E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28BF1C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3535B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70F472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CBB1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E77A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BB011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FD16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C2204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4EC4A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94749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kiếm phần tử "Three" trong danh sách</w:t>
            </w:r>
          </w:p>
          <w:p w14:paraId="3F926C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firstIndex = listString.indexOf(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C7D6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"Chỉ số xuất hiện đầu tiên của phần tử Three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BD9BC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firstIndex);</w:t>
            </w:r>
          </w:p>
          <w:p w14:paraId="03E1B5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3C9FF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3D2735D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2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Three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nên kết quả của ví dụ trên sẽ hiển thị chỉ số của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Three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đầu tiên, đó là chỉ số 2.</w:t>
      </w:r>
    </w:p>
    <w:p w14:paraId="1CF9CAA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6FA59E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23770"/>
            <wp:effectExtent l="0" t="0" r="13970" b="1270"/>
            <wp:docPr id="16"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9"/>
                    <pic:cNvPicPr>
                      <a:picLocks noChangeAspect="1"/>
                    </pic:cNvPicPr>
                  </pic:nvPicPr>
                  <pic:blipFill>
                    <a:blip r:embed="rId14"/>
                    <a:stretch>
                      <a:fillRect/>
                    </a:stretch>
                  </pic:blipFill>
                  <pic:spPr>
                    <a:xfrm>
                      <a:off x="0" y="0"/>
                      <a:ext cx="6645910" cy="2223770"/>
                    </a:xfrm>
                    <a:prstGeom prst="rect">
                      <a:avLst/>
                    </a:prstGeom>
                    <a:noFill/>
                    <a:ln w="9525">
                      <a:noFill/>
                    </a:ln>
                  </pic:spPr>
                </pic:pic>
              </a:graphicData>
            </a:graphic>
          </wp:inline>
        </w:drawing>
      </w:r>
    </w:p>
    <w:p w14:paraId="5810294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Tìm kiếm vị trí xuất hiện cuối cùng của 1 phần tử trong List.</w:t>
      </w:r>
    </w:p>
    <w:p w14:paraId="6B68684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vị trí xuất hiện cuối cùng của 1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sừ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lastIndexOf()</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của phương thức này sẽ trả về chỉ số xuất hiện cuối cùng của phần tử đó trong danh sách, ngược lại nếu không tìm thấy trả về -1. </w:t>
      </w:r>
    </w:p>
    <w:p w14:paraId="0CBC3D3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p w14:paraId="552CD6D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720" w:firstLineChars="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Style w:val="44"/>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lastIndexOf</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(phần_tử_cần_tìm);</w:t>
      </w:r>
    </w:p>
    <w:p w14:paraId="7E4A75C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tìm kiếm vị trí xuất hiện cuối cùng của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Three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31C4A3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4BE26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BC3B3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1231E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C542E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DDE81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3898C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5C499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E1832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8299F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858D1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6727E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4D940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4C2C0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35831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E5C8E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CCF2D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B2F2A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8057" w:type="dxa"/>
            <w:tcBorders>
              <w:top w:val="nil"/>
              <w:left w:val="nil"/>
              <w:bottom w:val="nil"/>
              <w:right w:val="nil"/>
            </w:tcBorders>
            <w:shd w:val="clear"/>
            <w:vAlign w:val="top"/>
          </w:tcPr>
          <w:p w14:paraId="2CA224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0D8DA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04DFDC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8E346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122C2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D5F7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3202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"Four"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30B68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FBA6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BE93A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1A0EB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kiếm vị trí xuất hiện cuối cùng</w:t>
            </w:r>
          </w:p>
          <w:p w14:paraId="4D57D2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của phần tử "Three" trong listString</w:t>
            </w:r>
          </w:p>
          <w:p w14:paraId="37BBF8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lastIndex = listString.lastIndexOf(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"Three"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B817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"Chỉ số xuất hiện cuối cùng của phần tử Three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A1F0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lastIndex);</w:t>
            </w:r>
          </w:p>
          <w:p w14:paraId="16026C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53203E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2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Three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nên kết quả của ví dụ trên sẽ hiển thị chỉ số của phần tử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Three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cuối cùng, đó là chỉ số 2.</w:t>
      </w:r>
    </w:p>
    <w:p w14:paraId="75FE172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1C7BF8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00910"/>
            <wp:effectExtent l="0" t="0" r="13970" b="8890"/>
            <wp:docPr id="14"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70"/>
                    <pic:cNvPicPr>
                      <a:picLocks noChangeAspect="1"/>
                    </pic:cNvPicPr>
                  </pic:nvPicPr>
                  <pic:blipFill>
                    <a:blip r:embed="rId15"/>
                    <a:stretch>
                      <a:fillRect/>
                    </a:stretch>
                  </pic:blipFill>
                  <pic:spPr>
                    <a:xfrm>
                      <a:off x="0" y="0"/>
                      <a:ext cx="6645910" cy="2200910"/>
                    </a:xfrm>
                    <a:prstGeom prst="rect">
                      <a:avLst/>
                    </a:prstGeom>
                    <a:noFill/>
                    <a:ln w="9525">
                      <a:noFill/>
                    </a:ln>
                  </pic:spPr>
                </pic:pic>
              </a:graphicData>
            </a:graphic>
          </wp:inline>
        </w:drawing>
      </w:r>
    </w:p>
    <w:p w14:paraId="035587D0">
      <w:pPr>
        <w:bidi w:val="0"/>
        <w:rPr>
          <w:rFonts w:hint="default"/>
          <w:b/>
          <w:bCs/>
          <w:color w:val="00B0F0"/>
          <w:sz w:val="32"/>
          <w:szCs w:val="32"/>
        </w:rPr>
      </w:pPr>
      <w:r>
        <w:rPr>
          <w:rFonts w:hint="default"/>
          <w:b/>
          <w:bCs/>
          <w:color w:val="00B0F0"/>
          <w:sz w:val="32"/>
          <w:szCs w:val="32"/>
          <w:lang w:val="en-US"/>
        </w:rPr>
        <w:t xml:space="preserve">2.8. </w:t>
      </w:r>
      <w:r>
        <w:rPr>
          <w:rFonts w:hint="default"/>
          <w:b/>
          <w:bCs/>
          <w:color w:val="00B0F0"/>
          <w:sz w:val="32"/>
          <w:szCs w:val="32"/>
        </w:rPr>
        <w:t>Sắp xếp các phần tử</w:t>
      </w:r>
    </w:p>
    <w:p w14:paraId="0892298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sắp xếp 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một phương thức đơn giản nhất đó là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Collections.sort()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Mặc định phương thức này sẽ sắp xếp tăng dần 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B67496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sử dụng được phương thức này,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java.util.Collections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 </w:t>
      </w:r>
    </w:p>
    <w:p w14:paraId="54151C7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p w14:paraId="0371E00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ab/>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Collections.</w:t>
      </w: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sort</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(tên_list);</w:t>
      </w:r>
    </w:p>
    <w:p w14:paraId="79BC82E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sắp xếp 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theo thứ tự tăng dần các phần tử:</w:t>
      </w:r>
    </w:p>
    <w:p w14:paraId="18DC8BC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32314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447AA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D9BFC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5EF7E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2A818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FED33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B207E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4A104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99AC5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E2949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FB655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DFD22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430AD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41956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10D29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322CB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F7E0E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31126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24905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39DAA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88230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8057" w:type="dxa"/>
            <w:tcBorders>
              <w:top w:val="nil"/>
              <w:left w:val="nil"/>
              <w:bottom w:val="nil"/>
              <w:right w:val="nil"/>
            </w:tcBorders>
            <w:shd w:val="clear"/>
            <w:vAlign w:val="top"/>
          </w:tcPr>
          <w:p w14:paraId="75E8F0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44FB7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5AF8D5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D796C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AA0C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1C19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F257D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D93C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CBF5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B4B4D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5D3D6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sắp xếp các phần tử trong listString</w:t>
            </w:r>
          </w:p>
          <w:p w14:paraId="3A6836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Collections().sort()</w:t>
            </w:r>
          </w:p>
          <w:p w14:paraId="4B8310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Collections.sort(listString);</w:t>
            </w:r>
          </w:p>
          <w:p w14:paraId="143913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8F119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trong listString sau khi sắp xếp: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9D28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 {</w:t>
            </w:r>
          </w:p>
          <w:p w14:paraId="5667B1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29678E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A043F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F0F5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608A2CB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9C9A30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92020"/>
            <wp:effectExtent l="0" t="0" r="13970" b="0"/>
            <wp:docPr id="8"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IMG_271"/>
                    <pic:cNvPicPr>
                      <a:picLocks noChangeAspect="1"/>
                    </pic:cNvPicPr>
                  </pic:nvPicPr>
                  <pic:blipFill>
                    <a:blip r:embed="rId16"/>
                    <a:stretch>
                      <a:fillRect/>
                    </a:stretch>
                  </pic:blipFill>
                  <pic:spPr>
                    <a:xfrm>
                      <a:off x="0" y="0"/>
                      <a:ext cx="6645910" cy="2192020"/>
                    </a:xfrm>
                    <a:prstGeom prst="rect">
                      <a:avLst/>
                    </a:prstGeom>
                    <a:noFill/>
                    <a:ln w="9525">
                      <a:noFill/>
                    </a:ln>
                  </pic:spPr>
                </pic:pic>
              </a:graphicData>
            </a:graphic>
          </wp:inline>
        </w:drawing>
      </w:r>
    </w:p>
    <w:p w14:paraId="5B3F79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2.9.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Sao chép danh sách</w:t>
      </w:r>
    </w:p>
    <w:p w14:paraId="0778E19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có thể sao chép các phần tử của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này vào trong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khác bằng cách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Collections.copy()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sử dụng phương thức này để sao chép thì số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cần sao chép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List nguồn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phải lớn hơn hoặc bằng với số phần tử của danh sách sao chép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List đích</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5C329F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105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10345"/>
      </w:tblGrid>
      <w:tr w14:paraId="1DD8F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75" w:hRule="atLeast"/>
        </w:trPr>
        <w:tc>
          <w:tcPr>
            <w:tcW w:w="160" w:type="dxa"/>
            <w:tcBorders>
              <w:top w:val="nil"/>
              <w:left w:val="nil"/>
              <w:bottom w:val="nil"/>
              <w:right w:val="nil"/>
            </w:tcBorders>
            <w:shd w:val="clear"/>
            <w:vAlign w:val="top"/>
          </w:tcPr>
          <w:p w14:paraId="59B264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10345" w:type="dxa"/>
            <w:tcBorders>
              <w:top w:val="nil"/>
              <w:left w:val="nil"/>
              <w:bottom w:val="nil"/>
              <w:right w:val="nil"/>
            </w:tcBorders>
            <w:shd w:val="clear"/>
            <w:vAlign w:val="top"/>
          </w:tcPr>
          <w:p w14:paraId="6A4E05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Collections.copy(danh_sách_đích, danh_sách_nguồn);</w:t>
            </w:r>
          </w:p>
        </w:tc>
      </w:tr>
    </w:tbl>
    <w:p w14:paraId="60721D8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sao chép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listSource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listDest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hiển thị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listDest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ra màn hình:</w:t>
      </w:r>
    </w:p>
    <w:p w14:paraId="5F4CA9A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0F08C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BB54A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81ECC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5F6F7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B3387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22972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51FD2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80ED0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676DC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E6D1A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CA0AB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B8A09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07224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820C5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06FC2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CC9BC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60338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60970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54AE6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94819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3D3079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6DD7D1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96F50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79AAE3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5F48A8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187F72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15DF0B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001AF6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592257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38A902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61E21A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8057" w:type="dxa"/>
            <w:tcBorders>
              <w:top w:val="nil"/>
              <w:left w:val="nil"/>
              <w:bottom w:val="nil"/>
              <w:right w:val="nil"/>
            </w:tcBorders>
            <w:shd w:val="clear"/>
            <w:vAlign w:val="top"/>
          </w:tcPr>
          <w:p w14:paraId="36602E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BA930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danh sách nguồn</w:t>
            </w:r>
          </w:p>
          <w:p w14:paraId="548577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listSource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574DFF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AD9C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listSource.add(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51F00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listSource.add(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6985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listSource.add(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0881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listSource.add(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C0B20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3B83E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danh sách đích</w:t>
            </w:r>
          </w:p>
          <w:p w14:paraId="6E82EA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số phần tử của listDest phải lớn hơn hoặc bằng</w:t>
            </w:r>
          </w:p>
          <w:p w14:paraId="000271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với số phần tử của listSource</w:t>
            </w:r>
          </w:p>
          <w:p w14:paraId="70E5D3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listDest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48C1FE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937F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listDest.add(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E92F8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listDest.add(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0AA4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listDest.add(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"X"</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EB70C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listDest.add(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8A80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listDest.add(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"Z"</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07B2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969A0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sao chép các phần tử của listSource</w:t>
            </w:r>
          </w:p>
          <w:p w14:paraId="03C865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trong listDest</w:t>
            </w:r>
          </w:p>
          <w:p w14:paraId="08B828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Collections.copy(listDest, listSource);</w:t>
            </w:r>
          </w:p>
          <w:p w14:paraId="182347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C43A6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listDest: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B62B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listDest) {</w:t>
            </w:r>
          </w:p>
          <w:p w14:paraId="2EE5B6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5E0580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2C5E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52EBB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384D2E7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thấy trong ví dụ này,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listSource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4 phần tử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listDest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5 phần tử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Z</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nên khi biên dịch, chương trình sẽ tiến hành sao chép 4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listSource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thay thế 4 phần tử này cho 4 phần tử đầu tiên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listDesc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phần tử cuối cùng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listDest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Z</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vẫn giữ nguyên.</w:t>
      </w:r>
    </w:p>
    <w:p w14:paraId="3489BC6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00910"/>
            <wp:effectExtent l="0" t="0" r="13970" b="8890"/>
            <wp:docPr id="19"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72"/>
                    <pic:cNvPicPr>
                      <a:picLocks noChangeAspect="1"/>
                    </pic:cNvPicPr>
                  </pic:nvPicPr>
                  <pic:blipFill>
                    <a:blip r:embed="rId17"/>
                    <a:stretch>
                      <a:fillRect/>
                    </a:stretch>
                  </pic:blipFill>
                  <pic:spPr>
                    <a:xfrm>
                      <a:off x="0" y="0"/>
                      <a:ext cx="6645910" cy="2200910"/>
                    </a:xfrm>
                    <a:prstGeom prst="rect">
                      <a:avLst/>
                    </a:prstGeom>
                    <a:noFill/>
                    <a:ln w="9525">
                      <a:noFill/>
                    </a:ln>
                  </pic:spPr>
                </pic:pic>
              </a:graphicData>
            </a:graphic>
          </wp:inline>
        </w:drawing>
      </w:r>
    </w:p>
    <w:p w14:paraId="68D39C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2.10.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Hoán vị các phần tử</w:t>
      </w:r>
    </w:p>
    <w:p w14:paraId="1F2B5EA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hoán vị 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Collections.shuffle()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java.util.Collections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0E8531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minh họa cách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Collections.shuffle()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hoán vị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listNumber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DC65F5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37AFE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CD1EB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E3CC0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63560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48257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ADDFA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2D34B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69404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D001D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27327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0DB43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8B1E9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941A3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66136F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D391F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44C03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3DB69E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EA261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BD504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8057" w:type="dxa"/>
            <w:tcBorders>
              <w:top w:val="nil"/>
              <w:left w:val="nil"/>
              <w:bottom w:val="nil"/>
              <w:right w:val="nil"/>
            </w:tcBorders>
            <w:shd w:val="clear"/>
            <w:vAlign w:val="top"/>
          </w:tcPr>
          <w:p w14:paraId="1FEE3D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521FE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listNumber có kiểu dữ liệu là Integer</w:t>
            </w:r>
          </w:p>
          <w:p w14:paraId="13DC38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List&lt;Integer&gt; listNumber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ArrayList&lt;Integer&gt;();</w:t>
            </w:r>
          </w:p>
          <w:p w14:paraId="667670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D05FF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i &lt;=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i++) {</w:t>
            </w:r>
          </w:p>
          <w:p w14:paraId="3C2582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listNumber.add(i);</w:t>
            </w:r>
          </w:p>
          <w:p w14:paraId="3E8F3B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CE20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5EA6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trong listNumber trước khi hoán vị: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138D5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trong listNumber ở dạng mảng</w:t>
            </w:r>
          </w:p>
          <w:p w14:paraId="3A96AC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System.out.println(listNumber);</w:t>
            </w:r>
          </w:p>
          <w:p w14:paraId="0277BE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B498A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Collections.shuffle(listNumber);</w:t>
            </w:r>
          </w:p>
          <w:p w14:paraId="0F2BF4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409F2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trong listNumber sau khi hoán vị: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22C8A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System.out.println(listNumber);</w:t>
            </w:r>
          </w:p>
          <w:p w14:paraId="3CA77C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2D66B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38C0378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 kết quả sau mỗi lần biên dịch sẽ khác nhau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03CD9F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218055"/>
            <wp:effectExtent l="0" t="0" r="14605" b="6985"/>
            <wp:docPr id="9"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IMG_273"/>
                    <pic:cNvPicPr>
                      <a:picLocks noChangeAspect="1"/>
                    </pic:cNvPicPr>
                  </pic:nvPicPr>
                  <pic:blipFill>
                    <a:blip r:embed="rId18"/>
                    <a:stretch>
                      <a:fillRect/>
                    </a:stretch>
                  </pic:blipFill>
                  <pic:spPr>
                    <a:xfrm>
                      <a:off x="0" y="0"/>
                      <a:ext cx="6645275" cy="2218055"/>
                    </a:xfrm>
                    <a:prstGeom prst="rect">
                      <a:avLst/>
                    </a:prstGeom>
                    <a:noFill/>
                    <a:ln w="9525">
                      <a:noFill/>
                    </a:ln>
                  </pic:spPr>
                </pic:pic>
              </a:graphicData>
            </a:graphic>
          </wp:inline>
        </w:drawing>
      </w:r>
    </w:p>
    <w:p w14:paraId="56ABD509">
      <w:pPr>
        <w:bidi w:val="0"/>
        <w:rPr>
          <w:rFonts w:hint="default"/>
          <w:b/>
          <w:bCs/>
          <w:color w:val="00B0F0"/>
          <w:sz w:val="32"/>
          <w:szCs w:val="32"/>
        </w:rPr>
      </w:pPr>
      <w:r>
        <w:rPr>
          <w:rFonts w:hint="default"/>
          <w:b/>
          <w:bCs/>
          <w:color w:val="00B0F0"/>
          <w:sz w:val="32"/>
          <w:szCs w:val="32"/>
        </w:rPr>
        <w:t>3. Ví dụ tổng hợp</w:t>
      </w:r>
    </w:p>
    <w:p w14:paraId="16E5D6B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Viết chương trình thực hiện các yêu cầu sau:</w:t>
      </w:r>
    </w:p>
    <w:p w14:paraId="15D2A22A">
      <w:pPr>
        <w:keepNext w:val="0"/>
        <w:keepLines w:val="0"/>
        <w:widowControl/>
        <w:numPr>
          <w:ilvl w:val="0"/>
          <w:numId w:val="11"/>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Khai báo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 có </w:t>
      </w:r>
      <w:r>
        <w:rPr>
          <w:rStyle w:val="49"/>
          <w:rFonts w:hint="default" w:ascii="Times New Roman" w:hAnsi="Times New Roman" w:eastAsia="Helvetica" w:cs="Times New Roman"/>
          <w:i w:val="0"/>
          <w:iCs w:val="0"/>
          <w:caps w:val="0"/>
          <w:color w:val="333333"/>
          <w:spacing w:val="0"/>
          <w:sz w:val="32"/>
          <w:szCs w:val="32"/>
          <w:bdr w:val="none" w:color="auto" w:sz="0" w:space="0"/>
          <w:shd w:val="clear" w:fill="F1F1F1"/>
        </w:rPr>
        <w:t>Class</w:t>
      </w:r>
      <w:r>
        <w:rPr>
          <w:rFonts w:hint="default" w:ascii="Times New Roman" w:hAnsi="Times New Roman" w:eastAsia="Helvetica" w:cs="Times New Roman"/>
          <w:i w:val="0"/>
          <w:iCs w:val="0"/>
          <w:caps w:val="0"/>
          <w:color w:val="414141"/>
          <w:spacing w:val="0"/>
          <w:sz w:val="32"/>
          <w:szCs w:val="32"/>
          <w:shd w:val="clear" w:fill="FFFFFF"/>
        </w:rPr>
        <w:t>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ArrayList</w:t>
      </w:r>
      <w:r>
        <w:rPr>
          <w:rFonts w:hint="default" w:ascii="Times New Roman" w:hAnsi="Times New Roman" w:eastAsia="Helvetica" w:cs="Times New Roman"/>
          <w:i w:val="0"/>
          <w:iCs w:val="0"/>
          <w:caps w:val="0"/>
          <w:color w:val="414141"/>
          <w:spacing w:val="0"/>
          <w:sz w:val="32"/>
          <w:szCs w:val="32"/>
          <w:shd w:val="clear" w:fill="FFFFFF"/>
        </w:rPr>
        <w:t>,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String</w:t>
      </w:r>
      <w:r>
        <w:rPr>
          <w:rFonts w:hint="default" w:ascii="Times New Roman" w:hAnsi="Times New Roman" w:eastAsia="Helvetica" w:cs="Times New Roman"/>
          <w:i w:val="0"/>
          <w:iCs w:val="0"/>
          <w:caps w:val="0"/>
          <w:color w:val="414141"/>
          <w:spacing w:val="0"/>
          <w:sz w:val="32"/>
          <w:szCs w:val="32"/>
          <w:shd w:val="clear" w:fill="FFFFFF"/>
        </w:rPr>
        <w:t>. Sau đó thêm vào phần tử là các thứ trong tuần cho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 này (</w:t>
      </w:r>
      <w:r>
        <w:rPr>
          <w:rStyle w:val="31"/>
          <w:rFonts w:hint="default" w:ascii="Times New Roman" w:hAnsi="Times New Roman" w:eastAsia="Helvetica" w:cs="Times New Roman"/>
          <w:i w:val="0"/>
          <w:iCs w:val="0"/>
          <w:caps w:val="0"/>
          <w:color w:val="414141"/>
          <w:spacing w:val="0"/>
          <w:sz w:val="32"/>
          <w:szCs w:val="32"/>
          <w:shd w:val="clear" w:fill="FFFFFF"/>
        </w:rPr>
        <w:t>giá trị của các phần tử được nhập từ bàn phím</w:t>
      </w:r>
      <w:r>
        <w:rPr>
          <w:rFonts w:hint="default" w:ascii="Times New Roman" w:hAnsi="Times New Roman" w:eastAsia="Helvetica" w:cs="Times New Roman"/>
          <w:i w:val="0"/>
          <w:iCs w:val="0"/>
          <w:caps w:val="0"/>
          <w:color w:val="414141"/>
          <w:spacing w:val="0"/>
          <w:sz w:val="32"/>
          <w:szCs w:val="32"/>
          <w:shd w:val="clear" w:fill="FFFFFF"/>
        </w:rPr>
        <w:t>).</w:t>
      </w:r>
    </w:p>
    <w:p w14:paraId="3934F6D9">
      <w:pPr>
        <w:keepNext w:val="0"/>
        <w:keepLines w:val="0"/>
        <w:widowControl/>
        <w:numPr>
          <w:ilvl w:val="0"/>
          <w:numId w:val="11"/>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Hiển thị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 vừa nhập bằng 2 cách: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Iterator</w:t>
      </w:r>
      <w:r>
        <w:rPr>
          <w:rFonts w:hint="default" w:ascii="Times New Roman" w:hAnsi="Times New Roman" w:eastAsia="Helvetica" w:cs="Times New Roman"/>
          <w:i w:val="0"/>
          <w:iCs w:val="0"/>
          <w:caps w:val="0"/>
          <w:color w:val="414141"/>
          <w:spacing w:val="0"/>
          <w:sz w:val="32"/>
          <w:szCs w:val="32"/>
          <w:shd w:val="clear" w:fill="FFFFFF"/>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ListIterator</w:t>
      </w:r>
      <w:r>
        <w:rPr>
          <w:rFonts w:hint="default" w:ascii="Times New Roman" w:hAnsi="Times New Roman" w:eastAsia="Helvetica" w:cs="Times New Roman"/>
          <w:i w:val="0"/>
          <w:iCs w:val="0"/>
          <w:caps w:val="0"/>
          <w:color w:val="414141"/>
          <w:spacing w:val="0"/>
          <w:sz w:val="32"/>
          <w:szCs w:val="32"/>
          <w:shd w:val="clear" w:fill="FFFFFF"/>
        </w:rPr>
        <w:t>.</w:t>
      </w:r>
    </w:p>
    <w:p w14:paraId="196058A6">
      <w:pPr>
        <w:keepNext w:val="0"/>
        <w:keepLines w:val="0"/>
        <w:widowControl/>
        <w:numPr>
          <w:ilvl w:val="0"/>
          <w:numId w:val="11"/>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Thay đổi phần tử bất kỳ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 và hiển thị lại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 sau khi thay đổi.</w:t>
      </w:r>
    </w:p>
    <w:p w14:paraId="4FFA0B64">
      <w:pPr>
        <w:keepNext w:val="0"/>
        <w:keepLines w:val="0"/>
        <w:widowControl/>
        <w:numPr>
          <w:ilvl w:val="0"/>
          <w:numId w:val="11"/>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Xóa phần tử vừa thay đổi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 và hiển thị lại các phần tử còn lại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w:t>
      </w:r>
    </w:p>
    <w:p w14:paraId="0C40D3A0">
      <w:pPr>
        <w:keepNext w:val="0"/>
        <w:keepLines w:val="0"/>
        <w:widowControl/>
        <w:numPr>
          <w:ilvl w:val="0"/>
          <w:numId w:val="11"/>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Hiển thị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List</w:t>
      </w:r>
      <w:r>
        <w:rPr>
          <w:rFonts w:hint="default" w:ascii="Times New Roman" w:hAnsi="Times New Roman" w:eastAsia="Helvetica" w:cs="Times New Roman"/>
          <w:i w:val="0"/>
          <w:iCs w:val="0"/>
          <w:caps w:val="0"/>
          <w:color w:val="414141"/>
          <w:spacing w:val="0"/>
          <w:sz w:val="32"/>
          <w:szCs w:val="32"/>
          <w:shd w:val="clear" w:fill="FFFFFF"/>
        </w:rPr>
        <w:t> theo thứ tự từ phần tử cuối trở về phần tử đầu tiên.</w:t>
      </w:r>
    </w:p>
    <w:p w14:paraId="3D89C99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Bài giải</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673"/>
      </w:tblGrid>
      <w:tr w14:paraId="24467E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0D499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95CF4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3CABF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3EFCF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30C1A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0BCA00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91371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0E65D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693C0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CA952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9A4FE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4C985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DBD32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D6F5E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C8EDE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2B4C2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B95CA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6F232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E7B6A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1ED6A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8C7EB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9ACF2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13A768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2FC2EB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4F6AEB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5CEDCF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392A91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323008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637F2E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6988A2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7A9DE3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63EC07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0B701E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136115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11E2F5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3CB34E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1437F7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p w14:paraId="56AA4C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38</w:t>
            </w:r>
          </w:p>
          <w:p w14:paraId="5D942A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39</w:t>
            </w:r>
          </w:p>
          <w:p w14:paraId="213E51A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40</w:t>
            </w:r>
          </w:p>
          <w:p w14:paraId="43535F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p>
          <w:p w14:paraId="4E3B3B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42</w:t>
            </w:r>
          </w:p>
          <w:p w14:paraId="779B11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43</w:t>
            </w:r>
          </w:p>
          <w:p w14:paraId="789138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44</w:t>
            </w:r>
          </w:p>
          <w:p w14:paraId="2FC4E3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p>
          <w:p w14:paraId="14A225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46</w:t>
            </w:r>
          </w:p>
          <w:p w14:paraId="41E4C2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47</w:t>
            </w:r>
          </w:p>
          <w:p w14:paraId="242BD1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48</w:t>
            </w:r>
          </w:p>
          <w:p w14:paraId="094625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49</w:t>
            </w:r>
          </w:p>
          <w:p w14:paraId="7D49C6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50</w:t>
            </w:r>
          </w:p>
          <w:p w14:paraId="55B0CE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51</w:t>
            </w:r>
          </w:p>
          <w:p w14:paraId="417AF3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w:t>
            </w:r>
          </w:p>
          <w:p w14:paraId="31F632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53</w:t>
            </w:r>
          </w:p>
          <w:p w14:paraId="60C670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54</w:t>
            </w:r>
          </w:p>
          <w:p w14:paraId="3FCF02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55</w:t>
            </w:r>
          </w:p>
        </w:tc>
        <w:tc>
          <w:tcPr>
            <w:tcW w:w="8673" w:type="dxa"/>
            <w:tcBorders>
              <w:top w:val="nil"/>
              <w:left w:val="nil"/>
              <w:bottom w:val="nil"/>
              <w:right w:val="nil"/>
            </w:tcBorders>
            <w:shd w:val="clear"/>
            <w:vAlign w:val="top"/>
          </w:tcPr>
          <w:p w14:paraId="2B3880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F2008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List&lt;String&gt; 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w:t>
            </w:r>
          </w:p>
          <w:p w14:paraId="791A16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06091B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12F09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vào listString</w:t>
            </w:r>
          </w:p>
          <w:p w14:paraId="1560E6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"Monday"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609F2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"Tuesday"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7F4D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"Wednesday"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E4E15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"Thursday"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6C2B1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"Friday"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C4232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"Saturday"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DA52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"Sunday"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C36D3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B4756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sử dụng Iterator</w:t>
            </w:r>
          </w:p>
          <w:p w14:paraId="6E7218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Iterator&lt;String&gt; iterator = listString.iterator();</w:t>
            </w:r>
          </w:p>
          <w:p w14:paraId="5D33A6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879C2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"Hiển thị phần tử sử dụng Iterator: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06609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6058DB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45A94B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33FBB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CCDC2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sử dụng ListIterator</w:t>
            </w:r>
          </w:p>
          <w:p w14:paraId="658141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ListIterator&lt;String&gt; listIterator = listString.listIterator();</w:t>
            </w:r>
          </w:p>
          <w:p w14:paraId="348F5E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5ED71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"\nHiển thị phần tử sử dụng ListIterator: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BB33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(listIterator.hasNext()) {</w:t>
            </w:r>
          </w:p>
          <w:p w14:paraId="20F509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System.out.println(listIterator.next());</w:t>
            </w:r>
          </w:p>
          <w:p w14:paraId="5B4896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607F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153E2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"\nHiển thị các phần tử của List theo thứ tự từ dưới lên: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E4B28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(listIterator.hasPrevious()) {</w:t>
            </w:r>
          </w:p>
          <w:p w14:paraId="784D07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System.out.println(listIterator.previous());</w:t>
            </w:r>
          </w:p>
          <w:p w14:paraId="53486C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78DF8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7306A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thay đổi phần tử bất kỳ trong listString</w:t>
            </w:r>
          </w:p>
          <w:p w14:paraId="523AC8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"\nNhập vào phần tử mới: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43409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element = scanner.nextLine();</w:t>
            </w:r>
          </w:p>
          <w:p w14:paraId="5EF86B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giá trị của phần tử cần thay đổi: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ADD74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index = scanner.nextInt();</w:t>
            </w:r>
          </w:p>
          <w:p w14:paraId="380515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listString.set(index, element);</w:t>
            </w:r>
          </w:p>
          <w:p w14:paraId="45A1AF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947DB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listString sau khi thay đổi: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FD447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 {</w:t>
            </w:r>
          </w:p>
          <w:p w14:paraId="164612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544E82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63B6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7BA9D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phần tử vừa thay đổi trong listString</w:t>
            </w:r>
          </w:p>
          <w:p w14:paraId="4828D7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listString.remove(index);</w:t>
            </w:r>
          </w:p>
          <w:p w14:paraId="3C9B8F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1A2B3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"\nCác phần tử có trong listString sau khi xóa: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9BF27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listString) {</w:t>
            </w:r>
          </w:p>
          <w:p w14:paraId="1BA9CB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1D6D18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10F4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9929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2A8CD19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BD08EE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3816985"/>
            <wp:effectExtent l="0" t="0" r="13970" b="8255"/>
            <wp:docPr id="15"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IMG_274"/>
                    <pic:cNvPicPr>
                      <a:picLocks noChangeAspect="1"/>
                    </pic:cNvPicPr>
                  </pic:nvPicPr>
                  <pic:blipFill>
                    <a:blip r:embed="rId19"/>
                    <a:stretch>
                      <a:fillRect/>
                    </a:stretch>
                  </pic:blipFill>
                  <pic:spPr>
                    <a:xfrm>
                      <a:off x="0" y="0"/>
                      <a:ext cx="6645910" cy="3816985"/>
                    </a:xfrm>
                    <a:prstGeom prst="rect">
                      <a:avLst/>
                    </a:prstGeom>
                    <a:noFill/>
                    <a:ln w="9525">
                      <a:noFill/>
                    </a:ln>
                  </pic:spPr>
                </pic:pic>
              </a:graphicData>
            </a:graphic>
          </wp:inline>
        </w:drawing>
      </w:r>
    </w:p>
    <w:p w14:paraId="1582523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616835"/>
            <wp:effectExtent l="0" t="0" r="14605" b="4445"/>
            <wp:docPr id="1"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IMG_275"/>
                    <pic:cNvPicPr>
                      <a:picLocks noChangeAspect="1"/>
                    </pic:cNvPicPr>
                  </pic:nvPicPr>
                  <pic:blipFill>
                    <a:blip r:embed="rId20"/>
                    <a:stretch>
                      <a:fillRect/>
                    </a:stretch>
                  </pic:blipFill>
                  <pic:spPr>
                    <a:xfrm>
                      <a:off x="0" y="0"/>
                      <a:ext cx="6645275" cy="261683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5A94B"/>
    <w:multiLevelType w:val="multilevel"/>
    <w:tmpl w:val="F4A5A9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2111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6CD21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2025-01-26T09:44:00Z</dcterms:created>
  <dc:creator>Tường Đỗ</dc:creator>
  <cp:lastModifiedBy>Tường Đỗ</cp:lastModifiedBy>
  <dcterms:modified xsi:type="dcterms:W3CDTF">2025-01-26T10:00:31Z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6FAA1663FE4D4080BF16AD950C8F3BE5_11</vt:lpwstr>
  </property>
</Properties>
</file>