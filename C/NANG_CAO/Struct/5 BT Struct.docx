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B7EF3" w14:textId="77777777" w:rsidR="001163D3" w:rsidRDefault="00DC007D">
      <w:pPr>
        <w:pStyle w:val="Heading1"/>
      </w:pPr>
      <w:r>
        <w:t>Bài T</w:t>
      </w:r>
      <w:r>
        <w:t>ậ</w:t>
      </w:r>
      <w:r>
        <w:t>p C - S</w:t>
      </w:r>
      <w:r>
        <w:t>ử</w:t>
      </w:r>
      <w:r>
        <w:t xml:space="preserve"> D</w:t>
      </w:r>
      <w:r>
        <w:t>ụ</w:t>
      </w:r>
      <w:r>
        <w:t>ng Struct</w:t>
      </w:r>
    </w:p>
    <w:p w14:paraId="6851FDD3" w14:textId="77777777" w:rsidR="001163D3" w:rsidRDefault="00DC007D">
      <w:pPr>
        <w:pStyle w:val="Heading2"/>
      </w:pPr>
      <w:r>
        <w:t>Bài 1: Qu</w:t>
      </w:r>
      <w:r>
        <w:t>ả</w:t>
      </w:r>
      <w:r>
        <w:t>n lý Sinh Viên</w:t>
      </w:r>
    </w:p>
    <w:p w14:paraId="2C8387C8" w14:textId="77777777" w:rsidR="001163D3" w:rsidRDefault="00DC007D">
      <w:r>
        <w:t>Vi</w:t>
      </w:r>
      <w:r>
        <w:t>ế</w:t>
      </w:r>
      <w:r>
        <w:t>t chương trình s</w:t>
      </w:r>
      <w:r>
        <w:t>ử</w:t>
      </w:r>
      <w:r>
        <w:t xml:space="preserve"> d</w:t>
      </w:r>
      <w:r>
        <w:t>ụ</w:t>
      </w:r>
      <w:r>
        <w:t>ng struct đ</w:t>
      </w:r>
      <w:r>
        <w:t>ể</w:t>
      </w:r>
      <w:r>
        <w:t xml:space="preserve"> qu</w:t>
      </w:r>
      <w:r>
        <w:t>ả</w:t>
      </w:r>
      <w:r>
        <w:t>n lý thông tin sinh viên bao g</w:t>
      </w:r>
      <w:r>
        <w:t>ồ</w:t>
      </w:r>
      <w:r>
        <w:t>m các thu</w:t>
      </w:r>
      <w:r>
        <w:t>ộ</w:t>
      </w:r>
      <w:r>
        <w:t>c tính: Tên, Tu</w:t>
      </w:r>
      <w:r>
        <w:t>ổ</w:t>
      </w:r>
      <w:r>
        <w:t>i, Đi</w:t>
      </w:r>
      <w:r>
        <w:t>ể</w:t>
      </w:r>
      <w:r>
        <w:t>m trung bình. Th</w:t>
      </w:r>
      <w:r>
        <w:t>ự</w:t>
      </w:r>
      <w:r>
        <w:t>c hi</w:t>
      </w:r>
      <w:r>
        <w:t>ệ</w:t>
      </w:r>
      <w:r>
        <w:t>n:</w:t>
      </w:r>
      <w:r>
        <w:br/>
        <w:t>1. Nh</w:t>
      </w:r>
      <w:r>
        <w:t>ậ</w:t>
      </w:r>
      <w:r>
        <w:t>p danh sách sinh viên.</w:t>
      </w:r>
      <w:r>
        <w:br/>
        <w:t>2. Hi</w:t>
      </w:r>
      <w:r>
        <w:t>ể</w:t>
      </w:r>
      <w:r>
        <w:t>n th</w:t>
      </w:r>
      <w:r>
        <w:t>ị</w:t>
      </w:r>
      <w:r>
        <w:t xml:space="preserve"> danh sách sinh viên.</w:t>
      </w:r>
      <w:r>
        <w:br/>
        <w:t xml:space="preserve">3. Tìm </w:t>
      </w:r>
      <w:r>
        <w:t>sinh viên có đi</w:t>
      </w:r>
      <w:r>
        <w:t>ể</w:t>
      </w:r>
      <w:r>
        <w:t>m trung bình cao nh</w:t>
      </w:r>
      <w:r>
        <w:t>ấ</w:t>
      </w:r>
      <w:r>
        <w:t>t.</w:t>
      </w:r>
      <w:r>
        <w:br/>
      </w:r>
    </w:p>
    <w:p w14:paraId="4CFCCE5C" w14:textId="77777777" w:rsidR="001163D3" w:rsidRDefault="00DC007D">
      <w:pPr>
        <w:pStyle w:val="Heading3"/>
      </w:pPr>
      <w:r>
        <w:t>Test Cases:</w:t>
      </w:r>
    </w:p>
    <w:p w14:paraId="19857CEF" w14:textId="77777777" w:rsidR="001163D3" w:rsidRPr="00DC007D" w:rsidRDefault="00DC007D">
      <w:pPr>
        <w:pStyle w:val="ListNumber"/>
        <w:rPr>
          <w:b/>
          <w:bCs/>
          <w:color w:val="244061" w:themeColor="accent1" w:themeShade="80"/>
        </w:rPr>
      </w:pPr>
      <w:r w:rsidRPr="00DC007D">
        <w:rPr>
          <w:b/>
          <w:bCs/>
          <w:color w:val="244061" w:themeColor="accent1" w:themeShade="80"/>
        </w:rPr>
        <w:t>Test Case 1:</w:t>
      </w:r>
    </w:p>
    <w:p w14:paraId="3116AAAD" w14:textId="77777777" w:rsidR="001163D3" w:rsidRDefault="00DC007D">
      <w:r>
        <w:t>Input: [{'Tên': 'A', 'Tu</w:t>
      </w:r>
      <w:r>
        <w:t>ổ</w:t>
      </w:r>
      <w:r>
        <w:t>i': 20, 'Đi</w:t>
      </w:r>
      <w:r>
        <w:t>ể</w:t>
      </w:r>
      <w:r>
        <w:t>m trung bình': 8.5}, {'Tên': 'B', 'Tu</w:t>
      </w:r>
      <w:r>
        <w:t>ổ</w:t>
      </w:r>
      <w:r>
        <w:t>i': 21, 'Đi</w:t>
      </w:r>
      <w:r>
        <w:t>ể</w:t>
      </w:r>
      <w:r>
        <w:t>m trung bình': 9.0}]</w:t>
      </w:r>
    </w:p>
    <w:p w14:paraId="4D9E7E1F" w14:textId="77777777" w:rsidR="001163D3" w:rsidRDefault="00DC007D">
      <w:r>
        <w:t>Expected Output: B</w:t>
      </w:r>
    </w:p>
    <w:p w14:paraId="54594BD8" w14:textId="77777777" w:rsidR="001163D3" w:rsidRPr="00DC007D" w:rsidRDefault="00DC007D">
      <w:pPr>
        <w:pStyle w:val="ListNumber"/>
        <w:rPr>
          <w:b/>
          <w:bCs/>
          <w:color w:val="244061" w:themeColor="accent1" w:themeShade="80"/>
        </w:rPr>
      </w:pPr>
      <w:r w:rsidRPr="00DC007D">
        <w:rPr>
          <w:b/>
          <w:bCs/>
          <w:color w:val="244061" w:themeColor="accent1" w:themeShade="80"/>
        </w:rPr>
        <w:t>Test Case 2:</w:t>
      </w:r>
    </w:p>
    <w:p w14:paraId="00BF7C7B" w14:textId="77777777" w:rsidR="001163D3" w:rsidRDefault="00DC007D">
      <w:r>
        <w:t>Input: []</w:t>
      </w:r>
    </w:p>
    <w:p w14:paraId="4D173A72" w14:textId="77777777" w:rsidR="001163D3" w:rsidRDefault="00DC007D">
      <w:r>
        <w:t>Expected Output: Danh sách r</w:t>
      </w:r>
      <w:r>
        <w:t>ỗ</w:t>
      </w:r>
      <w:r>
        <w:t>ng.</w:t>
      </w:r>
    </w:p>
    <w:p w14:paraId="0F2A175D" w14:textId="77777777" w:rsidR="001163D3" w:rsidRPr="00DC007D" w:rsidRDefault="00DC007D">
      <w:pPr>
        <w:pStyle w:val="ListNumber"/>
        <w:rPr>
          <w:b/>
          <w:bCs/>
          <w:color w:val="244061" w:themeColor="accent1" w:themeShade="80"/>
        </w:rPr>
      </w:pPr>
      <w:r w:rsidRPr="00DC007D">
        <w:rPr>
          <w:b/>
          <w:bCs/>
          <w:color w:val="244061" w:themeColor="accent1" w:themeShade="80"/>
        </w:rPr>
        <w:t>Test Cas</w:t>
      </w:r>
      <w:r w:rsidRPr="00DC007D">
        <w:rPr>
          <w:b/>
          <w:bCs/>
          <w:color w:val="244061" w:themeColor="accent1" w:themeShade="80"/>
        </w:rPr>
        <w:t>e 3:</w:t>
      </w:r>
    </w:p>
    <w:p w14:paraId="5CCEF199" w14:textId="77777777" w:rsidR="001163D3" w:rsidRDefault="00DC007D">
      <w:r>
        <w:t>Input: [{'Tên': 'C', 'Tu</w:t>
      </w:r>
      <w:r>
        <w:t>ổ</w:t>
      </w:r>
      <w:r>
        <w:t>i': 22, 'Đi</w:t>
      </w:r>
      <w:r>
        <w:t>ể</w:t>
      </w:r>
      <w:r>
        <w:t>m trung bình': 7.5}]</w:t>
      </w:r>
    </w:p>
    <w:p w14:paraId="0A1757DF" w14:textId="77777777" w:rsidR="001163D3" w:rsidRDefault="00DC007D">
      <w:r>
        <w:t>Expected Output: C</w:t>
      </w:r>
    </w:p>
    <w:p w14:paraId="3C92BEF5" w14:textId="77777777" w:rsidR="001163D3" w:rsidRPr="00DC007D" w:rsidRDefault="00DC007D">
      <w:pPr>
        <w:pStyle w:val="ListNumber"/>
        <w:rPr>
          <w:b/>
          <w:bCs/>
          <w:color w:val="244061" w:themeColor="accent1" w:themeShade="80"/>
        </w:rPr>
      </w:pPr>
      <w:r w:rsidRPr="00DC007D">
        <w:rPr>
          <w:b/>
          <w:bCs/>
          <w:color w:val="244061" w:themeColor="accent1" w:themeShade="80"/>
        </w:rPr>
        <w:t>Test Case 4:</w:t>
      </w:r>
    </w:p>
    <w:p w14:paraId="64B498A4" w14:textId="77777777" w:rsidR="001163D3" w:rsidRDefault="00DC007D">
      <w:r>
        <w:t>Input: [{'Tên': 'D', 'Tu</w:t>
      </w:r>
      <w:r>
        <w:t>ổ</w:t>
      </w:r>
      <w:r>
        <w:t>i': 20, 'Đi</w:t>
      </w:r>
      <w:r>
        <w:t>ể</w:t>
      </w:r>
      <w:r>
        <w:t>m trung bình': 6.5}, {'Tên': 'E', 'Tu</w:t>
      </w:r>
      <w:r>
        <w:t>ổ</w:t>
      </w:r>
      <w:r>
        <w:t>i': 21, 'Đi</w:t>
      </w:r>
      <w:r>
        <w:t>ể</w:t>
      </w:r>
      <w:r>
        <w:t>m trung bình': 6.5}]</w:t>
      </w:r>
    </w:p>
    <w:p w14:paraId="7F50AB09" w14:textId="0D0FDF35" w:rsidR="001163D3" w:rsidRDefault="00DC007D">
      <w:r>
        <w:t xml:space="preserve">Expected Output: D </w:t>
      </w:r>
      <w:r>
        <w:t>E</w:t>
      </w:r>
    </w:p>
    <w:p w14:paraId="54BE61D8" w14:textId="77777777" w:rsidR="001163D3" w:rsidRPr="00DC007D" w:rsidRDefault="00DC007D">
      <w:pPr>
        <w:pStyle w:val="ListNumber"/>
        <w:rPr>
          <w:b/>
          <w:bCs/>
          <w:color w:val="244061" w:themeColor="accent1" w:themeShade="80"/>
        </w:rPr>
      </w:pPr>
      <w:r w:rsidRPr="00DC007D">
        <w:rPr>
          <w:b/>
          <w:bCs/>
          <w:color w:val="244061" w:themeColor="accent1" w:themeShade="80"/>
        </w:rPr>
        <w:t>Test Case 5:</w:t>
      </w:r>
    </w:p>
    <w:p w14:paraId="26BC72C3" w14:textId="77777777" w:rsidR="001163D3" w:rsidRDefault="00DC007D">
      <w:r>
        <w:t>Input: [{'Tên'</w:t>
      </w:r>
      <w:r>
        <w:t>: 'F', 'Tu</w:t>
      </w:r>
      <w:r>
        <w:t>ổ</w:t>
      </w:r>
      <w:r>
        <w:t>i': 22, 'Đi</w:t>
      </w:r>
      <w:r>
        <w:t>ể</w:t>
      </w:r>
      <w:r>
        <w:t>m trung bình': 10.0}]</w:t>
      </w:r>
    </w:p>
    <w:p w14:paraId="268B6DC5" w14:textId="77777777" w:rsidR="001163D3" w:rsidRDefault="00DC007D">
      <w:r>
        <w:t>Expected Output: F</w:t>
      </w:r>
    </w:p>
    <w:p w14:paraId="4DFEEA9E" w14:textId="77777777" w:rsidR="001163D3" w:rsidRDefault="00DC007D">
      <w:pPr>
        <w:pStyle w:val="Heading2"/>
      </w:pPr>
      <w:r>
        <w:t>Bài 2: Qu</w:t>
      </w:r>
      <w:r>
        <w:t>ả</w:t>
      </w:r>
      <w:r>
        <w:t>n lý S</w:t>
      </w:r>
      <w:r>
        <w:t>ả</w:t>
      </w:r>
      <w:r>
        <w:t>n Ph</w:t>
      </w:r>
      <w:r>
        <w:t>ẩ</w:t>
      </w:r>
      <w:r>
        <w:t>m</w:t>
      </w:r>
    </w:p>
    <w:p w14:paraId="477B9740" w14:textId="77777777" w:rsidR="001163D3" w:rsidRDefault="00DC007D">
      <w:r>
        <w:t>Vi</w:t>
      </w:r>
      <w:r>
        <w:t>ế</w:t>
      </w:r>
      <w:r>
        <w:t>t chương trình s</w:t>
      </w:r>
      <w:r>
        <w:t>ử</w:t>
      </w:r>
      <w:r>
        <w:t xml:space="preserve"> d</w:t>
      </w:r>
      <w:r>
        <w:t>ụ</w:t>
      </w:r>
      <w:r>
        <w:t>ng struct đ</w:t>
      </w:r>
      <w:r>
        <w:t>ể</w:t>
      </w:r>
      <w:r>
        <w:t xml:space="preserve"> qu</w:t>
      </w:r>
      <w:r>
        <w:t>ả</w:t>
      </w:r>
      <w:r>
        <w:t>n lý thông tin s</w:t>
      </w:r>
      <w:r>
        <w:t>ả</w:t>
      </w:r>
      <w:r>
        <w:t>n ph</w:t>
      </w:r>
      <w:r>
        <w:t>ẩ</w:t>
      </w:r>
      <w:r>
        <w:t>m bao g</w:t>
      </w:r>
      <w:r>
        <w:t>ồ</w:t>
      </w:r>
      <w:r>
        <w:t>m các thu</w:t>
      </w:r>
      <w:r>
        <w:t>ộ</w:t>
      </w:r>
      <w:r>
        <w:t>c tính: Tên s</w:t>
      </w:r>
      <w:r>
        <w:t>ả</w:t>
      </w:r>
      <w:r>
        <w:t>n ph</w:t>
      </w:r>
      <w:r>
        <w:t>ẩ</w:t>
      </w:r>
      <w:r>
        <w:t>m, Giá, S</w:t>
      </w:r>
      <w:r>
        <w:t>ố</w:t>
      </w:r>
      <w:r>
        <w:t xml:space="preserve"> lư</w:t>
      </w:r>
      <w:r>
        <w:t>ợ</w:t>
      </w:r>
      <w:r>
        <w:t>ng. Th</w:t>
      </w:r>
      <w:r>
        <w:t>ự</w:t>
      </w:r>
      <w:r>
        <w:t>c hi</w:t>
      </w:r>
      <w:r>
        <w:t>ệ</w:t>
      </w:r>
      <w:r>
        <w:t>n:</w:t>
      </w:r>
      <w:r>
        <w:br/>
      </w:r>
      <w:r>
        <w:lastRenderedPageBreak/>
        <w:t>1. Nh</w:t>
      </w:r>
      <w:r>
        <w:t>ậ</w:t>
      </w:r>
      <w:r>
        <w:t>p danh sách s</w:t>
      </w:r>
      <w:r>
        <w:t>ả</w:t>
      </w:r>
      <w:r>
        <w:t>n ph</w:t>
      </w:r>
      <w:r>
        <w:t>ẩ</w:t>
      </w:r>
      <w:r>
        <w:t>m.</w:t>
      </w:r>
      <w:r>
        <w:br/>
        <w:t>2. Hi</w:t>
      </w:r>
      <w:r>
        <w:t>ể</w:t>
      </w:r>
      <w:r>
        <w:t>n th</w:t>
      </w:r>
      <w:r>
        <w:t>ị</w:t>
      </w:r>
      <w:r>
        <w:t xml:space="preserve"> d</w:t>
      </w:r>
      <w:r>
        <w:t>anh sách s</w:t>
      </w:r>
      <w:r>
        <w:t>ả</w:t>
      </w:r>
      <w:r>
        <w:t>n ph</w:t>
      </w:r>
      <w:r>
        <w:t>ẩ</w:t>
      </w:r>
      <w:r>
        <w:t>m.</w:t>
      </w:r>
      <w:r>
        <w:br/>
        <w:t>3. Tìm s</w:t>
      </w:r>
      <w:r>
        <w:t>ả</w:t>
      </w:r>
      <w:r>
        <w:t>n ph</w:t>
      </w:r>
      <w:r>
        <w:t>ẩ</w:t>
      </w:r>
      <w:r>
        <w:t>m có giá tr</w:t>
      </w:r>
      <w:r>
        <w:t>ị</w:t>
      </w:r>
      <w:r>
        <w:t xml:space="preserve"> l</w:t>
      </w:r>
      <w:r>
        <w:t>ớ</w:t>
      </w:r>
      <w:r>
        <w:t>n nh</w:t>
      </w:r>
      <w:r>
        <w:t>ấ</w:t>
      </w:r>
      <w:r>
        <w:t>t (Giá * S</w:t>
      </w:r>
      <w:r>
        <w:t>ố</w:t>
      </w:r>
      <w:r>
        <w:t xml:space="preserve"> lư</w:t>
      </w:r>
      <w:r>
        <w:t>ợ</w:t>
      </w:r>
      <w:r>
        <w:t>ng).</w:t>
      </w:r>
      <w:r>
        <w:br/>
      </w:r>
    </w:p>
    <w:p w14:paraId="6B6642A5" w14:textId="77777777" w:rsidR="001163D3" w:rsidRDefault="00DC007D">
      <w:pPr>
        <w:pStyle w:val="Heading3"/>
      </w:pPr>
      <w:r>
        <w:t>Test Cases:</w:t>
      </w:r>
    </w:p>
    <w:p w14:paraId="4D17B052" w14:textId="77777777" w:rsidR="001163D3" w:rsidRPr="00DC007D" w:rsidRDefault="00DC007D">
      <w:pPr>
        <w:pStyle w:val="ListNumber"/>
        <w:rPr>
          <w:b/>
          <w:bCs/>
          <w:color w:val="244061" w:themeColor="accent1" w:themeShade="80"/>
        </w:rPr>
      </w:pPr>
      <w:r w:rsidRPr="00DC007D">
        <w:rPr>
          <w:b/>
          <w:bCs/>
          <w:color w:val="244061" w:themeColor="accent1" w:themeShade="80"/>
        </w:rPr>
        <w:t>Test Case 1:</w:t>
      </w:r>
    </w:p>
    <w:p w14:paraId="20D427B6" w14:textId="77777777" w:rsidR="001163D3" w:rsidRDefault="00DC007D">
      <w:r>
        <w:t>Input: [{'Tên s</w:t>
      </w:r>
      <w:r>
        <w:t>ả</w:t>
      </w:r>
      <w:r>
        <w:t>n ph</w:t>
      </w:r>
      <w:r>
        <w:t>ẩ</w:t>
      </w:r>
      <w:r>
        <w:t>m': 'SP1', 'Giá': 100, 'S</w:t>
      </w:r>
      <w:r>
        <w:t>ố</w:t>
      </w:r>
      <w:r>
        <w:t xml:space="preserve"> lư</w:t>
      </w:r>
      <w:r>
        <w:t>ợ</w:t>
      </w:r>
      <w:r>
        <w:t>ng': 5}, {'Tên s</w:t>
      </w:r>
      <w:r>
        <w:t>ả</w:t>
      </w:r>
      <w:r>
        <w:t>n ph</w:t>
      </w:r>
      <w:r>
        <w:t>ẩ</w:t>
      </w:r>
      <w:r>
        <w:t>m': 'SP2', 'Giá': 150, 'S</w:t>
      </w:r>
      <w:r>
        <w:t>ố</w:t>
      </w:r>
      <w:r>
        <w:t xml:space="preserve"> lư</w:t>
      </w:r>
      <w:r>
        <w:t>ợ</w:t>
      </w:r>
      <w:r>
        <w:t>ng': 3}]</w:t>
      </w:r>
    </w:p>
    <w:p w14:paraId="06043681" w14:textId="77777777" w:rsidR="001163D3" w:rsidRDefault="00DC007D">
      <w:r>
        <w:t>Expected Output: SP1</w:t>
      </w:r>
    </w:p>
    <w:p w14:paraId="6AABADFB" w14:textId="77777777" w:rsidR="001163D3" w:rsidRPr="00DC007D" w:rsidRDefault="00DC007D">
      <w:pPr>
        <w:pStyle w:val="ListNumber"/>
        <w:rPr>
          <w:b/>
          <w:bCs/>
          <w:color w:val="244061" w:themeColor="accent1" w:themeShade="80"/>
        </w:rPr>
      </w:pPr>
      <w:r w:rsidRPr="00DC007D">
        <w:rPr>
          <w:b/>
          <w:bCs/>
          <w:color w:val="244061" w:themeColor="accent1" w:themeShade="80"/>
        </w:rPr>
        <w:t>Test Case 2:</w:t>
      </w:r>
    </w:p>
    <w:p w14:paraId="573E5C16" w14:textId="77777777" w:rsidR="001163D3" w:rsidRDefault="00DC007D">
      <w:r>
        <w:t>Input: []</w:t>
      </w:r>
    </w:p>
    <w:p w14:paraId="0E5F9309" w14:textId="77777777" w:rsidR="001163D3" w:rsidRDefault="00DC007D">
      <w:r>
        <w:t>E</w:t>
      </w:r>
      <w:r>
        <w:t>xpected Output: Danh sách r</w:t>
      </w:r>
      <w:r>
        <w:t>ỗ</w:t>
      </w:r>
      <w:r>
        <w:t>ng.</w:t>
      </w:r>
    </w:p>
    <w:p w14:paraId="039867FC" w14:textId="77777777" w:rsidR="001163D3" w:rsidRPr="00DC007D" w:rsidRDefault="00DC007D">
      <w:pPr>
        <w:pStyle w:val="ListNumber"/>
        <w:rPr>
          <w:b/>
          <w:bCs/>
          <w:color w:val="244061" w:themeColor="accent1" w:themeShade="80"/>
        </w:rPr>
      </w:pPr>
      <w:r w:rsidRPr="00DC007D">
        <w:rPr>
          <w:b/>
          <w:bCs/>
          <w:color w:val="244061" w:themeColor="accent1" w:themeShade="80"/>
        </w:rPr>
        <w:t>Test Case 3:</w:t>
      </w:r>
    </w:p>
    <w:p w14:paraId="08D9EC5E" w14:textId="77777777" w:rsidR="001163D3" w:rsidRDefault="00DC007D">
      <w:r>
        <w:t>Input: [{'Tên s</w:t>
      </w:r>
      <w:r>
        <w:t>ả</w:t>
      </w:r>
      <w:r>
        <w:t>n ph</w:t>
      </w:r>
      <w:r>
        <w:t>ẩ</w:t>
      </w:r>
      <w:r>
        <w:t>m': 'SP3', 'Giá': 200, 'S</w:t>
      </w:r>
      <w:r>
        <w:t>ố</w:t>
      </w:r>
      <w:r>
        <w:t xml:space="preserve"> lư</w:t>
      </w:r>
      <w:r>
        <w:t>ợ</w:t>
      </w:r>
      <w:r>
        <w:t>ng': 1}]</w:t>
      </w:r>
    </w:p>
    <w:p w14:paraId="2B4D8002" w14:textId="77777777" w:rsidR="001163D3" w:rsidRDefault="00DC007D">
      <w:r>
        <w:t>Expected Output: SP3</w:t>
      </w:r>
    </w:p>
    <w:p w14:paraId="5734867F" w14:textId="77777777" w:rsidR="001163D3" w:rsidRPr="00DC007D" w:rsidRDefault="00DC007D">
      <w:pPr>
        <w:pStyle w:val="ListNumber"/>
        <w:rPr>
          <w:b/>
          <w:bCs/>
          <w:color w:val="244061" w:themeColor="accent1" w:themeShade="80"/>
        </w:rPr>
      </w:pPr>
      <w:r w:rsidRPr="00DC007D">
        <w:rPr>
          <w:b/>
          <w:bCs/>
          <w:color w:val="244061" w:themeColor="accent1" w:themeShade="80"/>
        </w:rPr>
        <w:t>Test Case 4:</w:t>
      </w:r>
    </w:p>
    <w:p w14:paraId="151891B4" w14:textId="77777777" w:rsidR="001163D3" w:rsidRDefault="00DC007D">
      <w:r>
        <w:t>Input: [{'Tên s</w:t>
      </w:r>
      <w:r>
        <w:t>ả</w:t>
      </w:r>
      <w:r>
        <w:t>n ph</w:t>
      </w:r>
      <w:r>
        <w:t>ẩ</w:t>
      </w:r>
      <w:r>
        <w:t>m': 'SP4', 'Giá': 50, 'S</w:t>
      </w:r>
      <w:r>
        <w:t>ố</w:t>
      </w:r>
      <w:r>
        <w:t xml:space="preserve"> lư</w:t>
      </w:r>
      <w:r>
        <w:t>ợ</w:t>
      </w:r>
      <w:r>
        <w:t>ng': 10}]</w:t>
      </w:r>
    </w:p>
    <w:p w14:paraId="6A9A5884" w14:textId="77777777" w:rsidR="001163D3" w:rsidRDefault="00DC007D">
      <w:r>
        <w:t>Expected Output: SP4</w:t>
      </w:r>
    </w:p>
    <w:p w14:paraId="3E42ADA6" w14:textId="77777777" w:rsidR="001163D3" w:rsidRPr="00DC007D" w:rsidRDefault="00DC007D">
      <w:pPr>
        <w:pStyle w:val="ListNumber"/>
        <w:rPr>
          <w:b/>
          <w:bCs/>
          <w:color w:val="244061" w:themeColor="accent1" w:themeShade="80"/>
        </w:rPr>
      </w:pPr>
      <w:r w:rsidRPr="00DC007D">
        <w:rPr>
          <w:b/>
          <w:bCs/>
          <w:color w:val="244061" w:themeColor="accent1" w:themeShade="80"/>
        </w:rPr>
        <w:t>Test Case 5:</w:t>
      </w:r>
    </w:p>
    <w:p w14:paraId="1F0C9026" w14:textId="77777777" w:rsidR="001163D3" w:rsidRDefault="00DC007D">
      <w:r>
        <w:t>Input: [{'Tên s</w:t>
      </w:r>
      <w:r>
        <w:t>ả</w:t>
      </w:r>
      <w:r>
        <w:t xml:space="preserve">n </w:t>
      </w:r>
      <w:r>
        <w:t>ph</w:t>
      </w:r>
      <w:r>
        <w:t>ẩ</w:t>
      </w:r>
      <w:r>
        <w:t>m': 'SP5', 'Giá': 100, 'S</w:t>
      </w:r>
      <w:r>
        <w:t>ố</w:t>
      </w:r>
      <w:r>
        <w:t xml:space="preserve"> lư</w:t>
      </w:r>
      <w:r>
        <w:t>ợ</w:t>
      </w:r>
      <w:r>
        <w:t>ng': 10}, {'Tên s</w:t>
      </w:r>
      <w:r>
        <w:t>ả</w:t>
      </w:r>
      <w:r>
        <w:t>n ph</w:t>
      </w:r>
      <w:r>
        <w:t>ẩ</w:t>
      </w:r>
      <w:r>
        <w:t>m': 'SP6', 'Giá': 100, 'S</w:t>
      </w:r>
      <w:r>
        <w:t>ố</w:t>
      </w:r>
      <w:r>
        <w:t xml:space="preserve"> lư</w:t>
      </w:r>
      <w:r>
        <w:t>ợ</w:t>
      </w:r>
      <w:r>
        <w:t>ng': 10}]</w:t>
      </w:r>
    </w:p>
    <w:p w14:paraId="4002C949" w14:textId="7CDB887B" w:rsidR="001163D3" w:rsidRDefault="00DC007D">
      <w:r>
        <w:t xml:space="preserve">Expected Output: SP5 </w:t>
      </w:r>
      <w:r>
        <w:t>SP6</w:t>
      </w:r>
    </w:p>
    <w:p w14:paraId="45F0DA4C" w14:textId="77777777" w:rsidR="001163D3" w:rsidRDefault="00DC007D">
      <w:pPr>
        <w:pStyle w:val="Heading2"/>
      </w:pPr>
      <w:r>
        <w:t>Bài 3: Qu</w:t>
      </w:r>
      <w:r>
        <w:t>ả</w:t>
      </w:r>
      <w:r>
        <w:t>n lý Nhân Viên</w:t>
      </w:r>
    </w:p>
    <w:p w14:paraId="43F37B36" w14:textId="77777777" w:rsidR="001163D3" w:rsidRDefault="00DC007D">
      <w:r>
        <w:t>Vi</w:t>
      </w:r>
      <w:r>
        <w:t>ế</w:t>
      </w:r>
      <w:r>
        <w:t>t chương trình s</w:t>
      </w:r>
      <w:r>
        <w:t>ử</w:t>
      </w:r>
      <w:r>
        <w:t xml:space="preserve"> d</w:t>
      </w:r>
      <w:r>
        <w:t>ụ</w:t>
      </w:r>
      <w:r>
        <w:t>ng struct đ</w:t>
      </w:r>
      <w:r>
        <w:t>ể</w:t>
      </w:r>
      <w:r>
        <w:t xml:space="preserve"> qu</w:t>
      </w:r>
      <w:r>
        <w:t>ả</w:t>
      </w:r>
      <w:r>
        <w:t>n lý thông tin nhân viên bao g</w:t>
      </w:r>
      <w:r>
        <w:t>ồ</w:t>
      </w:r>
      <w:r>
        <w:t>m các thu</w:t>
      </w:r>
      <w:r>
        <w:t>ộ</w:t>
      </w:r>
      <w:r>
        <w:t>c tính: Tên, Ch</w:t>
      </w:r>
      <w:r>
        <w:t>ứ</w:t>
      </w:r>
      <w:r>
        <w:t>c v</w:t>
      </w:r>
      <w:r>
        <w:t>ụ</w:t>
      </w:r>
      <w:r>
        <w:t>, Lươ</w:t>
      </w:r>
      <w:r>
        <w:t>ng. Th</w:t>
      </w:r>
      <w:r>
        <w:t>ự</w:t>
      </w:r>
      <w:r>
        <w:t>c hi</w:t>
      </w:r>
      <w:r>
        <w:t>ệ</w:t>
      </w:r>
      <w:r>
        <w:t>n:</w:t>
      </w:r>
      <w:r>
        <w:br/>
        <w:t>1. Nh</w:t>
      </w:r>
      <w:r>
        <w:t>ậ</w:t>
      </w:r>
      <w:r>
        <w:t>p danh sách nhân viên.</w:t>
      </w:r>
      <w:r>
        <w:br/>
        <w:t>2. Hi</w:t>
      </w:r>
      <w:r>
        <w:t>ể</w:t>
      </w:r>
      <w:r>
        <w:t>n th</w:t>
      </w:r>
      <w:r>
        <w:t>ị</w:t>
      </w:r>
      <w:r>
        <w:t xml:space="preserve"> danh sách nhân viên.</w:t>
      </w:r>
      <w:r>
        <w:br/>
        <w:t>3. Tìm nhân viên có lương cao nh</w:t>
      </w:r>
      <w:r>
        <w:t>ấ</w:t>
      </w:r>
      <w:r>
        <w:t>t.</w:t>
      </w:r>
      <w:r>
        <w:br/>
      </w:r>
    </w:p>
    <w:p w14:paraId="6ECAAC24" w14:textId="77777777" w:rsidR="001163D3" w:rsidRDefault="00DC007D">
      <w:pPr>
        <w:pStyle w:val="Heading3"/>
      </w:pPr>
      <w:r>
        <w:t>Test Cases:</w:t>
      </w:r>
    </w:p>
    <w:p w14:paraId="703AE600" w14:textId="77777777" w:rsidR="001163D3" w:rsidRPr="00DC007D" w:rsidRDefault="00DC007D">
      <w:pPr>
        <w:pStyle w:val="ListNumber"/>
        <w:rPr>
          <w:b/>
          <w:bCs/>
          <w:color w:val="244061" w:themeColor="accent1" w:themeShade="80"/>
        </w:rPr>
      </w:pPr>
      <w:r w:rsidRPr="00DC007D">
        <w:rPr>
          <w:b/>
          <w:bCs/>
          <w:color w:val="244061" w:themeColor="accent1" w:themeShade="80"/>
        </w:rPr>
        <w:t>Test Case 1:</w:t>
      </w:r>
    </w:p>
    <w:p w14:paraId="1E9670D5" w14:textId="77777777" w:rsidR="001163D3" w:rsidRDefault="00DC007D">
      <w:r>
        <w:lastRenderedPageBreak/>
        <w:t>Input: [{'Tên': 'NV1', 'Ch</w:t>
      </w:r>
      <w:r>
        <w:t>ứ</w:t>
      </w:r>
      <w:r>
        <w:t>c v</w:t>
      </w:r>
      <w:r>
        <w:t>ụ</w:t>
      </w:r>
      <w:r>
        <w:t>': 'Trư</w:t>
      </w:r>
      <w:r>
        <w:t>ở</w:t>
      </w:r>
      <w:r>
        <w:t>ng phòng', 'Lương': 2000}, {'Tên': 'NV2', 'Ch</w:t>
      </w:r>
      <w:r>
        <w:t>ứ</w:t>
      </w:r>
      <w:r>
        <w:t>c v</w:t>
      </w:r>
      <w:r>
        <w:t>ụ</w:t>
      </w:r>
      <w:r>
        <w:t>': 'Nhân viên', 'Lương': 150</w:t>
      </w:r>
      <w:r>
        <w:t>0}]</w:t>
      </w:r>
    </w:p>
    <w:p w14:paraId="0C736556" w14:textId="77777777" w:rsidR="001163D3" w:rsidRDefault="00DC007D">
      <w:r>
        <w:t>Expected Output: NV1</w:t>
      </w:r>
    </w:p>
    <w:p w14:paraId="4203526F" w14:textId="77777777" w:rsidR="001163D3" w:rsidRPr="00DC007D" w:rsidRDefault="00DC007D">
      <w:pPr>
        <w:pStyle w:val="ListNumber"/>
        <w:rPr>
          <w:b/>
          <w:bCs/>
          <w:color w:val="244061" w:themeColor="accent1" w:themeShade="80"/>
        </w:rPr>
      </w:pPr>
      <w:r w:rsidRPr="00DC007D">
        <w:rPr>
          <w:b/>
          <w:bCs/>
          <w:color w:val="244061" w:themeColor="accent1" w:themeShade="80"/>
        </w:rPr>
        <w:t>Test Case 2:</w:t>
      </w:r>
    </w:p>
    <w:p w14:paraId="147E3D06" w14:textId="77777777" w:rsidR="001163D3" w:rsidRDefault="00DC007D">
      <w:r>
        <w:t>Input: []</w:t>
      </w:r>
    </w:p>
    <w:p w14:paraId="49F7DAB5" w14:textId="77777777" w:rsidR="001163D3" w:rsidRDefault="00DC007D">
      <w:r>
        <w:t>Expected Output: Danh sách r</w:t>
      </w:r>
      <w:r>
        <w:t>ỗ</w:t>
      </w:r>
      <w:r>
        <w:t>ng.</w:t>
      </w:r>
    </w:p>
    <w:p w14:paraId="448E2F31" w14:textId="77777777" w:rsidR="001163D3" w:rsidRPr="00DC007D" w:rsidRDefault="00DC007D">
      <w:pPr>
        <w:pStyle w:val="ListNumber"/>
        <w:rPr>
          <w:b/>
          <w:bCs/>
          <w:color w:val="244061" w:themeColor="accent1" w:themeShade="80"/>
        </w:rPr>
      </w:pPr>
      <w:r w:rsidRPr="00DC007D">
        <w:rPr>
          <w:b/>
          <w:bCs/>
          <w:color w:val="244061" w:themeColor="accent1" w:themeShade="80"/>
        </w:rPr>
        <w:t>Test Case 3:</w:t>
      </w:r>
    </w:p>
    <w:p w14:paraId="1DB531AF" w14:textId="77777777" w:rsidR="001163D3" w:rsidRDefault="00DC007D">
      <w:r>
        <w:t>Input: [{'Tên': 'NV3', 'Ch</w:t>
      </w:r>
      <w:r>
        <w:t>ứ</w:t>
      </w:r>
      <w:r>
        <w:t>c v</w:t>
      </w:r>
      <w:r>
        <w:t>ụ</w:t>
      </w:r>
      <w:r>
        <w:t>': 'Nhân viên', 'Lương': 1800}]</w:t>
      </w:r>
    </w:p>
    <w:p w14:paraId="4B3FD9F8" w14:textId="77777777" w:rsidR="001163D3" w:rsidRDefault="00DC007D">
      <w:r>
        <w:t>Expected Output: NV3</w:t>
      </w:r>
    </w:p>
    <w:p w14:paraId="6B99DF4D" w14:textId="77777777" w:rsidR="001163D3" w:rsidRPr="00DC007D" w:rsidRDefault="00DC007D">
      <w:pPr>
        <w:pStyle w:val="ListNumber"/>
        <w:rPr>
          <w:b/>
          <w:bCs/>
          <w:color w:val="244061" w:themeColor="accent1" w:themeShade="80"/>
        </w:rPr>
      </w:pPr>
      <w:r w:rsidRPr="00DC007D">
        <w:rPr>
          <w:b/>
          <w:bCs/>
          <w:color w:val="244061" w:themeColor="accent1" w:themeShade="80"/>
        </w:rPr>
        <w:t>Test Case 4:</w:t>
      </w:r>
    </w:p>
    <w:p w14:paraId="09186F82" w14:textId="77777777" w:rsidR="001163D3" w:rsidRDefault="00DC007D">
      <w:r>
        <w:t>Input: [{'Tên': 'NV4', 'Ch</w:t>
      </w:r>
      <w:r>
        <w:t>ứ</w:t>
      </w:r>
      <w:r>
        <w:t>c v</w:t>
      </w:r>
      <w:r>
        <w:t>ụ</w:t>
      </w:r>
      <w:r>
        <w:t>': 'Trư</w:t>
      </w:r>
      <w:r>
        <w:t>ở</w:t>
      </w:r>
      <w:r>
        <w:t xml:space="preserve">ng phòng', </w:t>
      </w:r>
      <w:r>
        <w:t>'Lương': 2500}]</w:t>
      </w:r>
    </w:p>
    <w:p w14:paraId="097A7C50" w14:textId="77777777" w:rsidR="001163D3" w:rsidRDefault="00DC007D">
      <w:r>
        <w:t>Expected Output: NV4</w:t>
      </w:r>
    </w:p>
    <w:p w14:paraId="3AFFB160" w14:textId="77777777" w:rsidR="001163D3" w:rsidRPr="00DC007D" w:rsidRDefault="00DC007D">
      <w:pPr>
        <w:pStyle w:val="ListNumber"/>
        <w:rPr>
          <w:b/>
          <w:bCs/>
          <w:color w:val="244061" w:themeColor="accent1" w:themeShade="80"/>
        </w:rPr>
      </w:pPr>
      <w:r w:rsidRPr="00DC007D">
        <w:rPr>
          <w:b/>
          <w:bCs/>
          <w:color w:val="244061" w:themeColor="accent1" w:themeShade="80"/>
        </w:rPr>
        <w:t>Test Case 5:</w:t>
      </w:r>
    </w:p>
    <w:p w14:paraId="7E447F12" w14:textId="77777777" w:rsidR="001163D3" w:rsidRDefault="00DC007D">
      <w:r>
        <w:t>Input: [{'Tên': 'NV5', 'Ch</w:t>
      </w:r>
      <w:r>
        <w:t>ứ</w:t>
      </w:r>
      <w:r>
        <w:t>c v</w:t>
      </w:r>
      <w:r>
        <w:t>ụ</w:t>
      </w:r>
      <w:r>
        <w:t>': 'Trư</w:t>
      </w:r>
      <w:r>
        <w:t>ở</w:t>
      </w:r>
      <w:r>
        <w:t>ng phòng', 'Lương': 3000}, {'Tên': 'NV6', 'Ch</w:t>
      </w:r>
      <w:r>
        <w:t>ứ</w:t>
      </w:r>
      <w:r>
        <w:t>c v</w:t>
      </w:r>
      <w:r>
        <w:t>ụ</w:t>
      </w:r>
      <w:r>
        <w:t>': 'Nhân viên', 'Lương': 3000}]</w:t>
      </w:r>
    </w:p>
    <w:p w14:paraId="24CBD585" w14:textId="3DA1A248" w:rsidR="001163D3" w:rsidRDefault="00DC007D">
      <w:r>
        <w:t xml:space="preserve">Expected Output: NV5 </w:t>
      </w:r>
      <w:r>
        <w:t>NV6</w:t>
      </w:r>
    </w:p>
    <w:p w14:paraId="3ACB0C15" w14:textId="77777777" w:rsidR="001163D3" w:rsidRDefault="00DC007D">
      <w:pPr>
        <w:pStyle w:val="Heading2"/>
      </w:pPr>
      <w:r>
        <w:t>Bài 4: Qu</w:t>
      </w:r>
      <w:r>
        <w:t>ả</w:t>
      </w:r>
      <w:r>
        <w:t>n lý Hóa Đơn</w:t>
      </w:r>
    </w:p>
    <w:p w14:paraId="1A9B6762" w14:textId="77777777" w:rsidR="001163D3" w:rsidRDefault="00DC007D">
      <w:r>
        <w:t>Vi</w:t>
      </w:r>
      <w:r>
        <w:t>ế</w:t>
      </w:r>
      <w:r>
        <w:t>t chương trình s</w:t>
      </w:r>
      <w:r>
        <w:t>ử</w:t>
      </w:r>
      <w:r>
        <w:t xml:space="preserve"> d</w:t>
      </w:r>
      <w:r>
        <w:t>ụ</w:t>
      </w:r>
      <w:r>
        <w:t xml:space="preserve">ng </w:t>
      </w:r>
      <w:r>
        <w:t>struct đ</w:t>
      </w:r>
      <w:r>
        <w:t>ể</w:t>
      </w:r>
      <w:r>
        <w:t xml:space="preserve"> qu</w:t>
      </w:r>
      <w:r>
        <w:t>ả</w:t>
      </w:r>
      <w:r>
        <w:t>n lý thông tin hóa đơn bao g</w:t>
      </w:r>
      <w:r>
        <w:t>ồ</w:t>
      </w:r>
      <w:r>
        <w:t>m các thu</w:t>
      </w:r>
      <w:r>
        <w:t>ộ</w:t>
      </w:r>
      <w:r>
        <w:t>c tính: Mã hóa đơn, Tên khách hàng, T</w:t>
      </w:r>
      <w:r>
        <w:t>ổ</w:t>
      </w:r>
      <w:r>
        <w:t>ng ti</w:t>
      </w:r>
      <w:r>
        <w:t>ề</w:t>
      </w:r>
      <w:r>
        <w:t>n. Th</w:t>
      </w:r>
      <w:r>
        <w:t>ự</w:t>
      </w:r>
      <w:r>
        <w:t>c hi</w:t>
      </w:r>
      <w:r>
        <w:t>ệ</w:t>
      </w:r>
      <w:r>
        <w:t>n:</w:t>
      </w:r>
      <w:r>
        <w:br/>
        <w:t>1. Nh</w:t>
      </w:r>
      <w:r>
        <w:t>ậ</w:t>
      </w:r>
      <w:r>
        <w:t>p danh sách hóa đơn.</w:t>
      </w:r>
      <w:r>
        <w:br/>
        <w:t>2. Hi</w:t>
      </w:r>
      <w:r>
        <w:t>ể</w:t>
      </w:r>
      <w:r>
        <w:t>n th</w:t>
      </w:r>
      <w:r>
        <w:t>ị</w:t>
      </w:r>
      <w:r>
        <w:t xml:space="preserve"> danh sách hóa đơn.</w:t>
      </w:r>
      <w:r>
        <w:br/>
        <w:t>3. Tìm hóa đơn có t</w:t>
      </w:r>
      <w:r>
        <w:t>ổ</w:t>
      </w:r>
      <w:r>
        <w:t>ng ti</w:t>
      </w:r>
      <w:r>
        <w:t>ề</w:t>
      </w:r>
      <w:r>
        <w:t>n l</w:t>
      </w:r>
      <w:r>
        <w:t>ớ</w:t>
      </w:r>
      <w:r>
        <w:t>n nh</w:t>
      </w:r>
      <w:r>
        <w:t>ấ</w:t>
      </w:r>
      <w:r>
        <w:t>t.</w:t>
      </w:r>
      <w:r>
        <w:br/>
      </w:r>
    </w:p>
    <w:p w14:paraId="56D9E7B4" w14:textId="77777777" w:rsidR="001163D3" w:rsidRDefault="00DC007D">
      <w:pPr>
        <w:pStyle w:val="Heading3"/>
      </w:pPr>
      <w:r>
        <w:t>Test Cases:</w:t>
      </w:r>
    </w:p>
    <w:p w14:paraId="009ABAB6" w14:textId="77777777" w:rsidR="001163D3" w:rsidRPr="00DC007D" w:rsidRDefault="00DC007D">
      <w:pPr>
        <w:pStyle w:val="ListNumber"/>
        <w:rPr>
          <w:b/>
          <w:bCs/>
          <w:color w:val="244061" w:themeColor="accent1" w:themeShade="80"/>
        </w:rPr>
      </w:pPr>
      <w:r w:rsidRPr="00DC007D">
        <w:rPr>
          <w:b/>
          <w:bCs/>
          <w:color w:val="244061" w:themeColor="accent1" w:themeShade="80"/>
        </w:rPr>
        <w:t>Test Case 1:</w:t>
      </w:r>
    </w:p>
    <w:p w14:paraId="4AF9952F" w14:textId="77777777" w:rsidR="001163D3" w:rsidRDefault="00DC007D">
      <w:r>
        <w:t>Input: [{'Mã hóa đơn': '</w:t>
      </w:r>
      <w:r>
        <w:t>HD1', 'Tên khách hàng': 'KH1', 'T</w:t>
      </w:r>
      <w:r>
        <w:t>ổ</w:t>
      </w:r>
      <w:r>
        <w:t>ng ti</w:t>
      </w:r>
      <w:r>
        <w:t>ề</w:t>
      </w:r>
      <w:r>
        <w:t>n': 5000}, {'Mã hóa đơn': 'HD2', 'Tên khách hàng': 'KH2', 'T</w:t>
      </w:r>
      <w:r>
        <w:t>ổ</w:t>
      </w:r>
      <w:r>
        <w:t>ng ti</w:t>
      </w:r>
      <w:r>
        <w:t>ề</w:t>
      </w:r>
      <w:r>
        <w:t>n': 3000}]</w:t>
      </w:r>
    </w:p>
    <w:p w14:paraId="63DD0756" w14:textId="77777777" w:rsidR="001163D3" w:rsidRDefault="00DC007D">
      <w:r>
        <w:t>Expected Output: HD1</w:t>
      </w:r>
    </w:p>
    <w:p w14:paraId="316F5CB0" w14:textId="77777777" w:rsidR="001163D3" w:rsidRPr="00DC007D" w:rsidRDefault="00DC007D">
      <w:pPr>
        <w:pStyle w:val="ListNumber"/>
        <w:rPr>
          <w:b/>
          <w:bCs/>
          <w:color w:val="244061" w:themeColor="accent1" w:themeShade="80"/>
        </w:rPr>
      </w:pPr>
      <w:r w:rsidRPr="00DC007D">
        <w:rPr>
          <w:b/>
          <w:bCs/>
          <w:color w:val="244061" w:themeColor="accent1" w:themeShade="80"/>
        </w:rPr>
        <w:t>Test Case 2:</w:t>
      </w:r>
    </w:p>
    <w:p w14:paraId="18439BBD" w14:textId="77777777" w:rsidR="001163D3" w:rsidRDefault="00DC007D">
      <w:r>
        <w:t>Input: []</w:t>
      </w:r>
    </w:p>
    <w:p w14:paraId="74BA664B" w14:textId="77777777" w:rsidR="001163D3" w:rsidRDefault="00DC007D">
      <w:r>
        <w:lastRenderedPageBreak/>
        <w:t>Expected Output: Danh sách r</w:t>
      </w:r>
      <w:r>
        <w:t>ỗ</w:t>
      </w:r>
      <w:r>
        <w:t>ng.</w:t>
      </w:r>
    </w:p>
    <w:p w14:paraId="2DF333C6" w14:textId="77777777" w:rsidR="001163D3" w:rsidRPr="00DC007D" w:rsidRDefault="00DC007D">
      <w:pPr>
        <w:pStyle w:val="ListNumber"/>
        <w:rPr>
          <w:b/>
          <w:bCs/>
          <w:color w:val="244061" w:themeColor="accent1" w:themeShade="80"/>
        </w:rPr>
      </w:pPr>
      <w:r w:rsidRPr="00DC007D">
        <w:rPr>
          <w:b/>
          <w:bCs/>
          <w:color w:val="244061" w:themeColor="accent1" w:themeShade="80"/>
        </w:rPr>
        <w:t>Test Case 3:</w:t>
      </w:r>
    </w:p>
    <w:p w14:paraId="6615F564" w14:textId="77777777" w:rsidR="001163D3" w:rsidRDefault="00DC007D">
      <w:r>
        <w:t xml:space="preserve">Input: [{'Mã hóa đơn': 'HD3', 'Tên khách hàng': </w:t>
      </w:r>
      <w:r>
        <w:t>'KH3', 'T</w:t>
      </w:r>
      <w:r>
        <w:t>ổ</w:t>
      </w:r>
      <w:r>
        <w:t>ng ti</w:t>
      </w:r>
      <w:r>
        <w:t>ề</w:t>
      </w:r>
      <w:r>
        <w:t>n': 7000}]</w:t>
      </w:r>
    </w:p>
    <w:p w14:paraId="7373DB96" w14:textId="77777777" w:rsidR="001163D3" w:rsidRDefault="00DC007D">
      <w:r>
        <w:t>Expected Output: HD3</w:t>
      </w:r>
    </w:p>
    <w:p w14:paraId="3EBBF6AA" w14:textId="77777777" w:rsidR="001163D3" w:rsidRPr="00DC007D" w:rsidRDefault="00DC007D">
      <w:pPr>
        <w:pStyle w:val="ListNumber"/>
        <w:rPr>
          <w:b/>
          <w:bCs/>
          <w:color w:val="244061" w:themeColor="accent1" w:themeShade="80"/>
        </w:rPr>
      </w:pPr>
      <w:r w:rsidRPr="00DC007D">
        <w:rPr>
          <w:b/>
          <w:bCs/>
          <w:color w:val="244061" w:themeColor="accent1" w:themeShade="80"/>
        </w:rPr>
        <w:t>Test Case 4:</w:t>
      </w:r>
    </w:p>
    <w:p w14:paraId="4BF2A442" w14:textId="77777777" w:rsidR="001163D3" w:rsidRDefault="00DC007D">
      <w:r>
        <w:t>Input: [{'Mã hóa đơn': 'HD4', 'Tên khách hàng': 'KH4', 'T</w:t>
      </w:r>
      <w:r>
        <w:t>ổ</w:t>
      </w:r>
      <w:r>
        <w:t>ng ti</w:t>
      </w:r>
      <w:r>
        <w:t>ề</w:t>
      </w:r>
      <w:r>
        <w:t>n': 1000}]</w:t>
      </w:r>
    </w:p>
    <w:p w14:paraId="36946346" w14:textId="77777777" w:rsidR="001163D3" w:rsidRDefault="00DC007D">
      <w:r>
        <w:t>Expected Output: HD4</w:t>
      </w:r>
    </w:p>
    <w:p w14:paraId="75B15276" w14:textId="77777777" w:rsidR="001163D3" w:rsidRPr="00DC007D" w:rsidRDefault="00DC007D">
      <w:pPr>
        <w:pStyle w:val="ListNumber"/>
        <w:rPr>
          <w:b/>
          <w:bCs/>
          <w:color w:val="244061" w:themeColor="accent1" w:themeShade="80"/>
        </w:rPr>
      </w:pPr>
      <w:r w:rsidRPr="00DC007D">
        <w:rPr>
          <w:b/>
          <w:bCs/>
          <w:color w:val="244061" w:themeColor="accent1" w:themeShade="80"/>
        </w:rPr>
        <w:t>Test Case 5:</w:t>
      </w:r>
    </w:p>
    <w:p w14:paraId="2EB5777F" w14:textId="77777777" w:rsidR="001163D3" w:rsidRDefault="00DC007D">
      <w:r>
        <w:t>Input: [{'Mã hóa đơn': 'HD5', 'Tên khách hàng': 'KH5', 'T</w:t>
      </w:r>
      <w:r>
        <w:t>ổ</w:t>
      </w:r>
      <w:r>
        <w:t>ng ti</w:t>
      </w:r>
      <w:r>
        <w:t>ề</w:t>
      </w:r>
      <w:r>
        <w:t>n': 8000}, {'Mã hóa đơ</w:t>
      </w:r>
      <w:r>
        <w:t>n': 'HD6', 'Tên khách hàng': 'KH6', 'T</w:t>
      </w:r>
      <w:r>
        <w:t>ổ</w:t>
      </w:r>
      <w:r>
        <w:t>ng ti</w:t>
      </w:r>
      <w:r>
        <w:t>ề</w:t>
      </w:r>
      <w:r>
        <w:t>n': 8000}]</w:t>
      </w:r>
    </w:p>
    <w:p w14:paraId="02B61C15" w14:textId="0B89B998" w:rsidR="001163D3" w:rsidRDefault="00DC007D">
      <w:r>
        <w:t xml:space="preserve">Expected Output: HD5 </w:t>
      </w:r>
      <w:r>
        <w:t>HD6</w:t>
      </w:r>
    </w:p>
    <w:sectPr w:rsidR="001163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3D3"/>
    <w:rsid w:val="0015074B"/>
    <w:rsid w:val="0029639D"/>
    <w:rsid w:val="00326F90"/>
    <w:rsid w:val="00AA1D8D"/>
    <w:rsid w:val="00B47730"/>
    <w:rsid w:val="00CB0664"/>
    <w:rsid w:val="00DC00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6EE87A"/>
  <w14:defaultImageDpi w14:val="300"/>
  <w15:docId w15:val="{19EBAB81-CDA7-4EE3-8E74-E3D19A419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Phước Tài Lê</cp:lastModifiedBy>
  <cp:revision>2</cp:revision>
  <dcterms:created xsi:type="dcterms:W3CDTF">2013-12-23T23:15:00Z</dcterms:created>
  <dcterms:modified xsi:type="dcterms:W3CDTF">2025-01-17T00:44:00Z</dcterms:modified>
  <cp:category/>
</cp:coreProperties>
</file>